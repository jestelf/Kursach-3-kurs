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BF8A" w14:textId="77777777" w:rsidR="004024B7" w:rsidRPr="007967E6" w:rsidRDefault="00615533">
      <w:pPr>
        <w:pStyle w:val="1"/>
        <w:jc w:val="center"/>
        <w:rPr>
          <w:lang w:val="ru-RU"/>
        </w:rPr>
      </w:pPr>
      <w:r w:rsidRPr="007967E6">
        <w:rPr>
          <w:lang w:val="ru-RU"/>
        </w:rPr>
        <w:t>Оглавление</w:t>
      </w:r>
    </w:p>
    <w:p w14:paraId="659DCAC0" w14:textId="77777777" w:rsidR="004024B7" w:rsidRPr="007967E6" w:rsidRDefault="00615533">
      <w:pPr>
        <w:rPr>
          <w:lang w:val="ru-RU"/>
        </w:rPr>
      </w:pPr>
      <w:r w:rsidRPr="007967E6">
        <w:rPr>
          <w:b/>
          <w:lang w:val="ru-RU"/>
        </w:rPr>
        <w:t>ВВЕДЕНИЕ</w:t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  <w:t>3</w:t>
      </w:r>
    </w:p>
    <w:p w14:paraId="71781BBC" w14:textId="77777777" w:rsidR="004024B7" w:rsidRPr="007967E6" w:rsidRDefault="00615533">
      <w:pPr>
        <w:rPr>
          <w:lang w:val="ru-RU"/>
        </w:rPr>
      </w:pPr>
      <w:r w:rsidRPr="007967E6">
        <w:rPr>
          <w:b/>
          <w:lang w:val="ru-RU"/>
        </w:rPr>
        <w:t>1. АНАЛИЗ ПРЕДМЕТНОЙ ОБЛАСТИ</w:t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  <w:t>4</w:t>
      </w:r>
    </w:p>
    <w:p w14:paraId="27CD0265" w14:textId="77777777" w:rsidR="004024B7" w:rsidRPr="007967E6" w:rsidRDefault="00615533">
      <w:pPr>
        <w:rPr>
          <w:lang w:val="ru-RU"/>
        </w:rPr>
      </w:pPr>
      <w:r w:rsidRPr="007967E6">
        <w:rPr>
          <w:lang w:val="ru-RU"/>
        </w:rPr>
        <w:t>1.1. Выбор набора данных</w:t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  <w:t>4</w:t>
      </w:r>
    </w:p>
    <w:p w14:paraId="7EE1A358" w14:textId="77777777" w:rsidR="004024B7" w:rsidRPr="007967E6" w:rsidRDefault="00615533">
      <w:pPr>
        <w:rPr>
          <w:lang w:val="ru-RU"/>
        </w:rPr>
      </w:pPr>
      <w:r w:rsidRPr="007967E6">
        <w:rPr>
          <w:lang w:val="ru-RU"/>
        </w:rPr>
        <w:t>1.2. Анализ и очистка набора данных</w:t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  <w:t>5</w:t>
      </w:r>
    </w:p>
    <w:p w14:paraId="31447230" w14:textId="77777777" w:rsidR="004024B7" w:rsidRPr="007967E6" w:rsidRDefault="00615533">
      <w:pPr>
        <w:rPr>
          <w:lang w:val="ru-RU"/>
        </w:rPr>
      </w:pPr>
      <w:r w:rsidRPr="007967E6">
        <w:rPr>
          <w:lang w:val="ru-RU"/>
        </w:rPr>
        <w:t>1.3. Обзор ансамблевых методов машинного обучения</w:t>
      </w:r>
      <w:r w:rsidRPr="007967E6">
        <w:rPr>
          <w:lang w:val="ru-RU"/>
        </w:rPr>
        <w:tab/>
        <w:t>6</w:t>
      </w:r>
    </w:p>
    <w:p w14:paraId="29DD61CC" w14:textId="77777777" w:rsidR="004024B7" w:rsidRPr="007967E6" w:rsidRDefault="00615533">
      <w:pPr>
        <w:rPr>
          <w:lang w:val="ru-RU"/>
        </w:rPr>
      </w:pPr>
      <w:r w:rsidRPr="007967E6">
        <w:rPr>
          <w:b/>
          <w:lang w:val="ru-RU"/>
        </w:rPr>
        <w:t>2. ПРОЕКТИРОВАНИЕ И РЕАЛИЗАЦИЯ</w:t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  <w:t>8</w:t>
      </w:r>
    </w:p>
    <w:p w14:paraId="2CFD9817" w14:textId="77777777" w:rsidR="004024B7" w:rsidRPr="007967E6" w:rsidRDefault="00615533">
      <w:pPr>
        <w:rPr>
          <w:lang w:val="ru-RU"/>
        </w:rPr>
      </w:pPr>
      <w:r w:rsidRPr="007967E6">
        <w:rPr>
          <w:lang w:val="ru-RU"/>
        </w:rPr>
        <w:t>2.1. Создание нужных моделей</w:t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  <w:t>8</w:t>
      </w:r>
    </w:p>
    <w:p w14:paraId="17C0810D" w14:textId="77777777" w:rsidR="004024B7" w:rsidRPr="007967E6" w:rsidRDefault="00615533">
      <w:pPr>
        <w:rPr>
          <w:lang w:val="ru-RU"/>
        </w:rPr>
      </w:pPr>
      <w:r w:rsidRPr="007967E6">
        <w:rPr>
          <w:lang w:val="ru-RU"/>
        </w:rPr>
        <w:t>2.2. Формирование обучающей и тестирующей выборок</w:t>
      </w:r>
      <w:r w:rsidRPr="007967E6">
        <w:rPr>
          <w:lang w:val="ru-RU"/>
        </w:rPr>
        <w:tab/>
      </w:r>
      <w:r w:rsidRPr="007967E6">
        <w:rPr>
          <w:lang w:val="ru-RU"/>
        </w:rPr>
        <w:tab/>
        <w:t>9</w:t>
      </w:r>
    </w:p>
    <w:p w14:paraId="4F238944" w14:textId="77777777" w:rsidR="004024B7" w:rsidRPr="007967E6" w:rsidRDefault="00615533">
      <w:pPr>
        <w:rPr>
          <w:lang w:val="ru-RU"/>
        </w:rPr>
      </w:pPr>
      <w:r w:rsidRPr="007967E6">
        <w:rPr>
          <w:lang w:val="ru-RU"/>
        </w:rPr>
        <w:t>2.3. Обучение моделей и предсказания</w:t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  <w:t>10</w:t>
      </w:r>
    </w:p>
    <w:p w14:paraId="2155E2BA" w14:textId="77777777" w:rsidR="004024B7" w:rsidRPr="007967E6" w:rsidRDefault="00615533">
      <w:pPr>
        <w:rPr>
          <w:lang w:val="ru-RU"/>
        </w:rPr>
      </w:pPr>
      <w:r w:rsidRPr="007967E6">
        <w:rPr>
          <w:b/>
          <w:lang w:val="ru-RU"/>
        </w:rPr>
        <w:t>3. ТЕСТИРОВАНИЕ</w:t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  <w:t>11</w:t>
      </w:r>
    </w:p>
    <w:p w14:paraId="76E7B80F" w14:textId="77777777" w:rsidR="004024B7" w:rsidRPr="007967E6" w:rsidRDefault="00615533">
      <w:pPr>
        <w:rPr>
          <w:lang w:val="ru-RU"/>
        </w:rPr>
      </w:pPr>
      <w:r w:rsidRPr="007967E6">
        <w:rPr>
          <w:lang w:val="ru-RU"/>
        </w:rPr>
        <w:t>3.1. Расчёт эффективности</w:t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  <w:t>11</w:t>
      </w:r>
    </w:p>
    <w:p w14:paraId="328D0405" w14:textId="77777777" w:rsidR="004024B7" w:rsidRPr="007967E6" w:rsidRDefault="00615533">
      <w:pPr>
        <w:rPr>
          <w:lang w:val="ru-RU"/>
        </w:rPr>
      </w:pPr>
      <w:r w:rsidRPr="007967E6">
        <w:rPr>
          <w:lang w:val="ru-RU"/>
        </w:rPr>
        <w:t>3.2. Оптимизация моделей</w:t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</w:r>
      <w:r w:rsidRPr="007967E6">
        <w:rPr>
          <w:lang w:val="ru-RU"/>
        </w:rPr>
        <w:tab/>
        <w:t>12</w:t>
      </w:r>
    </w:p>
    <w:p w14:paraId="66E0154C" w14:textId="77777777" w:rsidR="004024B7" w:rsidRPr="007967E6" w:rsidRDefault="00615533">
      <w:pPr>
        <w:rPr>
          <w:lang w:val="ru-RU"/>
        </w:rPr>
      </w:pPr>
      <w:r w:rsidRPr="007967E6">
        <w:rPr>
          <w:b/>
          <w:lang w:val="ru-RU"/>
        </w:rPr>
        <w:t>ЗАКЛЮЧЕНИЕ</w:t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  <w:t>13</w:t>
      </w:r>
    </w:p>
    <w:p w14:paraId="3D9DEA83" w14:textId="77777777" w:rsidR="004024B7" w:rsidRPr="007967E6" w:rsidRDefault="00615533">
      <w:pPr>
        <w:rPr>
          <w:lang w:val="ru-RU"/>
        </w:rPr>
      </w:pPr>
      <w:r w:rsidRPr="007967E6">
        <w:rPr>
          <w:b/>
          <w:lang w:val="ru-RU"/>
        </w:rPr>
        <w:t>СПИСОК ЛИТЕРАТУРЫ</w:t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  <w:t>14</w:t>
      </w:r>
    </w:p>
    <w:p w14:paraId="6E3A7EA0" w14:textId="77777777" w:rsidR="004024B7" w:rsidRPr="007967E6" w:rsidRDefault="00615533">
      <w:pPr>
        <w:rPr>
          <w:lang w:val="ru-RU"/>
        </w:rPr>
      </w:pPr>
      <w:r w:rsidRPr="007967E6">
        <w:rPr>
          <w:b/>
          <w:lang w:val="ru-RU"/>
        </w:rPr>
        <w:t>ПРИЛОЖЕНИЕ</w:t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</w:r>
      <w:r w:rsidRPr="007967E6">
        <w:rPr>
          <w:b/>
          <w:lang w:val="ru-RU"/>
        </w:rPr>
        <w:tab/>
        <w:t>15</w:t>
      </w:r>
    </w:p>
    <w:p w14:paraId="5518B490" w14:textId="77777777" w:rsidR="004024B7" w:rsidRPr="007967E6" w:rsidRDefault="00615533">
      <w:pPr>
        <w:rPr>
          <w:lang w:val="ru-RU"/>
        </w:rPr>
      </w:pPr>
      <w:r w:rsidRPr="007967E6">
        <w:rPr>
          <w:lang w:val="ru-RU"/>
        </w:rPr>
        <w:br w:type="page"/>
      </w:r>
    </w:p>
    <w:p w14:paraId="2FD3DCA5" w14:textId="77777777" w:rsidR="004024B7" w:rsidRPr="007967E6" w:rsidRDefault="00615533">
      <w:pPr>
        <w:pStyle w:val="1"/>
        <w:jc w:val="center"/>
        <w:rPr>
          <w:lang w:val="ru-RU"/>
        </w:rPr>
      </w:pPr>
      <w:r w:rsidRPr="007967E6">
        <w:rPr>
          <w:lang w:val="ru-RU"/>
        </w:rPr>
        <w:lastRenderedPageBreak/>
        <w:t>ВВЕДЕНИЕ</w:t>
      </w:r>
    </w:p>
    <w:p w14:paraId="6DC461BB" w14:textId="77777777" w:rsidR="004024B7" w:rsidRPr="007967E6" w:rsidRDefault="00615533">
      <w:pPr>
        <w:jc w:val="both"/>
        <w:rPr>
          <w:lang w:val="ru-RU"/>
        </w:rPr>
      </w:pPr>
      <w:r w:rsidRPr="007967E6">
        <w:rPr>
          <w:lang w:val="ru-RU"/>
        </w:rPr>
        <w:t>Предметной областью данной работы является применение ансамблевых методов для определения объектов на изображениях. Актуальность работы обусловлена широким распространением визуальных данных и потребностью в автоматическом анализе изображений, что требует применения современных методов машинного обучения.</w:t>
      </w:r>
      <w:r w:rsidRPr="007967E6">
        <w:rPr>
          <w:lang w:val="ru-RU"/>
        </w:rPr>
        <w:br/>
        <w:t xml:space="preserve">Основной прикладной задачей, решаемой в рамках этой предметной области, является создание модели для детектирования объектов на фото. Целью данной работы является построение </w:t>
      </w:r>
      <w:proofErr w:type="spellStart"/>
      <w:r w:rsidRPr="007967E6">
        <w:rPr>
          <w:lang w:val="ru-RU"/>
        </w:rPr>
        <w:t>ансамблированной</w:t>
      </w:r>
      <w:proofErr w:type="spellEnd"/>
      <w:r w:rsidRPr="007967E6">
        <w:rPr>
          <w:lang w:val="ru-RU"/>
        </w:rPr>
        <w:t xml:space="preserve"> модели, позволяющей решить прикладную задачу. Для достижения указанной цели необходимо выполнить следующие задачи:</w:t>
      </w:r>
      <w:r w:rsidRPr="007967E6">
        <w:rPr>
          <w:lang w:val="ru-RU"/>
        </w:rPr>
        <w:br/>
      </w:r>
    </w:p>
    <w:p w14:paraId="21E64131" w14:textId="77777777" w:rsidR="004024B7" w:rsidRPr="007967E6" w:rsidRDefault="00615533">
      <w:pPr>
        <w:jc w:val="both"/>
        <w:rPr>
          <w:lang w:val="ru-RU"/>
        </w:rPr>
      </w:pPr>
      <w:r w:rsidRPr="007967E6">
        <w:rPr>
          <w:lang w:val="ru-RU"/>
        </w:rPr>
        <w:t>• Анализ предметной области, включая выбор набора данных и его очистку.</w:t>
      </w:r>
      <w:r w:rsidRPr="007967E6">
        <w:rPr>
          <w:lang w:val="ru-RU"/>
        </w:rPr>
        <w:br/>
        <w:t>• Обзор ансамблевых методов машинного обучения и их применимость к выбранному набору данных.</w:t>
      </w:r>
      <w:r w:rsidRPr="007967E6">
        <w:rPr>
          <w:lang w:val="ru-RU"/>
        </w:rPr>
        <w:br/>
        <w:t>• Проектирование, реализация и обучение моделей.</w:t>
      </w:r>
      <w:r w:rsidRPr="007967E6">
        <w:rPr>
          <w:lang w:val="ru-RU"/>
        </w:rPr>
        <w:br/>
        <w:t>• Тестирование моделей и оценка их эффективности.</w:t>
      </w:r>
      <w:r w:rsidRPr="007967E6">
        <w:rPr>
          <w:lang w:val="ru-RU"/>
        </w:rPr>
        <w:br/>
        <w:t>• Оптимизация моделей для повышения их точности и производительности.</w:t>
      </w:r>
      <w:r w:rsidRPr="007967E6">
        <w:rPr>
          <w:lang w:val="ru-RU"/>
        </w:rPr>
        <w:br/>
      </w:r>
    </w:p>
    <w:p w14:paraId="195FAAD4" w14:textId="1F5B854C" w:rsidR="004024B7" w:rsidRPr="007967E6" w:rsidRDefault="00615533">
      <w:pPr>
        <w:jc w:val="both"/>
        <w:rPr>
          <w:lang w:val="ru-RU"/>
        </w:rPr>
      </w:pPr>
      <w:r w:rsidRPr="007967E6">
        <w:rPr>
          <w:lang w:val="ru-RU"/>
        </w:rPr>
        <w:t xml:space="preserve">Работа состоит из введения, трех глав, заключения, списка литературы и одного приложения. Объем работы составляет </w:t>
      </w:r>
      <w:r>
        <w:t>XX</w:t>
      </w:r>
      <w:r w:rsidRPr="007967E6">
        <w:rPr>
          <w:lang w:val="ru-RU"/>
        </w:rPr>
        <w:t xml:space="preserve"> страниц, объем приложения составляет </w:t>
      </w:r>
      <w:r>
        <w:t>X</w:t>
      </w:r>
      <w:r w:rsidRPr="007967E6">
        <w:rPr>
          <w:lang w:val="ru-RU"/>
        </w:rPr>
        <w:t xml:space="preserve"> страницы, объем библиографии содержит </w:t>
      </w:r>
      <w:r>
        <w:t>XX</w:t>
      </w:r>
      <w:r w:rsidRPr="007967E6">
        <w:rPr>
          <w:lang w:val="ru-RU"/>
        </w:rPr>
        <w:t xml:space="preserve"> источников.</w:t>
      </w:r>
    </w:p>
    <w:p w14:paraId="15158037" w14:textId="74E47C05" w:rsidR="007967E6" w:rsidRPr="007967E6" w:rsidRDefault="007967E6">
      <w:pPr>
        <w:jc w:val="both"/>
        <w:rPr>
          <w:lang w:val="ru-RU"/>
        </w:rPr>
      </w:pPr>
    </w:p>
    <w:p w14:paraId="5D9D81E5" w14:textId="77777777" w:rsidR="007967E6" w:rsidRPr="007967E6" w:rsidRDefault="007967E6" w:rsidP="007967E6">
      <w:pPr>
        <w:jc w:val="both"/>
        <w:rPr>
          <w:lang w:val="ru-RU"/>
        </w:rPr>
      </w:pPr>
    </w:p>
    <w:p w14:paraId="7C76B4F0" w14:textId="0725E24B" w:rsidR="007967E6" w:rsidRDefault="007967E6" w:rsidP="007967E6">
      <w:pPr>
        <w:jc w:val="both"/>
        <w:rPr>
          <w:lang w:val="ru-RU"/>
        </w:rPr>
      </w:pPr>
      <w:r w:rsidRPr="007967E6">
        <w:rPr>
          <w:lang w:val="ru-RU"/>
        </w:rPr>
        <w:t>Выбор набора данных</w:t>
      </w:r>
    </w:p>
    <w:p w14:paraId="5367057A" w14:textId="60E8B058" w:rsidR="007967E6" w:rsidRDefault="007967E6" w:rsidP="007967E6">
      <w:pPr>
        <w:jc w:val="both"/>
        <w:rPr>
          <w:lang w:val="ru-RU"/>
        </w:rPr>
      </w:pPr>
      <w:r w:rsidRPr="007967E6">
        <w:rPr>
          <w:lang w:val="ru-RU"/>
        </w:rPr>
        <w:t xml:space="preserve">Для выполнения курсовой работы и демонстрации применения ансамблевых методов для детектирования объектов на изображениях </w:t>
      </w:r>
      <w:r w:rsidRPr="007967E6">
        <w:rPr>
          <w:lang w:val="ru-RU"/>
        </w:rPr>
        <w:lastRenderedPageBreak/>
        <w:t xml:space="preserve">был выбран набор данных COCO (Common </w:t>
      </w:r>
      <w:proofErr w:type="spellStart"/>
      <w:r w:rsidRPr="007967E6">
        <w:rPr>
          <w:lang w:val="ru-RU"/>
        </w:rPr>
        <w:t>Objects</w:t>
      </w:r>
      <w:proofErr w:type="spellEnd"/>
      <w:r w:rsidRPr="007967E6">
        <w:rPr>
          <w:lang w:val="ru-RU"/>
        </w:rPr>
        <w:t xml:space="preserve"> </w:t>
      </w:r>
      <w:proofErr w:type="spellStart"/>
      <w:r w:rsidRPr="007967E6">
        <w:rPr>
          <w:lang w:val="ru-RU"/>
        </w:rPr>
        <w:t>in</w:t>
      </w:r>
      <w:proofErr w:type="spellEnd"/>
      <w:r w:rsidRPr="007967E6">
        <w:rPr>
          <w:lang w:val="ru-RU"/>
        </w:rPr>
        <w:t xml:space="preserve"> </w:t>
      </w:r>
      <w:proofErr w:type="spellStart"/>
      <w:r w:rsidRPr="007967E6">
        <w:rPr>
          <w:lang w:val="ru-RU"/>
        </w:rPr>
        <w:t>Context</w:t>
      </w:r>
      <w:proofErr w:type="spellEnd"/>
      <w:r w:rsidRPr="007967E6">
        <w:rPr>
          <w:lang w:val="ru-RU"/>
        </w:rPr>
        <w:t>). Этот набор данных является одним из наиболее популярных и широко используемых в области компьютерного зрения и машинного обучения, предоставляя разнообразные изображения с аннотированными объектами.</w:t>
      </w:r>
    </w:p>
    <w:p w14:paraId="2E07D73E" w14:textId="77777777" w:rsidR="007967E6" w:rsidRPr="007967E6" w:rsidRDefault="007967E6" w:rsidP="007967E6">
      <w:pPr>
        <w:jc w:val="both"/>
        <w:rPr>
          <w:lang w:val="ru-RU"/>
        </w:rPr>
      </w:pPr>
      <w:r w:rsidRPr="007967E6">
        <w:rPr>
          <w:lang w:val="ru-RU"/>
        </w:rPr>
        <w:t>Набор данных COCO был выбран по следующим причинам:</w:t>
      </w:r>
    </w:p>
    <w:p w14:paraId="7DD934F2" w14:textId="77777777" w:rsidR="007967E6" w:rsidRPr="007967E6" w:rsidRDefault="007967E6" w:rsidP="007967E6">
      <w:pPr>
        <w:jc w:val="both"/>
        <w:rPr>
          <w:lang w:val="ru-RU"/>
        </w:rPr>
      </w:pPr>
    </w:p>
    <w:p w14:paraId="10D11670" w14:textId="77777777" w:rsidR="007967E6" w:rsidRPr="007967E6" w:rsidRDefault="007967E6" w:rsidP="007967E6">
      <w:pPr>
        <w:pStyle w:val="ae"/>
        <w:numPr>
          <w:ilvl w:val="0"/>
          <w:numId w:val="10"/>
        </w:numPr>
        <w:jc w:val="both"/>
        <w:rPr>
          <w:lang w:val="ru-RU"/>
        </w:rPr>
      </w:pPr>
      <w:r w:rsidRPr="007967E6">
        <w:rPr>
          <w:lang w:val="ru-RU"/>
        </w:rPr>
        <w:t>Широкий спектр объектов: COCO содержит более 80 категорий объектов, включая людей, животных, транспортные средства, бытовые предметы и многое другое. Это обеспечивает универсальность и разнообразие данных, что критически важно для обучения и оценки моделей машинного обучения.</w:t>
      </w:r>
    </w:p>
    <w:p w14:paraId="4056772B" w14:textId="77777777" w:rsidR="007967E6" w:rsidRPr="007967E6" w:rsidRDefault="007967E6" w:rsidP="007967E6">
      <w:pPr>
        <w:pStyle w:val="ae"/>
        <w:numPr>
          <w:ilvl w:val="0"/>
          <w:numId w:val="10"/>
        </w:numPr>
        <w:jc w:val="both"/>
        <w:rPr>
          <w:lang w:val="ru-RU"/>
        </w:rPr>
      </w:pPr>
      <w:r w:rsidRPr="007967E6">
        <w:rPr>
          <w:lang w:val="ru-RU"/>
        </w:rPr>
        <w:t>Большое количество изображений: В наборе данных COCO содержится более 200 000 изображений, что позволяет обучить модели на большом объеме данных, что способствует их высокой обобщающей способности и устойчивости к переобучению.</w:t>
      </w:r>
    </w:p>
    <w:p w14:paraId="5026741A" w14:textId="77777777" w:rsidR="007967E6" w:rsidRPr="007967E6" w:rsidRDefault="007967E6" w:rsidP="007967E6">
      <w:pPr>
        <w:pStyle w:val="ae"/>
        <w:numPr>
          <w:ilvl w:val="0"/>
          <w:numId w:val="10"/>
        </w:numPr>
        <w:jc w:val="both"/>
        <w:rPr>
          <w:lang w:val="ru-RU"/>
        </w:rPr>
      </w:pPr>
      <w:r w:rsidRPr="007967E6">
        <w:rPr>
          <w:lang w:val="ru-RU"/>
        </w:rPr>
        <w:t>Аннотации высокого качества: Каждый объект на изображении аннотирован с помощью масок, прямоугольных рамок и ключевых точек, что позволяет использовать различные подходы и методы для детектирования объектов.</w:t>
      </w:r>
    </w:p>
    <w:p w14:paraId="59C20F29" w14:textId="5372BF04" w:rsidR="007967E6" w:rsidRDefault="007967E6" w:rsidP="007967E6">
      <w:pPr>
        <w:pStyle w:val="ae"/>
        <w:numPr>
          <w:ilvl w:val="0"/>
          <w:numId w:val="10"/>
        </w:numPr>
        <w:jc w:val="both"/>
        <w:rPr>
          <w:lang w:val="ru-RU"/>
        </w:rPr>
      </w:pPr>
      <w:r w:rsidRPr="007967E6">
        <w:rPr>
          <w:lang w:val="ru-RU"/>
        </w:rPr>
        <w:t xml:space="preserve">Общественное признание и поддержка: COCO используется в многочисленных исследованиях и соревнованиях, таких как COCO Object </w:t>
      </w:r>
      <w:proofErr w:type="spellStart"/>
      <w:r w:rsidRPr="007967E6">
        <w:rPr>
          <w:lang w:val="ru-RU"/>
        </w:rPr>
        <w:t>Detection</w:t>
      </w:r>
      <w:proofErr w:type="spellEnd"/>
      <w:r w:rsidRPr="007967E6">
        <w:rPr>
          <w:lang w:val="ru-RU"/>
        </w:rPr>
        <w:t xml:space="preserve"> Challenge, что свидетельствует о его высокой значимости и признании в научном сообществе.</w:t>
      </w:r>
    </w:p>
    <w:p w14:paraId="7416CC40" w14:textId="18D224A8" w:rsidR="007967E6" w:rsidRDefault="007967E6" w:rsidP="007967E6">
      <w:pPr>
        <w:ind w:left="360"/>
        <w:jc w:val="both"/>
        <w:rPr>
          <w:lang w:val="ru-RU"/>
        </w:rPr>
      </w:pPr>
    </w:p>
    <w:p w14:paraId="4B86331B" w14:textId="77777777" w:rsidR="007967E6" w:rsidRPr="007967E6" w:rsidRDefault="007967E6" w:rsidP="007967E6">
      <w:pPr>
        <w:ind w:left="360"/>
        <w:jc w:val="both"/>
        <w:rPr>
          <w:lang w:val="ru-RU"/>
        </w:rPr>
      </w:pPr>
      <w:r w:rsidRPr="007967E6">
        <w:rPr>
          <w:lang w:val="ru-RU"/>
        </w:rPr>
        <w:t xml:space="preserve">Набор данных COCO доступен для скачивания по ссылке: COCO </w:t>
      </w:r>
      <w:proofErr w:type="spellStart"/>
      <w:r w:rsidRPr="007967E6">
        <w:rPr>
          <w:lang w:val="ru-RU"/>
        </w:rPr>
        <w:t>Dataset</w:t>
      </w:r>
      <w:proofErr w:type="spellEnd"/>
      <w:r w:rsidRPr="007967E6">
        <w:rPr>
          <w:lang w:val="ru-RU"/>
        </w:rPr>
        <w:t xml:space="preserve">. Для работы с этим набором данных в Python можно использовать библиотеку </w:t>
      </w:r>
      <w:proofErr w:type="spellStart"/>
      <w:r w:rsidRPr="007967E6">
        <w:rPr>
          <w:lang w:val="ru-RU"/>
        </w:rPr>
        <w:t>pycocotools</w:t>
      </w:r>
      <w:proofErr w:type="spellEnd"/>
      <w:r w:rsidRPr="007967E6">
        <w:rPr>
          <w:lang w:val="ru-RU"/>
        </w:rPr>
        <w:t>, которая предоставляет удобные инструменты для загрузки и обработки данных.</w:t>
      </w:r>
    </w:p>
    <w:p w14:paraId="76636DFE" w14:textId="77777777" w:rsidR="007967E6" w:rsidRPr="007967E6" w:rsidRDefault="007967E6" w:rsidP="007967E6">
      <w:pPr>
        <w:ind w:left="360"/>
        <w:jc w:val="both"/>
        <w:rPr>
          <w:lang w:val="ru-RU"/>
        </w:rPr>
      </w:pPr>
    </w:p>
    <w:p w14:paraId="5F7FABA6" w14:textId="77777777" w:rsidR="007967E6" w:rsidRPr="007967E6" w:rsidRDefault="007967E6" w:rsidP="007967E6">
      <w:pPr>
        <w:ind w:left="360"/>
        <w:jc w:val="both"/>
        <w:rPr>
          <w:lang w:val="ru-RU"/>
        </w:rPr>
      </w:pPr>
      <w:r w:rsidRPr="007967E6">
        <w:rPr>
          <w:lang w:val="ru-RU"/>
        </w:rPr>
        <w:t>Загрузка и описание набора данных</w:t>
      </w:r>
    </w:p>
    <w:p w14:paraId="50D50344" w14:textId="632FAE7E" w:rsidR="007967E6" w:rsidRDefault="007967E6" w:rsidP="007967E6">
      <w:pPr>
        <w:ind w:left="360"/>
        <w:jc w:val="both"/>
        <w:rPr>
          <w:lang w:val="ru-RU"/>
        </w:rPr>
      </w:pPr>
      <w:r w:rsidRPr="007967E6">
        <w:rPr>
          <w:lang w:val="ru-RU"/>
        </w:rPr>
        <w:lastRenderedPageBreak/>
        <w:t>Для загрузки и предварительной обработки набора данных COCO мы используем следующие строки кода:</w:t>
      </w:r>
    </w:p>
    <w:p w14:paraId="44E1DA67" w14:textId="77777777" w:rsidR="00B77946" w:rsidRPr="00B77946" w:rsidRDefault="00B77946" w:rsidP="00B77946">
      <w:pPr>
        <w:ind w:left="360"/>
        <w:jc w:val="both"/>
      </w:pPr>
      <w:r w:rsidRPr="00B77946">
        <w:t xml:space="preserve">from </w:t>
      </w:r>
      <w:proofErr w:type="spellStart"/>
      <w:proofErr w:type="gramStart"/>
      <w:r w:rsidRPr="00B77946">
        <w:t>pycocotools.coco</w:t>
      </w:r>
      <w:proofErr w:type="spellEnd"/>
      <w:proofErr w:type="gramEnd"/>
      <w:r w:rsidRPr="00B77946">
        <w:t xml:space="preserve"> import COCO</w:t>
      </w:r>
    </w:p>
    <w:p w14:paraId="27848573" w14:textId="77777777" w:rsidR="00B77946" w:rsidRPr="00B77946" w:rsidRDefault="00B77946" w:rsidP="00B77946">
      <w:pPr>
        <w:ind w:left="360"/>
        <w:jc w:val="both"/>
      </w:pPr>
      <w:r w:rsidRPr="00B77946">
        <w:t xml:space="preserve">import </w:t>
      </w:r>
      <w:proofErr w:type="spellStart"/>
      <w:r w:rsidRPr="00B77946">
        <w:t>os</w:t>
      </w:r>
      <w:proofErr w:type="spellEnd"/>
    </w:p>
    <w:p w14:paraId="22005310" w14:textId="77777777" w:rsidR="00B77946" w:rsidRPr="00B77946" w:rsidRDefault="00B77946" w:rsidP="00B77946">
      <w:pPr>
        <w:ind w:left="360"/>
        <w:jc w:val="both"/>
      </w:pPr>
    </w:p>
    <w:p w14:paraId="017F4ED4" w14:textId="77777777" w:rsidR="00B77946" w:rsidRPr="00B77946" w:rsidRDefault="00B77946" w:rsidP="00B77946">
      <w:pPr>
        <w:ind w:left="360"/>
        <w:jc w:val="both"/>
        <w:rPr>
          <w:lang w:val="ru-RU"/>
        </w:rPr>
      </w:pPr>
      <w:r w:rsidRPr="00B77946">
        <w:rPr>
          <w:lang w:val="ru-RU"/>
        </w:rPr>
        <w:t># Указание пути к набору данных</w:t>
      </w:r>
    </w:p>
    <w:p w14:paraId="0BFFCF78" w14:textId="77777777" w:rsidR="00B77946" w:rsidRPr="00B77946" w:rsidRDefault="00B77946" w:rsidP="00B77946">
      <w:pPr>
        <w:ind w:left="360"/>
        <w:jc w:val="both"/>
        <w:rPr>
          <w:lang w:val="ru-RU"/>
        </w:rPr>
      </w:pPr>
      <w:proofErr w:type="spellStart"/>
      <w:r w:rsidRPr="00B77946">
        <w:rPr>
          <w:lang w:val="ru-RU"/>
        </w:rPr>
        <w:t>data_dir</w:t>
      </w:r>
      <w:proofErr w:type="spellEnd"/>
      <w:r w:rsidRPr="00B77946">
        <w:rPr>
          <w:lang w:val="ru-RU"/>
        </w:rPr>
        <w:t xml:space="preserve"> = '</w:t>
      </w:r>
      <w:proofErr w:type="spellStart"/>
      <w:r w:rsidRPr="00B77946">
        <w:rPr>
          <w:lang w:val="ru-RU"/>
        </w:rPr>
        <w:t>path</w:t>
      </w:r>
      <w:proofErr w:type="spellEnd"/>
      <w:r w:rsidRPr="00B77946">
        <w:rPr>
          <w:lang w:val="ru-RU"/>
        </w:rPr>
        <w:t>/</w:t>
      </w:r>
      <w:proofErr w:type="spellStart"/>
      <w:r w:rsidRPr="00B77946">
        <w:rPr>
          <w:lang w:val="ru-RU"/>
        </w:rPr>
        <w:t>to</w:t>
      </w:r>
      <w:proofErr w:type="spellEnd"/>
      <w:r w:rsidRPr="00B77946">
        <w:rPr>
          <w:lang w:val="ru-RU"/>
        </w:rPr>
        <w:t>/</w:t>
      </w:r>
      <w:proofErr w:type="spellStart"/>
      <w:r w:rsidRPr="00B77946">
        <w:rPr>
          <w:lang w:val="ru-RU"/>
        </w:rPr>
        <w:t>coco</w:t>
      </w:r>
      <w:proofErr w:type="spellEnd"/>
      <w:r w:rsidRPr="00B77946">
        <w:rPr>
          <w:lang w:val="ru-RU"/>
        </w:rPr>
        <w:t>'</w:t>
      </w:r>
    </w:p>
    <w:p w14:paraId="6FC6E7C3" w14:textId="77777777" w:rsidR="00B77946" w:rsidRPr="00D06728" w:rsidRDefault="00B77946" w:rsidP="00B77946">
      <w:pPr>
        <w:ind w:left="360"/>
        <w:jc w:val="both"/>
      </w:pPr>
      <w:proofErr w:type="spellStart"/>
      <w:r w:rsidRPr="00D06728">
        <w:t>data_type</w:t>
      </w:r>
      <w:proofErr w:type="spellEnd"/>
      <w:r w:rsidRPr="00D06728">
        <w:t xml:space="preserve"> = 'train2017'</w:t>
      </w:r>
    </w:p>
    <w:p w14:paraId="3CB61FE2" w14:textId="77777777" w:rsidR="00B77946" w:rsidRPr="00D06728" w:rsidRDefault="00B77946" w:rsidP="00B77946">
      <w:pPr>
        <w:ind w:left="360"/>
        <w:jc w:val="both"/>
      </w:pPr>
      <w:proofErr w:type="spellStart"/>
      <w:r w:rsidRPr="00D06728">
        <w:t>ann_file</w:t>
      </w:r>
      <w:proofErr w:type="spellEnd"/>
      <w:r w:rsidRPr="00D06728">
        <w:t xml:space="preserve"> = f'{</w:t>
      </w:r>
      <w:proofErr w:type="spellStart"/>
      <w:r w:rsidRPr="00D06728">
        <w:t>data_dir</w:t>
      </w:r>
      <w:proofErr w:type="spellEnd"/>
      <w:r w:rsidRPr="00D06728">
        <w:t>}/annotations/instances_{</w:t>
      </w:r>
      <w:proofErr w:type="spellStart"/>
      <w:r w:rsidRPr="00D06728">
        <w:t>data_type</w:t>
      </w:r>
      <w:proofErr w:type="spellEnd"/>
      <w:proofErr w:type="gramStart"/>
      <w:r w:rsidRPr="00D06728">
        <w:t>}.json</w:t>
      </w:r>
      <w:proofErr w:type="gramEnd"/>
      <w:r w:rsidRPr="00D06728">
        <w:t>'</w:t>
      </w:r>
    </w:p>
    <w:p w14:paraId="31F202E2" w14:textId="77777777" w:rsidR="00B77946" w:rsidRPr="00D06728" w:rsidRDefault="00B77946" w:rsidP="00B77946">
      <w:pPr>
        <w:ind w:left="360"/>
        <w:jc w:val="both"/>
      </w:pPr>
    </w:p>
    <w:p w14:paraId="2C657384" w14:textId="77777777" w:rsidR="00B77946" w:rsidRPr="00D06728" w:rsidRDefault="00B77946" w:rsidP="00B77946">
      <w:pPr>
        <w:ind w:left="360"/>
        <w:jc w:val="both"/>
      </w:pPr>
      <w:r w:rsidRPr="00D06728">
        <w:t xml:space="preserve"># </w:t>
      </w:r>
      <w:r w:rsidRPr="00B77946">
        <w:rPr>
          <w:lang w:val="ru-RU"/>
        </w:rPr>
        <w:t>Загрузка</w:t>
      </w:r>
      <w:r w:rsidRPr="00D06728">
        <w:t xml:space="preserve"> </w:t>
      </w:r>
      <w:r w:rsidRPr="00B77946">
        <w:rPr>
          <w:lang w:val="ru-RU"/>
        </w:rPr>
        <w:t>аннотаций</w:t>
      </w:r>
    </w:p>
    <w:p w14:paraId="4B0D5982" w14:textId="77777777" w:rsidR="00B77946" w:rsidRPr="00D06728" w:rsidRDefault="00B77946" w:rsidP="00B77946">
      <w:pPr>
        <w:ind w:left="360"/>
        <w:jc w:val="both"/>
      </w:pPr>
      <w:r w:rsidRPr="00D06728">
        <w:t xml:space="preserve">coco = </w:t>
      </w:r>
      <w:proofErr w:type="gramStart"/>
      <w:r w:rsidRPr="00D06728">
        <w:t>COCO(</w:t>
      </w:r>
      <w:proofErr w:type="spellStart"/>
      <w:proofErr w:type="gramEnd"/>
      <w:r w:rsidRPr="00D06728">
        <w:t>ann_file</w:t>
      </w:r>
      <w:proofErr w:type="spellEnd"/>
      <w:r w:rsidRPr="00D06728">
        <w:t>)</w:t>
      </w:r>
    </w:p>
    <w:p w14:paraId="5A2F9FCD" w14:textId="77777777" w:rsidR="00B77946" w:rsidRPr="00D06728" w:rsidRDefault="00B77946" w:rsidP="00B77946">
      <w:pPr>
        <w:ind w:left="360"/>
        <w:jc w:val="both"/>
      </w:pPr>
    </w:p>
    <w:p w14:paraId="70125190" w14:textId="77777777" w:rsidR="00B77946" w:rsidRPr="00D06728" w:rsidRDefault="00B77946" w:rsidP="00B77946">
      <w:pPr>
        <w:ind w:left="360"/>
        <w:jc w:val="both"/>
      </w:pPr>
      <w:r w:rsidRPr="00D06728">
        <w:t xml:space="preserve"># </w:t>
      </w:r>
      <w:r w:rsidRPr="00B77946">
        <w:rPr>
          <w:lang w:val="ru-RU"/>
        </w:rPr>
        <w:t>Получение</w:t>
      </w:r>
      <w:r w:rsidRPr="00D06728">
        <w:t xml:space="preserve"> </w:t>
      </w:r>
      <w:r w:rsidRPr="00B77946">
        <w:rPr>
          <w:lang w:val="ru-RU"/>
        </w:rPr>
        <w:t>всех</w:t>
      </w:r>
      <w:r w:rsidRPr="00D06728">
        <w:t xml:space="preserve"> </w:t>
      </w:r>
      <w:r w:rsidRPr="00B77946">
        <w:rPr>
          <w:lang w:val="ru-RU"/>
        </w:rPr>
        <w:t>категорий</w:t>
      </w:r>
    </w:p>
    <w:p w14:paraId="09CFF634" w14:textId="77777777" w:rsidR="00B77946" w:rsidRPr="00D06728" w:rsidRDefault="00B77946" w:rsidP="00B77946">
      <w:pPr>
        <w:ind w:left="360"/>
        <w:jc w:val="both"/>
      </w:pPr>
      <w:r w:rsidRPr="00D06728">
        <w:t xml:space="preserve">categories = </w:t>
      </w:r>
      <w:proofErr w:type="spellStart"/>
      <w:proofErr w:type="gramStart"/>
      <w:r w:rsidRPr="00D06728">
        <w:t>coco.loadCats</w:t>
      </w:r>
      <w:proofErr w:type="spellEnd"/>
      <w:proofErr w:type="gramEnd"/>
      <w:r w:rsidRPr="00D06728">
        <w:t>(</w:t>
      </w:r>
      <w:proofErr w:type="spellStart"/>
      <w:r w:rsidRPr="00D06728">
        <w:t>coco.getCatIds</w:t>
      </w:r>
      <w:proofErr w:type="spellEnd"/>
      <w:r w:rsidRPr="00D06728">
        <w:t>())</w:t>
      </w:r>
    </w:p>
    <w:p w14:paraId="0A24EA28" w14:textId="77777777" w:rsidR="00B77946" w:rsidRPr="00D06728" w:rsidRDefault="00B77946" w:rsidP="00B77946">
      <w:pPr>
        <w:ind w:left="360"/>
        <w:jc w:val="both"/>
      </w:pPr>
      <w:proofErr w:type="spellStart"/>
      <w:r w:rsidRPr="00D06728">
        <w:t>category_names</w:t>
      </w:r>
      <w:proofErr w:type="spellEnd"/>
      <w:r w:rsidRPr="00D06728">
        <w:t xml:space="preserve"> = [cat['name'] for cat in categories]</w:t>
      </w:r>
    </w:p>
    <w:p w14:paraId="4537BC06" w14:textId="77777777" w:rsidR="00B77946" w:rsidRPr="00D06728" w:rsidRDefault="00B77946" w:rsidP="00B77946">
      <w:pPr>
        <w:ind w:left="360"/>
        <w:jc w:val="both"/>
      </w:pPr>
      <w:proofErr w:type="gramStart"/>
      <w:r w:rsidRPr="00D06728">
        <w:t>print(</w:t>
      </w:r>
      <w:proofErr w:type="gramEnd"/>
      <w:r w:rsidRPr="00D06728">
        <w:t>'COCO categories: \n{}\</w:t>
      </w:r>
      <w:proofErr w:type="spellStart"/>
      <w:r w:rsidRPr="00D06728">
        <w:t>n'.format</w:t>
      </w:r>
      <w:proofErr w:type="spellEnd"/>
      <w:r w:rsidRPr="00D06728">
        <w:t>(' '.join(</w:t>
      </w:r>
      <w:proofErr w:type="spellStart"/>
      <w:r w:rsidRPr="00D06728">
        <w:t>category_names</w:t>
      </w:r>
      <w:proofErr w:type="spellEnd"/>
      <w:r w:rsidRPr="00D06728">
        <w:t>)))</w:t>
      </w:r>
    </w:p>
    <w:p w14:paraId="06351490" w14:textId="77777777" w:rsidR="00B77946" w:rsidRPr="00D06728" w:rsidRDefault="00B77946" w:rsidP="00B77946">
      <w:pPr>
        <w:ind w:left="360"/>
        <w:jc w:val="both"/>
      </w:pPr>
    </w:p>
    <w:p w14:paraId="3D629EBF" w14:textId="77777777" w:rsidR="00B77946" w:rsidRPr="00B77946" w:rsidRDefault="00B77946" w:rsidP="00B77946">
      <w:pPr>
        <w:ind w:left="360"/>
        <w:jc w:val="both"/>
        <w:rPr>
          <w:lang w:val="ru-RU"/>
        </w:rPr>
      </w:pPr>
      <w:r w:rsidRPr="00B77946">
        <w:rPr>
          <w:lang w:val="ru-RU"/>
        </w:rPr>
        <w:t xml:space="preserve"># </w:t>
      </w:r>
      <w:proofErr w:type="gramStart"/>
      <w:r w:rsidRPr="00B77946">
        <w:rPr>
          <w:lang w:val="ru-RU"/>
        </w:rPr>
        <w:t>Получение всех изображений</w:t>
      </w:r>
      <w:proofErr w:type="gramEnd"/>
      <w:r w:rsidRPr="00B77946">
        <w:rPr>
          <w:lang w:val="ru-RU"/>
        </w:rPr>
        <w:t xml:space="preserve"> содержащих хотя бы одну аннотацию объекта из заданной категории</w:t>
      </w:r>
    </w:p>
    <w:p w14:paraId="0B70D557" w14:textId="77777777" w:rsidR="00B77946" w:rsidRPr="00D06728" w:rsidRDefault="00B77946" w:rsidP="00B77946">
      <w:pPr>
        <w:ind w:left="360"/>
        <w:jc w:val="both"/>
      </w:pPr>
      <w:proofErr w:type="spellStart"/>
      <w:r w:rsidRPr="00D06728">
        <w:t>cat_ids</w:t>
      </w:r>
      <w:proofErr w:type="spellEnd"/>
      <w:r w:rsidRPr="00D06728">
        <w:t xml:space="preserve"> = </w:t>
      </w:r>
      <w:proofErr w:type="spellStart"/>
      <w:proofErr w:type="gramStart"/>
      <w:r w:rsidRPr="00D06728">
        <w:t>coco.getCatIds</w:t>
      </w:r>
      <w:proofErr w:type="spellEnd"/>
      <w:proofErr w:type="gramEnd"/>
      <w:r w:rsidRPr="00D06728">
        <w:t>(</w:t>
      </w:r>
      <w:proofErr w:type="spellStart"/>
      <w:r w:rsidRPr="00D06728">
        <w:t>catNms</w:t>
      </w:r>
      <w:proofErr w:type="spellEnd"/>
      <w:r w:rsidRPr="00D06728">
        <w:t>=</w:t>
      </w:r>
      <w:proofErr w:type="spellStart"/>
      <w:r w:rsidRPr="00D06728">
        <w:t>category_names</w:t>
      </w:r>
      <w:proofErr w:type="spellEnd"/>
      <w:r w:rsidRPr="00D06728">
        <w:t>)</w:t>
      </w:r>
    </w:p>
    <w:p w14:paraId="02B516D1" w14:textId="77777777" w:rsidR="00B77946" w:rsidRPr="00D06728" w:rsidRDefault="00B77946" w:rsidP="00B77946">
      <w:pPr>
        <w:ind w:left="360"/>
        <w:jc w:val="both"/>
      </w:pPr>
      <w:proofErr w:type="spellStart"/>
      <w:r w:rsidRPr="00D06728">
        <w:t>img_ids</w:t>
      </w:r>
      <w:proofErr w:type="spellEnd"/>
      <w:r w:rsidRPr="00D06728">
        <w:t xml:space="preserve"> = </w:t>
      </w:r>
      <w:proofErr w:type="spellStart"/>
      <w:proofErr w:type="gramStart"/>
      <w:r w:rsidRPr="00D06728">
        <w:t>coco.getImgIds</w:t>
      </w:r>
      <w:proofErr w:type="spellEnd"/>
      <w:proofErr w:type="gramEnd"/>
      <w:r w:rsidRPr="00D06728">
        <w:t>(</w:t>
      </w:r>
      <w:proofErr w:type="spellStart"/>
      <w:r w:rsidRPr="00D06728">
        <w:t>catIds</w:t>
      </w:r>
      <w:proofErr w:type="spellEnd"/>
      <w:r w:rsidRPr="00D06728">
        <w:t>=</w:t>
      </w:r>
      <w:proofErr w:type="spellStart"/>
      <w:r w:rsidRPr="00D06728">
        <w:t>cat_ids</w:t>
      </w:r>
      <w:proofErr w:type="spellEnd"/>
      <w:r w:rsidRPr="00D06728">
        <w:t>)</w:t>
      </w:r>
    </w:p>
    <w:p w14:paraId="783909D8" w14:textId="77777777" w:rsidR="00B77946" w:rsidRPr="00D06728" w:rsidRDefault="00B77946" w:rsidP="00B77946">
      <w:pPr>
        <w:ind w:left="360"/>
        <w:jc w:val="both"/>
      </w:pPr>
      <w:r w:rsidRPr="00D06728">
        <w:t xml:space="preserve">images = </w:t>
      </w:r>
      <w:proofErr w:type="spellStart"/>
      <w:proofErr w:type="gramStart"/>
      <w:r w:rsidRPr="00D06728">
        <w:t>coco.loadImgs</w:t>
      </w:r>
      <w:proofErr w:type="spellEnd"/>
      <w:proofErr w:type="gramEnd"/>
      <w:r w:rsidRPr="00D06728">
        <w:t>(</w:t>
      </w:r>
      <w:proofErr w:type="spellStart"/>
      <w:r w:rsidRPr="00D06728">
        <w:t>img_ids</w:t>
      </w:r>
      <w:proofErr w:type="spellEnd"/>
      <w:r w:rsidRPr="00D06728">
        <w:t>)</w:t>
      </w:r>
    </w:p>
    <w:p w14:paraId="3F3B8CF8" w14:textId="77777777" w:rsidR="00B77946" w:rsidRPr="00D06728" w:rsidRDefault="00B77946" w:rsidP="00B77946">
      <w:pPr>
        <w:ind w:left="360"/>
        <w:jc w:val="both"/>
      </w:pPr>
    </w:p>
    <w:p w14:paraId="3745F0DD" w14:textId="41BD3E51" w:rsidR="007967E6" w:rsidRDefault="00B77946" w:rsidP="00B77946">
      <w:pPr>
        <w:ind w:left="360"/>
        <w:jc w:val="both"/>
      </w:pPr>
      <w:proofErr w:type="gramStart"/>
      <w:r w:rsidRPr="00D06728">
        <w:t>print(</w:t>
      </w:r>
      <w:proofErr w:type="spellStart"/>
      <w:proofErr w:type="gramEnd"/>
      <w:r w:rsidRPr="00D06728">
        <w:t>f'Number</w:t>
      </w:r>
      <w:proofErr w:type="spellEnd"/>
      <w:r w:rsidRPr="00D06728">
        <w:t xml:space="preserve"> of images: {</w:t>
      </w:r>
      <w:proofErr w:type="spellStart"/>
      <w:r w:rsidRPr="00D06728">
        <w:t>len</w:t>
      </w:r>
      <w:proofErr w:type="spellEnd"/>
      <w:r w:rsidRPr="00D06728">
        <w:t>(images)}')</w:t>
      </w:r>
    </w:p>
    <w:p w14:paraId="140C8298" w14:textId="3EFABA8A" w:rsidR="00D06728" w:rsidRDefault="00D06728" w:rsidP="00B77946">
      <w:pPr>
        <w:ind w:left="360"/>
        <w:jc w:val="both"/>
      </w:pPr>
    </w:p>
    <w:p w14:paraId="68E4446D" w14:textId="77777777" w:rsidR="00D06728" w:rsidRPr="00D06728" w:rsidRDefault="00D06728" w:rsidP="00D06728">
      <w:pPr>
        <w:ind w:left="360"/>
        <w:jc w:val="both"/>
        <w:rPr>
          <w:lang w:val="ru-RU"/>
        </w:rPr>
      </w:pPr>
      <w:r w:rsidRPr="00D06728">
        <w:rPr>
          <w:lang w:val="ru-RU"/>
        </w:rPr>
        <w:t>На данном этапе мы загружаем аннотации и выводим информацию о категориях объектов и количестве изображений. Эти данные важны для понимания структуры набора данных и дальнейшей работы с ним.</w:t>
      </w:r>
    </w:p>
    <w:p w14:paraId="1821EFE1" w14:textId="77777777" w:rsidR="00D06728" w:rsidRPr="00D06728" w:rsidRDefault="00D06728" w:rsidP="00D06728">
      <w:pPr>
        <w:ind w:left="360"/>
        <w:jc w:val="both"/>
        <w:rPr>
          <w:lang w:val="ru-RU"/>
        </w:rPr>
      </w:pPr>
    </w:p>
    <w:p w14:paraId="68FC3BE4" w14:textId="77777777" w:rsidR="00D06728" w:rsidRPr="00D06728" w:rsidRDefault="00D06728" w:rsidP="00D06728">
      <w:pPr>
        <w:ind w:left="360"/>
        <w:jc w:val="both"/>
        <w:rPr>
          <w:lang w:val="ru-RU"/>
        </w:rPr>
      </w:pPr>
      <w:r w:rsidRPr="00D06728">
        <w:rPr>
          <w:lang w:val="ru-RU"/>
        </w:rPr>
        <w:t>Скриншоты и визуализация данных</w:t>
      </w:r>
    </w:p>
    <w:p w14:paraId="2F9279AA" w14:textId="77777777" w:rsidR="00D06728" w:rsidRPr="00D06728" w:rsidRDefault="00D06728" w:rsidP="00D06728">
      <w:pPr>
        <w:ind w:left="360"/>
        <w:jc w:val="both"/>
        <w:rPr>
          <w:lang w:val="ru-RU"/>
        </w:rPr>
      </w:pPr>
      <w:r w:rsidRPr="00D06728">
        <w:rPr>
          <w:lang w:val="ru-RU"/>
        </w:rPr>
        <w:t>Для наглядности включим несколько скриншотов, демонстрирующих процесс загрузки данных и информацию о наборе данных.</w:t>
      </w:r>
    </w:p>
    <w:p w14:paraId="21522E73" w14:textId="64A10677" w:rsidR="00D06728" w:rsidRDefault="00D06728" w:rsidP="00D06728">
      <w:pPr>
        <w:ind w:left="360"/>
        <w:jc w:val="both"/>
        <w:rPr>
          <w:lang w:val="ru-RU"/>
        </w:rPr>
      </w:pPr>
    </w:p>
    <w:p w14:paraId="1081DD26" w14:textId="610DAD14" w:rsidR="00941DEF" w:rsidRDefault="00941DEF" w:rsidP="00D06728">
      <w:pPr>
        <w:ind w:left="360"/>
        <w:jc w:val="both"/>
        <w:rPr>
          <w:lang w:val="ru-RU"/>
        </w:rPr>
      </w:pPr>
    </w:p>
    <w:p w14:paraId="64B5D3E5" w14:textId="77777777" w:rsidR="00941DEF" w:rsidRPr="00941DEF" w:rsidRDefault="00941DEF" w:rsidP="00D06728">
      <w:pPr>
        <w:ind w:left="360"/>
        <w:jc w:val="both"/>
        <w:rPr>
          <w:lang w:val="ru-RU"/>
        </w:rPr>
      </w:pPr>
    </w:p>
    <w:p w14:paraId="4891D7D3" w14:textId="0CEB9AD1" w:rsidR="00D06728" w:rsidRPr="00D06728" w:rsidRDefault="00D06728" w:rsidP="00D06728">
      <w:pPr>
        <w:pStyle w:val="ae"/>
        <w:numPr>
          <w:ilvl w:val="0"/>
          <w:numId w:val="11"/>
        </w:numPr>
        <w:jc w:val="both"/>
        <w:rPr>
          <w:lang w:val="ru-RU"/>
        </w:rPr>
      </w:pPr>
      <w:r w:rsidRPr="00D06728">
        <w:rPr>
          <w:lang w:val="ru-RU"/>
        </w:rPr>
        <w:lastRenderedPageBreak/>
        <w:t>Скриншот списка категорий объектов:</w:t>
      </w:r>
      <w:r w:rsidR="00615533">
        <w:rPr>
          <w:noProof/>
          <w:lang w:val="ru-RU"/>
        </w:rPr>
        <w:drawing>
          <wp:inline distT="0" distB="0" distL="0" distR="0" wp14:anchorId="6664C296" wp14:editId="3E563993">
            <wp:extent cx="548640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7949" w14:textId="3DE268F5" w:rsidR="00D06728" w:rsidRPr="00D06728" w:rsidRDefault="00D06728" w:rsidP="00D06728">
      <w:pPr>
        <w:pStyle w:val="ae"/>
        <w:numPr>
          <w:ilvl w:val="0"/>
          <w:numId w:val="11"/>
        </w:numPr>
        <w:jc w:val="both"/>
        <w:rPr>
          <w:lang w:val="ru-RU"/>
        </w:rPr>
      </w:pPr>
      <w:r w:rsidRPr="00D06728">
        <w:rPr>
          <w:lang w:val="ru-RU"/>
        </w:rPr>
        <w:lastRenderedPageBreak/>
        <w:t>Скриншот информации о количестве изображений:</w:t>
      </w:r>
      <w:r w:rsidR="00615533">
        <w:rPr>
          <w:noProof/>
          <w:lang w:val="ru-RU"/>
        </w:rPr>
        <w:drawing>
          <wp:inline distT="0" distB="0" distL="0" distR="0" wp14:anchorId="41303AE6" wp14:editId="254E0A00">
            <wp:extent cx="548640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1840" w14:textId="7AAE09D7" w:rsidR="00D06728" w:rsidRDefault="00D06728" w:rsidP="00D06728">
      <w:pPr>
        <w:pStyle w:val="ae"/>
        <w:numPr>
          <w:ilvl w:val="0"/>
          <w:numId w:val="11"/>
        </w:numPr>
        <w:jc w:val="both"/>
      </w:pPr>
      <w:proofErr w:type="spellStart"/>
      <w:r>
        <w:lastRenderedPageBreak/>
        <w:t>Пример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t xml:space="preserve"> с </w:t>
      </w:r>
      <w:proofErr w:type="spellStart"/>
      <w:r>
        <w:t>аннотациями</w:t>
      </w:r>
      <w:proofErr w:type="spellEnd"/>
      <w:r>
        <w:t>:</w:t>
      </w:r>
      <w:r w:rsidR="00615533">
        <w:rPr>
          <w:noProof/>
        </w:rPr>
        <w:drawing>
          <wp:inline distT="0" distB="0" distL="0" distR="0" wp14:anchorId="4E1AE93D" wp14:editId="5F7DDDAC">
            <wp:extent cx="548640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8EA1" w14:textId="421E1FE2" w:rsidR="00002FB6" w:rsidRPr="00615533" w:rsidRDefault="00615533" w:rsidP="00D06728">
      <w:pPr>
        <w:pStyle w:val="ae"/>
        <w:numPr>
          <w:ilvl w:val="0"/>
          <w:numId w:val="11"/>
        </w:numPr>
        <w:jc w:val="both"/>
      </w:pPr>
      <w:r>
        <w:rPr>
          <w:lang w:val="ru-RU"/>
        </w:rPr>
        <w:t>Консольный вывод</w:t>
      </w:r>
    </w:p>
    <w:p w14:paraId="18B9FA7E" w14:textId="7309E8AB" w:rsidR="00615533" w:rsidRDefault="00615533" w:rsidP="00615533">
      <w:pPr>
        <w:ind w:left="720"/>
        <w:jc w:val="both"/>
      </w:pPr>
      <w:r>
        <w:rPr>
          <w:noProof/>
        </w:rPr>
        <w:drawing>
          <wp:inline distT="0" distB="0" distL="0" distR="0" wp14:anchorId="5E2FCD1F" wp14:editId="61BEBC41">
            <wp:extent cx="5486400" cy="1109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9F84" w14:textId="1F55C51F" w:rsidR="00002FB6" w:rsidRDefault="00002FB6" w:rsidP="00002FB6">
      <w:pPr>
        <w:jc w:val="both"/>
      </w:pPr>
    </w:p>
    <w:p w14:paraId="2E69EE6B" w14:textId="77777777" w:rsidR="00002FB6" w:rsidRPr="00002FB6" w:rsidRDefault="00002FB6" w:rsidP="00002FB6">
      <w:pPr>
        <w:jc w:val="both"/>
        <w:rPr>
          <w:lang w:val="ru-RU"/>
        </w:rPr>
      </w:pPr>
      <w:r w:rsidRPr="00002FB6">
        <w:rPr>
          <w:lang w:val="ru-RU"/>
        </w:rPr>
        <w:t>Выводы</w:t>
      </w:r>
    </w:p>
    <w:p w14:paraId="30EC3CFD" w14:textId="77777777" w:rsidR="00002FB6" w:rsidRPr="00002FB6" w:rsidRDefault="00002FB6" w:rsidP="00002FB6">
      <w:pPr>
        <w:jc w:val="both"/>
        <w:rPr>
          <w:lang w:val="ru-RU"/>
        </w:rPr>
      </w:pPr>
      <w:r w:rsidRPr="00002FB6">
        <w:rPr>
          <w:lang w:val="ru-RU"/>
        </w:rPr>
        <w:t>На данном этапе мы выбрали и загрузили набор данных COCO, описали его структуру и содержимое, а также выполнили первичную визуализацию данных. Это позволяет нам перейти к следующему этапу работы — анализу и очистке данных, что является важным шагом для обеспечения качества и надежности результатов моделей машинного обучения.</w:t>
      </w:r>
    </w:p>
    <w:p w14:paraId="71EC7FA3" w14:textId="77777777" w:rsidR="00002FB6" w:rsidRPr="00002FB6" w:rsidRDefault="00002FB6" w:rsidP="00002FB6">
      <w:pPr>
        <w:jc w:val="both"/>
        <w:rPr>
          <w:lang w:val="ru-RU"/>
        </w:rPr>
      </w:pPr>
    </w:p>
    <w:p w14:paraId="3877F068" w14:textId="730BEF0B" w:rsidR="00002FB6" w:rsidRDefault="00002FB6" w:rsidP="00002FB6">
      <w:pPr>
        <w:jc w:val="both"/>
        <w:rPr>
          <w:lang w:val="ru-RU"/>
        </w:rPr>
      </w:pPr>
      <w:r w:rsidRPr="00002FB6">
        <w:rPr>
          <w:lang w:val="ru-RU"/>
        </w:rPr>
        <w:t>Эти коды и скриншоты обеспечат полное понимание и иллюстрацию процесса выбора и подготовки данных для дальнейшей работы в курсовой работе.</w:t>
      </w:r>
    </w:p>
    <w:p w14:paraId="2BDE7335" w14:textId="0FF675A0" w:rsidR="00941DEF" w:rsidRDefault="00941DEF" w:rsidP="00002FB6">
      <w:pPr>
        <w:jc w:val="both"/>
        <w:rPr>
          <w:lang w:val="ru-RU"/>
        </w:rPr>
      </w:pPr>
    </w:p>
    <w:p w14:paraId="47D6B38F" w14:textId="77777777" w:rsidR="00941DEF" w:rsidRPr="00941DEF" w:rsidRDefault="00941DEF" w:rsidP="00941DEF">
      <w:pPr>
        <w:jc w:val="both"/>
        <w:rPr>
          <w:b/>
          <w:bCs/>
          <w:lang w:val="ru-RU"/>
        </w:rPr>
      </w:pPr>
      <w:r w:rsidRPr="00941DEF">
        <w:rPr>
          <w:b/>
          <w:bCs/>
          <w:lang w:val="ru-RU"/>
        </w:rPr>
        <w:t>### Анализ и очистка набора данных</w:t>
      </w:r>
    </w:p>
    <w:p w14:paraId="12B35250" w14:textId="77777777" w:rsidR="00941DEF" w:rsidRPr="00941DEF" w:rsidRDefault="00941DEF" w:rsidP="00941DEF">
      <w:pPr>
        <w:jc w:val="both"/>
        <w:rPr>
          <w:lang w:val="ru-RU"/>
        </w:rPr>
      </w:pPr>
    </w:p>
    <w:p w14:paraId="046986FB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#### Анализ и очистка набора данных</w:t>
      </w:r>
    </w:p>
    <w:p w14:paraId="5F6BFC56" w14:textId="77777777" w:rsidR="00941DEF" w:rsidRPr="00941DEF" w:rsidRDefault="00941DEF" w:rsidP="00941DEF">
      <w:pPr>
        <w:jc w:val="both"/>
        <w:rPr>
          <w:lang w:val="ru-RU"/>
        </w:rPr>
      </w:pPr>
    </w:p>
    <w:p w14:paraId="4CBC4F13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После выбора набора данных COCO и загрузки изображений для категории "</w:t>
      </w:r>
      <w:proofErr w:type="spellStart"/>
      <w:r w:rsidRPr="00941DEF">
        <w:rPr>
          <w:lang w:val="ru-RU"/>
        </w:rPr>
        <w:t>person</w:t>
      </w:r>
      <w:proofErr w:type="spellEnd"/>
      <w:r w:rsidRPr="00941DEF">
        <w:rPr>
          <w:lang w:val="ru-RU"/>
        </w:rPr>
        <w:t>" необходимо провести анализ и очистку данных. Этот этап включает в себя следующие шаги:</w:t>
      </w:r>
    </w:p>
    <w:p w14:paraId="6F3271F4" w14:textId="77777777" w:rsidR="00941DEF" w:rsidRPr="00941DEF" w:rsidRDefault="00941DEF" w:rsidP="00941DEF">
      <w:pPr>
        <w:jc w:val="both"/>
        <w:rPr>
          <w:lang w:val="ru-RU"/>
        </w:rPr>
      </w:pPr>
    </w:p>
    <w:p w14:paraId="7D4A869D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1. **Проверка на наличие пропущенных значений**.</w:t>
      </w:r>
    </w:p>
    <w:p w14:paraId="2F1B214F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2. **Выявление и обработка аномальных значений**.</w:t>
      </w:r>
    </w:p>
    <w:p w14:paraId="3ED9994F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3. **Преобразование данных в удобный формат для дальнейшего анализа и обучения**.</w:t>
      </w:r>
    </w:p>
    <w:p w14:paraId="3CDB3BB9" w14:textId="77777777" w:rsidR="00941DEF" w:rsidRPr="00941DEF" w:rsidRDefault="00941DEF" w:rsidP="00941DEF">
      <w:pPr>
        <w:jc w:val="both"/>
        <w:rPr>
          <w:lang w:val="ru-RU"/>
        </w:rPr>
      </w:pPr>
    </w:p>
    <w:p w14:paraId="418F01BF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##### Проверка на наличие пропущенных значений</w:t>
      </w:r>
    </w:p>
    <w:p w14:paraId="2642D88D" w14:textId="77777777" w:rsidR="00941DEF" w:rsidRPr="00941DEF" w:rsidRDefault="00941DEF" w:rsidP="00941DEF">
      <w:pPr>
        <w:jc w:val="both"/>
        <w:rPr>
          <w:lang w:val="ru-RU"/>
        </w:rPr>
      </w:pPr>
    </w:p>
    <w:p w14:paraId="6D7A5CBB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Пропущенные значения могут негативно сказаться на обучении модели, поэтому важно их выявить и обработать. В нашем случае пропущенные значения могут возникнуть в изображениях или аннотациях.</w:t>
      </w:r>
    </w:p>
    <w:p w14:paraId="0A446507" w14:textId="77777777" w:rsidR="00941DEF" w:rsidRPr="00941DEF" w:rsidRDefault="00941DEF" w:rsidP="00941DEF">
      <w:pPr>
        <w:jc w:val="both"/>
        <w:rPr>
          <w:lang w:val="ru-RU"/>
        </w:rPr>
      </w:pPr>
    </w:p>
    <w:p w14:paraId="7CE47104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lastRenderedPageBreak/>
        <w:t>```</w:t>
      </w:r>
      <w:proofErr w:type="spellStart"/>
      <w:r w:rsidRPr="00941DEF">
        <w:rPr>
          <w:lang w:val="ru-RU"/>
        </w:rPr>
        <w:t>python</w:t>
      </w:r>
      <w:proofErr w:type="spellEnd"/>
    </w:p>
    <w:p w14:paraId="62D09E7D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# Проверка на наличие пропущенных значений</w:t>
      </w:r>
    </w:p>
    <w:p w14:paraId="785CFAF2" w14:textId="77777777" w:rsidR="00941DEF" w:rsidRPr="00941DEF" w:rsidRDefault="00941DEF" w:rsidP="00941DEF">
      <w:pPr>
        <w:jc w:val="both"/>
      </w:pPr>
      <w:r w:rsidRPr="00941DEF">
        <w:t xml:space="preserve">def </w:t>
      </w:r>
      <w:proofErr w:type="spellStart"/>
      <w:r w:rsidRPr="00941DEF">
        <w:t>check_missing_</w:t>
      </w:r>
      <w:proofErr w:type="gramStart"/>
      <w:r w:rsidRPr="00941DEF">
        <w:t>data</w:t>
      </w:r>
      <w:proofErr w:type="spellEnd"/>
      <w:r w:rsidRPr="00941DEF">
        <w:t>(</w:t>
      </w:r>
      <w:proofErr w:type="gramEnd"/>
      <w:r w:rsidRPr="00941DEF">
        <w:t>images, labels):</w:t>
      </w:r>
    </w:p>
    <w:p w14:paraId="22141871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spellStart"/>
      <w:r w:rsidRPr="00941DEF">
        <w:t>missing_images</w:t>
      </w:r>
      <w:proofErr w:type="spellEnd"/>
      <w:r w:rsidRPr="00941DEF">
        <w:t xml:space="preserve"> = [</w:t>
      </w:r>
      <w:proofErr w:type="spellStart"/>
      <w:r w:rsidRPr="00941DEF">
        <w:t>i</w:t>
      </w:r>
      <w:proofErr w:type="spellEnd"/>
      <w:r w:rsidRPr="00941DEF">
        <w:t xml:space="preserve"> for </w:t>
      </w:r>
      <w:proofErr w:type="spellStart"/>
      <w:r w:rsidRPr="00941DEF">
        <w:t>i</w:t>
      </w:r>
      <w:proofErr w:type="spellEnd"/>
      <w:r w:rsidRPr="00941DEF">
        <w:t xml:space="preserve"> in images if </w:t>
      </w:r>
      <w:proofErr w:type="spellStart"/>
      <w:r w:rsidRPr="00941DEF">
        <w:t>i</w:t>
      </w:r>
      <w:proofErr w:type="spellEnd"/>
      <w:r w:rsidRPr="00941DEF">
        <w:t xml:space="preserve"> is None]</w:t>
      </w:r>
    </w:p>
    <w:p w14:paraId="77FA6AB5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spellStart"/>
      <w:r w:rsidRPr="00941DEF">
        <w:t>missing_labels</w:t>
      </w:r>
      <w:proofErr w:type="spellEnd"/>
      <w:r w:rsidRPr="00941DEF">
        <w:t xml:space="preserve"> = [</w:t>
      </w:r>
      <w:proofErr w:type="spellStart"/>
      <w:r w:rsidRPr="00941DEF">
        <w:t>i</w:t>
      </w:r>
      <w:proofErr w:type="spellEnd"/>
      <w:r w:rsidRPr="00941DEF">
        <w:t xml:space="preserve"> for </w:t>
      </w:r>
      <w:proofErr w:type="spellStart"/>
      <w:r w:rsidRPr="00941DEF">
        <w:t>i</w:t>
      </w:r>
      <w:proofErr w:type="spellEnd"/>
      <w:r w:rsidRPr="00941DEF">
        <w:t xml:space="preserve"> in labels if </w:t>
      </w:r>
      <w:proofErr w:type="spellStart"/>
      <w:r w:rsidRPr="00941DEF">
        <w:t>i</w:t>
      </w:r>
      <w:proofErr w:type="spellEnd"/>
      <w:r w:rsidRPr="00941DEF">
        <w:t xml:space="preserve"> is None]</w:t>
      </w:r>
    </w:p>
    <w:p w14:paraId="5CDCA2C7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gramStart"/>
      <w:r w:rsidRPr="00941DEF">
        <w:t>print(</w:t>
      </w:r>
      <w:proofErr w:type="spellStart"/>
      <w:proofErr w:type="gramEnd"/>
      <w:r w:rsidRPr="00941DEF">
        <w:t>f"Number</w:t>
      </w:r>
      <w:proofErr w:type="spellEnd"/>
      <w:r w:rsidRPr="00941DEF">
        <w:t xml:space="preserve"> of missing images: {</w:t>
      </w:r>
      <w:proofErr w:type="spellStart"/>
      <w:r w:rsidRPr="00941DEF">
        <w:t>len</w:t>
      </w:r>
      <w:proofErr w:type="spellEnd"/>
      <w:r w:rsidRPr="00941DEF">
        <w:t>(</w:t>
      </w:r>
      <w:proofErr w:type="spellStart"/>
      <w:r w:rsidRPr="00941DEF">
        <w:t>missing_images</w:t>
      </w:r>
      <w:proofErr w:type="spellEnd"/>
      <w:r w:rsidRPr="00941DEF">
        <w:t>)}")</w:t>
      </w:r>
    </w:p>
    <w:p w14:paraId="175DA468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gramStart"/>
      <w:r w:rsidRPr="00941DEF">
        <w:t>print(</w:t>
      </w:r>
      <w:proofErr w:type="spellStart"/>
      <w:proofErr w:type="gramEnd"/>
      <w:r w:rsidRPr="00941DEF">
        <w:t>f"Number</w:t>
      </w:r>
      <w:proofErr w:type="spellEnd"/>
      <w:r w:rsidRPr="00941DEF">
        <w:t xml:space="preserve"> of missing labels: {</w:t>
      </w:r>
      <w:proofErr w:type="spellStart"/>
      <w:r w:rsidRPr="00941DEF">
        <w:t>len</w:t>
      </w:r>
      <w:proofErr w:type="spellEnd"/>
      <w:r w:rsidRPr="00941DEF">
        <w:t>(</w:t>
      </w:r>
      <w:proofErr w:type="spellStart"/>
      <w:r w:rsidRPr="00941DEF">
        <w:t>missing_labels</w:t>
      </w:r>
      <w:proofErr w:type="spellEnd"/>
      <w:r w:rsidRPr="00941DEF">
        <w:t>)}")</w:t>
      </w:r>
    </w:p>
    <w:p w14:paraId="7E78E3C6" w14:textId="77777777" w:rsidR="00941DEF" w:rsidRPr="00941DEF" w:rsidRDefault="00941DEF" w:rsidP="00941DEF">
      <w:pPr>
        <w:jc w:val="both"/>
      </w:pPr>
    </w:p>
    <w:p w14:paraId="7EC71365" w14:textId="77777777" w:rsidR="00941DEF" w:rsidRPr="00941DEF" w:rsidRDefault="00941DEF" w:rsidP="00941DEF">
      <w:pPr>
        <w:jc w:val="both"/>
      </w:pPr>
      <w:proofErr w:type="spellStart"/>
      <w:r w:rsidRPr="00941DEF">
        <w:t>check_missing_</w:t>
      </w:r>
      <w:proofErr w:type="gramStart"/>
      <w:r w:rsidRPr="00941DEF">
        <w:t>data</w:t>
      </w:r>
      <w:proofErr w:type="spellEnd"/>
      <w:r w:rsidRPr="00941DEF">
        <w:t>(</w:t>
      </w:r>
      <w:proofErr w:type="gramEnd"/>
      <w:r w:rsidRPr="00941DEF">
        <w:t>images, labels)</w:t>
      </w:r>
    </w:p>
    <w:p w14:paraId="363FFC42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```</w:t>
      </w:r>
    </w:p>
    <w:p w14:paraId="4FBD3F7A" w14:textId="77777777" w:rsidR="00941DEF" w:rsidRPr="00941DEF" w:rsidRDefault="00941DEF" w:rsidP="00941DEF">
      <w:pPr>
        <w:jc w:val="both"/>
        <w:rPr>
          <w:lang w:val="ru-RU"/>
        </w:rPr>
      </w:pPr>
    </w:p>
    <w:p w14:paraId="2A38FA72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Этот код проверяет наличие пропущенных значений в списках изображений и меток, выводя количество пропущенных элементов.</w:t>
      </w:r>
    </w:p>
    <w:p w14:paraId="66ECBA0F" w14:textId="77777777" w:rsidR="00941DEF" w:rsidRPr="00941DEF" w:rsidRDefault="00941DEF" w:rsidP="00941DEF">
      <w:pPr>
        <w:jc w:val="both"/>
        <w:rPr>
          <w:lang w:val="ru-RU"/>
        </w:rPr>
      </w:pPr>
    </w:p>
    <w:p w14:paraId="22AAB8B4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##### Выявление и обработка аномальных значений</w:t>
      </w:r>
    </w:p>
    <w:p w14:paraId="0A7C9069" w14:textId="77777777" w:rsidR="00941DEF" w:rsidRPr="00941DEF" w:rsidRDefault="00941DEF" w:rsidP="00941DEF">
      <w:pPr>
        <w:jc w:val="both"/>
        <w:rPr>
          <w:lang w:val="ru-RU"/>
        </w:rPr>
      </w:pPr>
    </w:p>
    <w:p w14:paraId="67BCB667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Аномальные значения могут включать в себя ошибки разметки или изображения с неверными аннотациями. Мы будем проверять метки для выявления и удаления таких аномалий.</w:t>
      </w:r>
    </w:p>
    <w:p w14:paraId="4DAE7857" w14:textId="77777777" w:rsidR="00941DEF" w:rsidRPr="00941DEF" w:rsidRDefault="00941DEF" w:rsidP="00941DEF">
      <w:pPr>
        <w:jc w:val="both"/>
        <w:rPr>
          <w:lang w:val="ru-RU"/>
        </w:rPr>
      </w:pPr>
    </w:p>
    <w:p w14:paraId="394B832A" w14:textId="77777777" w:rsidR="00941DEF" w:rsidRPr="00941DEF" w:rsidRDefault="00941DEF" w:rsidP="00941DEF">
      <w:pPr>
        <w:jc w:val="both"/>
      </w:pPr>
      <w:r w:rsidRPr="00941DEF">
        <w:t>```python</w:t>
      </w:r>
    </w:p>
    <w:p w14:paraId="20F3A8C4" w14:textId="77777777" w:rsidR="00941DEF" w:rsidRPr="00941DEF" w:rsidRDefault="00941DEF" w:rsidP="00941DEF">
      <w:pPr>
        <w:jc w:val="both"/>
      </w:pPr>
      <w:r w:rsidRPr="00941DEF">
        <w:t>from collections import Counter</w:t>
      </w:r>
    </w:p>
    <w:p w14:paraId="3E9E3E1F" w14:textId="77777777" w:rsidR="00941DEF" w:rsidRPr="00941DEF" w:rsidRDefault="00941DEF" w:rsidP="00941DEF">
      <w:pPr>
        <w:jc w:val="both"/>
      </w:pPr>
    </w:p>
    <w:p w14:paraId="57C1F9B6" w14:textId="77777777" w:rsidR="00941DEF" w:rsidRPr="00941DEF" w:rsidRDefault="00941DEF" w:rsidP="00941DEF">
      <w:pPr>
        <w:jc w:val="both"/>
      </w:pPr>
      <w:r w:rsidRPr="00941DEF">
        <w:t xml:space="preserve"># </w:t>
      </w:r>
      <w:r w:rsidRPr="00941DEF">
        <w:rPr>
          <w:lang w:val="ru-RU"/>
        </w:rPr>
        <w:t>Проверка</w:t>
      </w:r>
      <w:r w:rsidRPr="00941DEF">
        <w:t xml:space="preserve"> </w:t>
      </w:r>
      <w:r w:rsidRPr="00941DEF">
        <w:rPr>
          <w:lang w:val="ru-RU"/>
        </w:rPr>
        <w:t>аномалий</w:t>
      </w:r>
      <w:r w:rsidRPr="00941DEF">
        <w:t xml:space="preserve"> </w:t>
      </w:r>
      <w:r w:rsidRPr="00941DEF">
        <w:rPr>
          <w:lang w:val="ru-RU"/>
        </w:rPr>
        <w:t>в</w:t>
      </w:r>
      <w:r w:rsidRPr="00941DEF">
        <w:t xml:space="preserve"> </w:t>
      </w:r>
      <w:r w:rsidRPr="00941DEF">
        <w:rPr>
          <w:lang w:val="ru-RU"/>
        </w:rPr>
        <w:t>метках</w:t>
      </w:r>
    </w:p>
    <w:p w14:paraId="47959BC6" w14:textId="77777777" w:rsidR="00941DEF" w:rsidRPr="00941DEF" w:rsidRDefault="00941DEF" w:rsidP="00941DEF">
      <w:pPr>
        <w:jc w:val="both"/>
      </w:pPr>
      <w:r w:rsidRPr="00941DEF">
        <w:lastRenderedPageBreak/>
        <w:t xml:space="preserve">def </w:t>
      </w:r>
      <w:proofErr w:type="spellStart"/>
      <w:r w:rsidRPr="00941DEF">
        <w:t>check_anomalies</w:t>
      </w:r>
      <w:proofErr w:type="spellEnd"/>
      <w:r w:rsidRPr="00941DEF">
        <w:t>(labels):</w:t>
      </w:r>
    </w:p>
    <w:p w14:paraId="5185E0E8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spellStart"/>
      <w:r w:rsidRPr="00941DEF">
        <w:t>label_counts</w:t>
      </w:r>
      <w:proofErr w:type="spellEnd"/>
      <w:r w:rsidRPr="00941DEF">
        <w:t xml:space="preserve"> = </w:t>
      </w:r>
      <w:proofErr w:type="gramStart"/>
      <w:r w:rsidRPr="00941DEF">
        <w:t>Counter(</w:t>
      </w:r>
      <w:proofErr w:type="gramEnd"/>
      <w:r w:rsidRPr="00941DEF">
        <w:t xml:space="preserve">[label for </w:t>
      </w:r>
      <w:proofErr w:type="spellStart"/>
      <w:r w:rsidRPr="00941DEF">
        <w:t>sublist</w:t>
      </w:r>
      <w:proofErr w:type="spellEnd"/>
      <w:r w:rsidRPr="00941DEF">
        <w:t xml:space="preserve"> in labels for label in </w:t>
      </w:r>
      <w:proofErr w:type="spellStart"/>
      <w:r w:rsidRPr="00941DEF">
        <w:t>sublist</w:t>
      </w:r>
      <w:proofErr w:type="spellEnd"/>
      <w:r w:rsidRPr="00941DEF">
        <w:t>])</w:t>
      </w:r>
    </w:p>
    <w:p w14:paraId="1812064A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gramStart"/>
      <w:r w:rsidRPr="00941DEF">
        <w:t>print(</w:t>
      </w:r>
      <w:proofErr w:type="gramEnd"/>
      <w:r w:rsidRPr="00941DEF">
        <w:t xml:space="preserve">"Label counts:", </w:t>
      </w:r>
      <w:proofErr w:type="spellStart"/>
      <w:r w:rsidRPr="00941DEF">
        <w:t>label_counts</w:t>
      </w:r>
      <w:proofErr w:type="spellEnd"/>
      <w:r w:rsidRPr="00941DEF">
        <w:t>)</w:t>
      </w:r>
    </w:p>
    <w:p w14:paraId="06880ED7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spellStart"/>
      <w:r w:rsidRPr="00941DEF">
        <w:t>plt.bar</w:t>
      </w:r>
      <w:proofErr w:type="spellEnd"/>
      <w:r w:rsidRPr="00941DEF">
        <w:t>(</w:t>
      </w:r>
      <w:proofErr w:type="spellStart"/>
      <w:r w:rsidRPr="00941DEF">
        <w:t>label_</w:t>
      </w:r>
      <w:proofErr w:type="gramStart"/>
      <w:r w:rsidRPr="00941DEF">
        <w:t>counts.keys</w:t>
      </w:r>
      <w:proofErr w:type="spellEnd"/>
      <w:proofErr w:type="gramEnd"/>
      <w:r w:rsidRPr="00941DEF">
        <w:t xml:space="preserve">(), </w:t>
      </w:r>
      <w:proofErr w:type="spellStart"/>
      <w:r w:rsidRPr="00941DEF">
        <w:t>label_counts.values</w:t>
      </w:r>
      <w:proofErr w:type="spellEnd"/>
      <w:r w:rsidRPr="00941DEF">
        <w:t>())</w:t>
      </w:r>
    </w:p>
    <w:p w14:paraId="2CAE0C4C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spellStart"/>
      <w:proofErr w:type="gramStart"/>
      <w:r w:rsidRPr="00941DEF">
        <w:t>plt.xlabel</w:t>
      </w:r>
      <w:proofErr w:type="spellEnd"/>
      <w:proofErr w:type="gramEnd"/>
      <w:r w:rsidRPr="00941DEF">
        <w:t>('Class ID')</w:t>
      </w:r>
    </w:p>
    <w:p w14:paraId="2C1A904F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spellStart"/>
      <w:proofErr w:type="gramStart"/>
      <w:r w:rsidRPr="00941DEF">
        <w:t>plt.ylabel</w:t>
      </w:r>
      <w:proofErr w:type="spellEnd"/>
      <w:proofErr w:type="gramEnd"/>
      <w:r w:rsidRPr="00941DEF">
        <w:t>('Frequency')</w:t>
      </w:r>
    </w:p>
    <w:p w14:paraId="121EF23B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spellStart"/>
      <w:proofErr w:type="gramStart"/>
      <w:r w:rsidRPr="00941DEF">
        <w:t>plt.title</w:t>
      </w:r>
      <w:proofErr w:type="spellEnd"/>
      <w:proofErr w:type="gramEnd"/>
      <w:r w:rsidRPr="00941DEF">
        <w:t>('Label Distribution')</w:t>
      </w:r>
    </w:p>
    <w:p w14:paraId="483F7881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spellStart"/>
      <w:proofErr w:type="gramStart"/>
      <w:r w:rsidRPr="00941DEF">
        <w:t>plt.savefig</w:t>
      </w:r>
      <w:proofErr w:type="spellEnd"/>
      <w:proofErr w:type="gramEnd"/>
      <w:r w:rsidRPr="00941DEF">
        <w:t>(</w:t>
      </w:r>
      <w:proofErr w:type="spellStart"/>
      <w:r w:rsidRPr="00941DEF">
        <w:t>os.path.join</w:t>
      </w:r>
      <w:proofErr w:type="spellEnd"/>
      <w:r w:rsidRPr="00941DEF">
        <w:t>(</w:t>
      </w:r>
      <w:proofErr w:type="spellStart"/>
      <w:r w:rsidRPr="00941DEF">
        <w:t>screenshot_dir</w:t>
      </w:r>
      <w:proofErr w:type="spellEnd"/>
      <w:r w:rsidRPr="00941DEF">
        <w:t>, 'label_distribution.png'))</w:t>
      </w:r>
    </w:p>
    <w:p w14:paraId="45FEDA1C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spellStart"/>
      <w:proofErr w:type="gramStart"/>
      <w:r w:rsidRPr="00941DEF">
        <w:t>plt.show</w:t>
      </w:r>
      <w:proofErr w:type="spellEnd"/>
      <w:proofErr w:type="gramEnd"/>
      <w:r w:rsidRPr="00941DEF">
        <w:t>()</w:t>
      </w:r>
    </w:p>
    <w:p w14:paraId="5D023791" w14:textId="77777777" w:rsidR="00941DEF" w:rsidRPr="00941DEF" w:rsidRDefault="00941DEF" w:rsidP="00941DEF">
      <w:pPr>
        <w:jc w:val="both"/>
      </w:pPr>
    </w:p>
    <w:p w14:paraId="391A95E2" w14:textId="77777777" w:rsidR="00941DEF" w:rsidRPr="00941DEF" w:rsidRDefault="00941DEF" w:rsidP="00941DEF">
      <w:pPr>
        <w:jc w:val="both"/>
      </w:pPr>
      <w:proofErr w:type="spellStart"/>
      <w:r w:rsidRPr="00941DEF">
        <w:t>check_anomalies</w:t>
      </w:r>
      <w:proofErr w:type="spellEnd"/>
      <w:r w:rsidRPr="00941DEF">
        <w:t>(labels)</w:t>
      </w:r>
    </w:p>
    <w:p w14:paraId="4BF4E1A2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```</w:t>
      </w:r>
    </w:p>
    <w:p w14:paraId="0C80D839" w14:textId="77777777" w:rsidR="00941DEF" w:rsidRPr="00941DEF" w:rsidRDefault="00941DEF" w:rsidP="00941DEF">
      <w:pPr>
        <w:jc w:val="both"/>
        <w:rPr>
          <w:lang w:val="ru-RU"/>
        </w:rPr>
      </w:pPr>
    </w:p>
    <w:p w14:paraId="45F3CA6A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Этот код выводит распределение меток классов и сохраняет его в виде графика. Это позволяет визуально оценить наличие аномалий и перекосов в данных.</w:t>
      </w:r>
    </w:p>
    <w:p w14:paraId="34A917D4" w14:textId="77777777" w:rsidR="00941DEF" w:rsidRPr="00941DEF" w:rsidRDefault="00941DEF" w:rsidP="00941DEF">
      <w:pPr>
        <w:jc w:val="both"/>
        <w:rPr>
          <w:lang w:val="ru-RU"/>
        </w:rPr>
      </w:pPr>
    </w:p>
    <w:p w14:paraId="5603F941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##### Преобразование данных</w:t>
      </w:r>
    </w:p>
    <w:p w14:paraId="717E1943" w14:textId="77777777" w:rsidR="00941DEF" w:rsidRPr="00941DEF" w:rsidRDefault="00941DEF" w:rsidP="00941DEF">
      <w:pPr>
        <w:jc w:val="both"/>
        <w:rPr>
          <w:lang w:val="ru-RU"/>
        </w:rPr>
      </w:pPr>
    </w:p>
    <w:p w14:paraId="0D9C19B3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Для удобства дальнейшего анализа и обучения модели, изображения и метки необходимо преобразовать в числовой формат. Мы будем использовать "</w:t>
      </w:r>
      <w:proofErr w:type="spellStart"/>
      <w:r w:rsidRPr="00941DEF">
        <w:rPr>
          <w:lang w:val="ru-RU"/>
        </w:rPr>
        <w:t>one-hot</w:t>
      </w:r>
      <w:proofErr w:type="spellEnd"/>
      <w:r w:rsidRPr="00941DEF">
        <w:rPr>
          <w:lang w:val="ru-RU"/>
        </w:rPr>
        <w:t>" представление для меток и преобразовывать изображения в плоские числовые массивы.</w:t>
      </w:r>
    </w:p>
    <w:p w14:paraId="3892B355" w14:textId="77777777" w:rsidR="00941DEF" w:rsidRPr="00941DEF" w:rsidRDefault="00941DEF" w:rsidP="00941DEF">
      <w:pPr>
        <w:jc w:val="both"/>
        <w:rPr>
          <w:lang w:val="ru-RU"/>
        </w:rPr>
      </w:pPr>
    </w:p>
    <w:p w14:paraId="6EF68C68" w14:textId="77777777" w:rsidR="00941DEF" w:rsidRPr="00941DEF" w:rsidRDefault="00941DEF" w:rsidP="00941DEF">
      <w:pPr>
        <w:jc w:val="both"/>
      </w:pPr>
      <w:r w:rsidRPr="00941DEF">
        <w:lastRenderedPageBreak/>
        <w:t>```python</w:t>
      </w:r>
    </w:p>
    <w:p w14:paraId="03756B65" w14:textId="77777777" w:rsidR="00941DEF" w:rsidRPr="00941DEF" w:rsidRDefault="00941DEF" w:rsidP="00941DEF">
      <w:pPr>
        <w:jc w:val="both"/>
      </w:pPr>
      <w:r w:rsidRPr="00941DEF">
        <w:t xml:space="preserve">import </w:t>
      </w:r>
      <w:proofErr w:type="spellStart"/>
      <w:r w:rsidRPr="00941DEF">
        <w:t>numpy</w:t>
      </w:r>
      <w:proofErr w:type="spellEnd"/>
      <w:r w:rsidRPr="00941DEF">
        <w:t xml:space="preserve"> as np</w:t>
      </w:r>
    </w:p>
    <w:p w14:paraId="4AA5ADAD" w14:textId="77777777" w:rsidR="00941DEF" w:rsidRPr="00941DEF" w:rsidRDefault="00941DEF" w:rsidP="00941DEF">
      <w:pPr>
        <w:jc w:val="both"/>
      </w:pPr>
      <w:r w:rsidRPr="00941DEF">
        <w:t>import cv2</w:t>
      </w:r>
    </w:p>
    <w:p w14:paraId="5104913A" w14:textId="77777777" w:rsidR="00941DEF" w:rsidRPr="00941DEF" w:rsidRDefault="00941DEF" w:rsidP="00941DEF">
      <w:pPr>
        <w:jc w:val="both"/>
      </w:pPr>
    </w:p>
    <w:p w14:paraId="37442D92" w14:textId="77777777" w:rsidR="00941DEF" w:rsidRPr="00941DEF" w:rsidRDefault="00941DEF" w:rsidP="00941DEF">
      <w:pPr>
        <w:jc w:val="both"/>
      </w:pPr>
      <w:r w:rsidRPr="00941DEF">
        <w:t xml:space="preserve"># </w:t>
      </w:r>
      <w:r w:rsidRPr="00941DEF">
        <w:rPr>
          <w:lang w:val="ru-RU"/>
        </w:rPr>
        <w:t>Преобразование</w:t>
      </w:r>
      <w:r w:rsidRPr="00941DEF">
        <w:t xml:space="preserve"> </w:t>
      </w:r>
      <w:r w:rsidRPr="00941DEF">
        <w:rPr>
          <w:lang w:val="ru-RU"/>
        </w:rPr>
        <w:t>данных</w:t>
      </w:r>
      <w:r w:rsidRPr="00941DEF">
        <w:t xml:space="preserve"> </w:t>
      </w:r>
      <w:r w:rsidRPr="00941DEF">
        <w:rPr>
          <w:lang w:val="ru-RU"/>
        </w:rPr>
        <w:t>для</w:t>
      </w:r>
      <w:r w:rsidRPr="00941DEF">
        <w:t xml:space="preserve"> </w:t>
      </w:r>
      <w:r w:rsidRPr="00941DEF">
        <w:rPr>
          <w:lang w:val="ru-RU"/>
        </w:rPr>
        <w:t>обучения</w:t>
      </w:r>
    </w:p>
    <w:p w14:paraId="4D95092A" w14:textId="77777777" w:rsidR="00941DEF" w:rsidRPr="00941DEF" w:rsidRDefault="00941DEF" w:rsidP="00941DEF">
      <w:pPr>
        <w:jc w:val="both"/>
      </w:pPr>
      <w:proofErr w:type="spellStart"/>
      <w:r w:rsidRPr="00941DEF">
        <w:t>train_images</w:t>
      </w:r>
      <w:proofErr w:type="spellEnd"/>
      <w:r w:rsidRPr="00941DEF">
        <w:t xml:space="preserve"> = </w:t>
      </w:r>
      <w:proofErr w:type="spellStart"/>
      <w:proofErr w:type="gramStart"/>
      <w:r w:rsidRPr="00941DEF">
        <w:t>np.array</w:t>
      </w:r>
      <w:proofErr w:type="spellEnd"/>
      <w:proofErr w:type="gramEnd"/>
      <w:r w:rsidRPr="00941DEF">
        <w:t>([cv2.resize(</w:t>
      </w:r>
      <w:proofErr w:type="spellStart"/>
      <w:r w:rsidRPr="00941DEF">
        <w:t>img</w:t>
      </w:r>
      <w:proofErr w:type="spellEnd"/>
      <w:r w:rsidRPr="00941DEF">
        <w:t xml:space="preserve">, (224, 224)).flatten() for </w:t>
      </w:r>
      <w:proofErr w:type="spellStart"/>
      <w:r w:rsidRPr="00941DEF">
        <w:t>img</w:t>
      </w:r>
      <w:proofErr w:type="spellEnd"/>
      <w:r w:rsidRPr="00941DEF">
        <w:t xml:space="preserve"> in images[:40]])  # 40 </w:t>
      </w:r>
      <w:r w:rsidRPr="00941DEF">
        <w:rPr>
          <w:lang w:val="ru-RU"/>
        </w:rPr>
        <w:t>обучающих</w:t>
      </w:r>
      <w:r w:rsidRPr="00941DEF">
        <w:t xml:space="preserve"> </w:t>
      </w:r>
      <w:r w:rsidRPr="00941DEF">
        <w:rPr>
          <w:lang w:val="ru-RU"/>
        </w:rPr>
        <w:t>изображений</w:t>
      </w:r>
    </w:p>
    <w:p w14:paraId="698D62E7" w14:textId="77777777" w:rsidR="00941DEF" w:rsidRPr="00941DEF" w:rsidRDefault="00941DEF" w:rsidP="00941DEF">
      <w:pPr>
        <w:jc w:val="both"/>
      </w:pPr>
      <w:proofErr w:type="spellStart"/>
      <w:r w:rsidRPr="00941DEF">
        <w:t>val_images</w:t>
      </w:r>
      <w:proofErr w:type="spellEnd"/>
      <w:r w:rsidRPr="00941DEF">
        <w:t xml:space="preserve"> = </w:t>
      </w:r>
      <w:proofErr w:type="spellStart"/>
      <w:proofErr w:type="gramStart"/>
      <w:r w:rsidRPr="00941DEF">
        <w:t>np.array</w:t>
      </w:r>
      <w:proofErr w:type="spellEnd"/>
      <w:proofErr w:type="gramEnd"/>
      <w:r w:rsidRPr="00941DEF">
        <w:t>([cv2.resize(</w:t>
      </w:r>
      <w:proofErr w:type="spellStart"/>
      <w:r w:rsidRPr="00941DEF">
        <w:t>img</w:t>
      </w:r>
      <w:proofErr w:type="spellEnd"/>
      <w:r w:rsidRPr="00941DEF">
        <w:t xml:space="preserve">, (224, 224)).flatten() for </w:t>
      </w:r>
      <w:proofErr w:type="spellStart"/>
      <w:r w:rsidRPr="00941DEF">
        <w:t>img</w:t>
      </w:r>
      <w:proofErr w:type="spellEnd"/>
      <w:r w:rsidRPr="00941DEF">
        <w:t xml:space="preserve"> in images[40:]])   # 10 </w:t>
      </w:r>
      <w:proofErr w:type="spellStart"/>
      <w:r w:rsidRPr="00941DEF">
        <w:rPr>
          <w:lang w:val="ru-RU"/>
        </w:rPr>
        <w:t>валидационных</w:t>
      </w:r>
      <w:proofErr w:type="spellEnd"/>
      <w:r w:rsidRPr="00941DEF">
        <w:t xml:space="preserve"> </w:t>
      </w:r>
      <w:r w:rsidRPr="00941DEF">
        <w:rPr>
          <w:lang w:val="ru-RU"/>
        </w:rPr>
        <w:t>изображений</w:t>
      </w:r>
    </w:p>
    <w:p w14:paraId="70181F2B" w14:textId="77777777" w:rsidR="00941DEF" w:rsidRPr="00941DEF" w:rsidRDefault="00941DEF" w:rsidP="00941DEF">
      <w:pPr>
        <w:jc w:val="both"/>
      </w:pPr>
    </w:p>
    <w:p w14:paraId="687099FF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# Создаем "</w:t>
      </w:r>
      <w:proofErr w:type="spellStart"/>
      <w:r w:rsidRPr="00941DEF">
        <w:rPr>
          <w:lang w:val="ru-RU"/>
        </w:rPr>
        <w:t>one-hot</w:t>
      </w:r>
      <w:proofErr w:type="spellEnd"/>
      <w:r w:rsidRPr="00941DEF">
        <w:rPr>
          <w:lang w:val="ru-RU"/>
        </w:rPr>
        <w:t>" представление для меток</w:t>
      </w:r>
    </w:p>
    <w:p w14:paraId="42D0C2B3" w14:textId="77777777" w:rsidR="00941DEF" w:rsidRPr="00941DEF" w:rsidRDefault="00941DEF" w:rsidP="00941DEF">
      <w:pPr>
        <w:jc w:val="both"/>
      </w:pPr>
      <w:r w:rsidRPr="00941DEF">
        <w:t xml:space="preserve">def </w:t>
      </w:r>
      <w:proofErr w:type="spellStart"/>
      <w:r w:rsidRPr="00941DEF">
        <w:t>create_one_hot_</w:t>
      </w:r>
      <w:proofErr w:type="gramStart"/>
      <w:r w:rsidRPr="00941DEF">
        <w:t>labels</w:t>
      </w:r>
      <w:proofErr w:type="spellEnd"/>
      <w:r w:rsidRPr="00941DEF">
        <w:t>(</w:t>
      </w:r>
      <w:proofErr w:type="gramEnd"/>
      <w:r w:rsidRPr="00941DEF">
        <w:t xml:space="preserve">labels, </w:t>
      </w:r>
      <w:proofErr w:type="spellStart"/>
      <w:r w:rsidRPr="00941DEF">
        <w:t>num_classes</w:t>
      </w:r>
      <w:proofErr w:type="spellEnd"/>
      <w:r w:rsidRPr="00941DEF">
        <w:t>):</w:t>
      </w:r>
    </w:p>
    <w:p w14:paraId="5DCA188E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spellStart"/>
      <w:r w:rsidRPr="00941DEF">
        <w:t>one_hot_labels</w:t>
      </w:r>
      <w:proofErr w:type="spellEnd"/>
      <w:r w:rsidRPr="00941DEF">
        <w:t xml:space="preserve"> = </w:t>
      </w:r>
      <w:proofErr w:type="spellStart"/>
      <w:proofErr w:type="gramStart"/>
      <w:r w:rsidRPr="00941DEF">
        <w:t>np.zeros</w:t>
      </w:r>
      <w:proofErr w:type="spellEnd"/>
      <w:proofErr w:type="gramEnd"/>
      <w:r w:rsidRPr="00941DEF">
        <w:t>((</w:t>
      </w:r>
      <w:proofErr w:type="spellStart"/>
      <w:r w:rsidRPr="00941DEF">
        <w:t>len</w:t>
      </w:r>
      <w:proofErr w:type="spellEnd"/>
      <w:r w:rsidRPr="00941DEF">
        <w:t xml:space="preserve">(labels), </w:t>
      </w:r>
      <w:proofErr w:type="spellStart"/>
      <w:r w:rsidRPr="00941DEF">
        <w:t>num_classes</w:t>
      </w:r>
      <w:proofErr w:type="spellEnd"/>
      <w:r w:rsidRPr="00941DEF">
        <w:t>))</w:t>
      </w:r>
    </w:p>
    <w:p w14:paraId="2D1CDD06" w14:textId="77777777" w:rsidR="00941DEF" w:rsidRPr="00941DEF" w:rsidRDefault="00941DEF" w:rsidP="00941DEF">
      <w:pPr>
        <w:jc w:val="both"/>
      </w:pPr>
      <w:r w:rsidRPr="00941DEF">
        <w:t xml:space="preserve">    for </w:t>
      </w:r>
      <w:proofErr w:type="spellStart"/>
      <w:r w:rsidRPr="00941DEF">
        <w:t>i</w:t>
      </w:r>
      <w:proofErr w:type="spellEnd"/>
      <w:r w:rsidRPr="00941DEF">
        <w:t xml:space="preserve">, </w:t>
      </w:r>
      <w:proofErr w:type="spellStart"/>
      <w:r w:rsidRPr="00941DEF">
        <w:t>label_list</w:t>
      </w:r>
      <w:proofErr w:type="spellEnd"/>
      <w:r w:rsidRPr="00941DEF">
        <w:t xml:space="preserve"> in enumerate(labels):</w:t>
      </w:r>
    </w:p>
    <w:p w14:paraId="4757F610" w14:textId="77777777" w:rsidR="00941DEF" w:rsidRPr="00941DEF" w:rsidRDefault="00941DEF" w:rsidP="00941DEF">
      <w:pPr>
        <w:jc w:val="both"/>
      </w:pPr>
      <w:r w:rsidRPr="00941DEF">
        <w:t xml:space="preserve">        for label in </w:t>
      </w:r>
      <w:proofErr w:type="spellStart"/>
      <w:r w:rsidRPr="00941DEF">
        <w:t>label_list</w:t>
      </w:r>
      <w:proofErr w:type="spellEnd"/>
      <w:r w:rsidRPr="00941DEF">
        <w:t>:</w:t>
      </w:r>
    </w:p>
    <w:p w14:paraId="14879736" w14:textId="77777777" w:rsidR="00941DEF" w:rsidRPr="00941DEF" w:rsidRDefault="00941DEF" w:rsidP="00941DEF">
      <w:pPr>
        <w:jc w:val="both"/>
      </w:pPr>
      <w:r w:rsidRPr="00941DEF">
        <w:t xml:space="preserve">            </w:t>
      </w:r>
      <w:proofErr w:type="spellStart"/>
      <w:r w:rsidRPr="00941DEF">
        <w:t>one_hot_</w:t>
      </w:r>
      <w:proofErr w:type="gramStart"/>
      <w:r w:rsidRPr="00941DEF">
        <w:t>labels</w:t>
      </w:r>
      <w:proofErr w:type="spellEnd"/>
      <w:r w:rsidRPr="00941DEF">
        <w:t>[</w:t>
      </w:r>
      <w:proofErr w:type="spellStart"/>
      <w:proofErr w:type="gramEnd"/>
      <w:r w:rsidRPr="00941DEF">
        <w:t>i</w:t>
      </w:r>
      <w:proofErr w:type="spellEnd"/>
      <w:r w:rsidRPr="00941DEF">
        <w:t>, label] = 1</w:t>
      </w:r>
    </w:p>
    <w:p w14:paraId="30C0AC77" w14:textId="77777777" w:rsidR="00941DEF" w:rsidRPr="00941DEF" w:rsidRDefault="00941DEF" w:rsidP="00941DEF">
      <w:pPr>
        <w:jc w:val="both"/>
      </w:pPr>
      <w:r w:rsidRPr="00941DEF">
        <w:t xml:space="preserve">    return </w:t>
      </w:r>
      <w:proofErr w:type="spellStart"/>
      <w:r w:rsidRPr="00941DEF">
        <w:t>one_hot_labels</w:t>
      </w:r>
      <w:proofErr w:type="spellEnd"/>
    </w:p>
    <w:p w14:paraId="6AA50D65" w14:textId="77777777" w:rsidR="00941DEF" w:rsidRPr="00941DEF" w:rsidRDefault="00941DEF" w:rsidP="00941DEF">
      <w:pPr>
        <w:jc w:val="both"/>
      </w:pPr>
    </w:p>
    <w:p w14:paraId="58FFD66C" w14:textId="77777777" w:rsidR="00941DEF" w:rsidRPr="00941DEF" w:rsidRDefault="00941DEF" w:rsidP="00941DEF">
      <w:pPr>
        <w:jc w:val="both"/>
      </w:pPr>
      <w:proofErr w:type="spellStart"/>
      <w:r w:rsidRPr="00941DEF">
        <w:t>train_labels</w:t>
      </w:r>
      <w:proofErr w:type="spellEnd"/>
      <w:r w:rsidRPr="00941DEF">
        <w:t xml:space="preserve"> = </w:t>
      </w:r>
      <w:proofErr w:type="spellStart"/>
      <w:r w:rsidRPr="00941DEF">
        <w:t>create_one_hot_labels</w:t>
      </w:r>
      <w:proofErr w:type="spellEnd"/>
      <w:r w:rsidRPr="00941DEF">
        <w:t>(</w:t>
      </w:r>
      <w:proofErr w:type="gramStart"/>
      <w:r w:rsidRPr="00941DEF">
        <w:t>labels[</w:t>
      </w:r>
      <w:proofErr w:type="gramEnd"/>
      <w:r w:rsidRPr="00941DEF">
        <w:t xml:space="preserve">:40], </w:t>
      </w:r>
      <w:proofErr w:type="spellStart"/>
      <w:r w:rsidRPr="00941DEF">
        <w:t>num_classes</w:t>
      </w:r>
      <w:proofErr w:type="spellEnd"/>
      <w:r w:rsidRPr="00941DEF">
        <w:t xml:space="preserve">)  # 40 </w:t>
      </w:r>
      <w:r w:rsidRPr="00941DEF">
        <w:rPr>
          <w:lang w:val="ru-RU"/>
        </w:rPr>
        <w:t>обучающих</w:t>
      </w:r>
      <w:r w:rsidRPr="00941DEF">
        <w:t xml:space="preserve"> </w:t>
      </w:r>
      <w:r w:rsidRPr="00941DEF">
        <w:rPr>
          <w:lang w:val="ru-RU"/>
        </w:rPr>
        <w:t>меток</w:t>
      </w:r>
    </w:p>
    <w:p w14:paraId="69D1DB4D" w14:textId="77777777" w:rsidR="00941DEF" w:rsidRPr="00941DEF" w:rsidRDefault="00941DEF" w:rsidP="00941DEF">
      <w:pPr>
        <w:jc w:val="both"/>
      </w:pPr>
      <w:proofErr w:type="spellStart"/>
      <w:r w:rsidRPr="00941DEF">
        <w:t>val_labels</w:t>
      </w:r>
      <w:proofErr w:type="spellEnd"/>
      <w:r w:rsidRPr="00941DEF">
        <w:t xml:space="preserve"> = </w:t>
      </w:r>
      <w:proofErr w:type="spellStart"/>
      <w:r w:rsidRPr="00941DEF">
        <w:t>create_one_hot_labels</w:t>
      </w:r>
      <w:proofErr w:type="spellEnd"/>
      <w:r w:rsidRPr="00941DEF">
        <w:t>(</w:t>
      </w:r>
      <w:proofErr w:type="gramStart"/>
      <w:r w:rsidRPr="00941DEF">
        <w:t>labels[</w:t>
      </w:r>
      <w:proofErr w:type="gramEnd"/>
      <w:r w:rsidRPr="00941DEF">
        <w:t xml:space="preserve">40:], </w:t>
      </w:r>
      <w:proofErr w:type="spellStart"/>
      <w:r w:rsidRPr="00941DEF">
        <w:t>num_classes</w:t>
      </w:r>
      <w:proofErr w:type="spellEnd"/>
      <w:r w:rsidRPr="00941DEF">
        <w:t xml:space="preserve">)    # 10 </w:t>
      </w:r>
      <w:proofErr w:type="spellStart"/>
      <w:r w:rsidRPr="00941DEF">
        <w:rPr>
          <w:lang w:val="ru-RU"/>
        </w:rPr>
        <w:t>валидационных</w:t>
      </w:r>
      <w:proofErr w:type="spellEnd"/>
      <w:r w:rsidRPr="00941DEF">
        <w:t xml:space="preserve"> </w:t>
      </w:r>
      <w:r w:rsidRPr="00941DEF">
        <w:rPr>
          <w:lang w:val="ru-RU"/>
        </w:rPr>
        <w:t>меток</w:t>
      </w:r>
    </w:p>
    <w:p w14:paraId="32D712A8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```</w:t>
      </w:r>
    </w:p>
    <w:p w14:paraId="7FF39044" w14:textId="77777777" w:rsidR="00941DEF" w:rsidRPr="00941DEF" w:rsidRDefault="00941DEF" w:rsidP="00941DEF">
      <w:pPr>
        <w:jc w:val="both"/>
        <w:rPr>
          <w:lang w:val="ru-RU"/>
        </w:rPr>
      </w:pPr>
    </w:p>
    <w:p w14:paraId="3DF28DB8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lastRenderedPageBreak/>
        <w:t>##### Заключение</w:t>
      </w:r>
    </w:p>
    <w:p w14:paraId="1D339FFE" w14:textId="77777777" w:rsidR="00941DEF" w:rsidRPr="00941DEF" w:rsidRDefault="00941DEF" w:rsidP="00941DEF">
      <w:pPr>
        <w:jc w:val="both"/>
        <w:rPr>
          <w:lang w:val="ru-RU"/>
        </w:rPr>
      </w:pPr>
    </w:p>
    <w:p w14:paraId="608D8613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Анализ и очистка данных являются важными этапами подготовки данных для машинного обучения. Они помогают выявить и устранить проблемы с качеством данных, что способствует улучшению производительности моделей. В результате проведенных операций мы получили подготовленные данные, готовые для обучения моделей машинного обучения.</w:t>
      </w:r>
    </w:p>
    <w:p w14:paraId="305D6696" w14:textId="77777777" w:rsidR="00941DEF" w:rsidRPr="00941DEF" w:rsidRDefault="00941DEF" w:rsidP="00941DEF">
      <w:pPr>
        <w:jc w:val="both"/>
        <w:rPr>
          <w:lang w:val="ru-RU"/>
        </w:rPr>
      </w:pPr>
    </w:p>
    <w:p w14:paraId="0A35609D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### Программный код</w:t>
      </w:r>
    </w:p>
    <w:p w14:paraId="3CC80B87" w14:textId="77777777" w:rsidR="00941DEF" w:rsidRPr="00941DEF" w:rsidRDefault="00941DEF" w:rsidP="00941DEF">
      <w:pPr>
        <w:jc w:val="both"/>
        <w:rPr>
          <w:lang w:val="ru-RU"/>
        </w:rPr>
      </w:pPr>
    </w:p>
    <w:p w14:paraId="616EFF20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Для полноты курсовой работы в документ следует включить соответствующий программный код, а также скриншоты графиков и распределения данных.</w:t>
      </w:r>
    </w:p>
    <w:p w14:paraId="7A3E5A98" w14:textId="77777777" w:rsidR="00941DEF" w:rsidRPr="00941DEF" w:rsidRDefault="00941DEF" w:rsidP="00941DEF">
      <w:pPr>
        <w:jc w:val="both"/>
        <w:rPr>
          <w:lang w:val="ru-RU"/>
        </w:rPr>
      </w:pPr>
    </w:p>
    <w:p w14:paraId="45266F9B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### Список необходимого программного кода и скриншотов:</w:t>
      </w:r>
    </w:p>
    <w:p w14:paraId="6E9466D8" w14:textId="77777777" w:rsidR="00941DEF" w:rsidRPr="00941DEF" w:rsidRDefault="00941DEF" w:rsidP="00941DEF">
      <w:pPr>
        <w:jc w:val="both"/>
        <w:rPr>
          <w:lang w:val="ru-RU"/>
        </w:rPr>
      </w:pPr>
    </w:p>
    <w:p w14:paraId="4E3A6EFE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1. **Код для проверки на наличие пропущенных значений**.</w:t>
      </w:r>
    </w:p>
    <w:p w14:paraId="32C0F04C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2. **Код для выявления и обработки аномальных значений**.</w:t>
      </w:r>
    </w:p>
    <w:p w14:paraId="2ECF6E46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3. **Код для преобразования данных в числовой формат**.</w:t>
      </w:r>
    </w:p>
    <w:p w14:paraId="66C64506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4. **Скриншоты**:</w:t>
      </w:r>
    </w:p>
    <w:p w14:paraId="5F52EFF6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 xml:space="preserve">    - Распределение меток классов (`label_distribution.png`).</w:t>
      </w:r>
    </w:p>
    <w:p w14:paraId="0BCCA915" w14:textId="77777777" w:rsidR="00941DEF" w:rsidRPr="00941DEF" w:rsidRDefault="00941DEF" w:rsidP="00941DEF">
      <w:pPr>
        <w:jc w:val="both"/>
        <w:rPr>
          <w:lang w:val="ru-RU"/>
        </w:rPr>
      </w:pPr>
    </w:p>
    <w:p w14:paraId="457F2FA5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Эти шаги помогут убедиться в качестве данных и подготовить их для дальнейшего использования в моделях машинного обучения.</w:t>
      </w:r>
    </w:p>
    <w:p w14:paraId="3B539C71" w14:textId="77777777" w:rsidR="00941DEF" w:rsidRPr="00941DEF" w:rsidRDefault="00941DEF" w:rsidP="00941DEF">
      <w:pPr>
        <w:jc w:val="both"/>
        <w:rPr>
          <w:lang w:val="ru-RU"/>
        </w:rPr>
      </w:pPr>
    </w:p>
    <w:p w14:paraId="11A56A2E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### Пример включения программного кода в документ:</w:t>
      </w:r>
    </w:p>
    <w:p w14:paraId="11E712FF" w14:textId="77777777" w:rsidR="00941DEF" w:rsidRPr="00941DEF" w:rsidRDefault="00941DEF" w:rsidP="00941DEF">
      <w:pPr>
        <w:jc w:val="both"/>
        <w:rPr>
          <w:lang w:val="ru-RU"/>
        </w:rPr>
      </w:pPr>
    </w:p>
    <w:p w14:paraId="68D08186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```</w:t>
      </w:r>
      <w:proofErr w:type="spellStart"/>
      <w:r w:rsidRPr="00941DEF">
        <w:rPr>
          <w:lang w:val="ru-RU"/>
        </w:rPr>
        <w:t>plaintext</w:t>
      </w:r>
      <w:proofErr w:type="spellEnd"/>
    </w:p>
    <w:p w14:paraId="2205D70F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# Проверка на наличие пропущенных значений</w:t>
      </w:r>
    </w:p>
    <w:p w14:paraId="55182B12" w14:textId="77777777" w:rsidR="00941DEF" w:rsidRPr="00941DEF" w:rsidRDefault="00941DEF" w:rsidP="00941DEF">
      <w:pPr>
        <w:jc w:val="both"/>
      </w:pPr>
      <w:r w:rsidRPr="00941DEF">
        <w:t xml:space="preserve">def </w:t>
      </w:r>
      <w:proofErr w:type="spellStart"/>
      <w:r w:rsidRPr="00941DEF">
        <w:t>check_missing_</w:t>
      </w:r>
      <w:proofErr w:type="gramStart"/>
      <w:r w:rsidRPr="00941DEF">
        <w:t>data</w:t>
      </w:r>
      <w:proofErr w:type="spellEnd"/>
      <w:r w:rsidRPr="00941DEF">
        <w:t>(</w:t>
      </w:r>
      <w:proofErr w:type="gramEnd"/>
      <w:r w:rsidRPr="00941DEF">
        <w:t>images, labels):</w:t>
      </w:r>
    </w:p>
    <w:p w14:paraId="1B393C77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spellStart"/>
      <w:r w:rsidRPr="00941DEF">
        <w:t>missing_images</w:t>
      </w:r>
      <w:proofErr w:type="spellEnd"/>
      <w:r w:rsidRPr="00941DEF">
        <w:t xml:space="preserve"> = [</w:t>
      </w:r>
      <w:proofErr w:type="spellStart"/>
      <w:r w:rsidRPr="00941DEF">
        <w:t>i</w:t>
      </w:r>
      <w:proofErr w:type="spellEnd"/>
      <w:r w:rsidRPr="00941DEF">
        <w:t xml:space="preserve"> for </w:t>
      </w:r>
      <w:proofErr w:type="spellStart"/>
      <w:r w:rsidRPr="00941DEF">
        <w:t>i</w:t>
      </w:r>
      <w:proofErr w:type="spellEnd"/>
      <w:r w:rsidRPr="00941DEF">
        <w:t xml:space="preserve"> in images if </w:t>
      </w:r>
      <w:proofErr w:type="spellStart"/>
      <w:r w:rsidRPr="00941DEF">
        <w:t>i</w:t>
      </w:r>
      <w:proofErr w:type="spellEnd"/>
      <w:r w:rsidRPr="00941DEF">
        <w:t xml:space="preserve"> is None]</w:t>
      </w:r>
    </w:p>
    <w:p w14:paraId="7DD15C6C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spellStart"/>
      <w:r w:rsidRPr="00941DEF">
        <w:t>missing_labels</w:t>
      </w:r>
      <w:proofErr w:type="spellEnd"/>
      <w:r w:rsidRPr="00941DEF">
        <w:t xml:space="preserve"> = [</w:t>
      </w:r>
      <w:proofErr w:type="spellStart"/>
      <w:r w:rsidRPr="00941DEF">
        <w:t>i</w:t>
      </w:r>
      <w:proofErr w:type="spellEnd"/>
      <w:r w:rsidRPr="00941DEF">
        <w:t xml:space="preserve"> for </w:t>
      </w:r>
      <w:proofErr w:type="spellStart"/>
      <w:r w:rsidRPr="00941DEF">
        <w:t>i</w:t>
      </w:r>
      <w:proofErr w:type="spellEnd"/>
      <w:r w:rsidRPr="00941DEF">
        <w:t xml:space="preserve"> in labels if </w:t>
      </w:r>
      <w:proofErr w:type="spellStart"/>
      <w:r w:rsidRPr="00941DEF">
        <w:t>i</w:t>
      </w:r>
      <w:proofErr w:type="spellEnd"/>
      <w:r w:rsidRPr="00941DEF">
        <w:t xml:space="preserve"> is None]</w:t>
      </w:r>
    </w:p>
    <w:p w14:paraId="63D3881A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gramStart"/>
      <w:r w:rsidRPr="00941DEF">
        <w:t>print(</w:t>
      </w:r>
      <w:proofErr w:type="spellStart"/>
      <w:proofErr w:type="gramEnd"/>
      <w:r w:rsidRPr="00941DEF">
        <w:t>f"Number</w:t>
      </w:r>
      <w:proofErr w:type="spellEnd"/>
      <w:r w:rsidRPr="00941DEF">
        <w:t xml:space="preserve"> of missing images: {</w:t>
      </w:r>
      <w:proofErr w:type="spellStart"/>
      <w:r w:rsidRPr="00941DEF">
        <w:t>len</w:t>
      </w:r>
      <w:proofErr w:type="spellEnd"/>
      <w:r w:rsidRPr="00941DEF">
        <w:t>(</w:t>
      </w:r>
      <w:proofErr w:type="spellStart"/>
      <w:r w:rsidRPr="00941DEF">
        <w:t>missing_images</w:t>
      </w:r>
      <w:proofErr w:type="spellEnd"/>
      <w:r w:rsidRPr="00941DEF">
        <w:t>)}")</w:t>
      </w:r>
    </w:p>
    <w:p w14:paraId="45194ACD" w14:textId="77777777" w:rsidR="00941DEF" w:rsidRPr="00941DEF" w:rsidRDefault="00941DEF" w:rsidP="00941DEF">
      <w:pPr>
        <w:jc w:val="both"/>
      </w:pPr>
      <w:r w:rsidRPr="00941DEF">
        <w:t xml:space="preserve">    </w:t>
      </w:r>
      <w:proofErr w:type="gramStart"/>
      <w:r w:rsidRPr="00941DEF">
        <w:t>print(</w:t>
      </w:r>
      <w:proofErr w:type="spellStart"/>
      <w:proofErr w:type="gramEnd"/>
      <w:r w:rsidRPr="00941DEF">
        <w:t>f"Number</w:t>
      </w:r>
      <w:proofErr w:type="spellEnd"/>
      <w:r w:rsidRPr="00941DEF">
        <w:t xml:space="preserve"> of missing labels: {</w:t>
      </w:r>
      <w:proofErr w:type="spellStart"/>
      <w:r w:rsidRPr="00941DEF">
        <w:t>len</w:t>
      </w:r>
      <w:proofErr w:type="spellEnd"/>
      <w:r w:rsidRPr="00941DEF">
        <w:t>(</w:t>
      </w:r>
      <w:proofErr w:type="spellStart"/>
      <w:r w:rsidRPr="00941DEF">
        <w:t>missing_labels</w:t>
      </w:r>
      <w:proofErr w:type="spellEnd"/>
      <w:r w:rsidRPr="00941DEF">
        <w:t>)}")</w:t>
      </w:r>
    </w:p>
    <w:p w14:paraId="76576FE3" w14:textId="77777777" w:rsidR="00941DEF" w:rsidRPr="00941DEF" w:rsidRDefault="00941DEF" w:rsidP="00941DEF">
      <w:pPr>
        <w:jc w:val="both"/>
      </w:pPr>
    </w:p>
    <w:p w14:paraId="136C5A5E" w14:textId="77777777" w:rsidR="00941DEF" w:rsidRPr="00941DEF" w:rsidRDefault="00941DEF" w:rsidP="00941DEF">
      <w:pPr>
        <w:jc w:val="both"/>
      </w:pPr>
      <w:proofErr w:type="spellStart"/>
      <w:r w:rsidRPr="00941DEF">
        <w:t>check_missing_</w:t>
      </w:r>
      <w:proofErr w:type="gramStart"/>
      <w:r w:rsidRPr="00941DEF">
        <w:t>data</w:t>
      </w:r>
      <w:proofErr w:type="spellEnd"/>
      <w:r w:rsidRPr="00941DEF">
        <w:t>(</w:t>
      </w:r>
      <w:proofErr w:type="gramEnd"/>
      <w:r w:rsidRPr="00941DEF">
        <w:t>images, labels)</w:t>
      </w:r>
    </w:p>
    <w:p w14:paraId="3ED38836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```</w:t>
      </w:r>
    </w:p>
    <w:p w14:paraId="541D6512" w14:textId="77777777" w:rsidR="00941DEF" w:rsidRPr="00941DEF" w:rsidRDefault="00941DEF" w:rsidP="00941DEF">
      <w:pPr>
        <w:jc w:val="both"/>
        <w:rPr>
          <w:lang w:val="ru-RU"/>
        </w:rPr>
      </w:pPr>
    </w:p>
    <w:p w14:paraId="06BB3B22" w14:textId="77777777" w:rsidR="00941DEF" w:rsidRP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### Пример включения скриншотов в документ:</w:t>
      </w:r>
    </w:p>
    <w:p w14:paraId="57D847CA" w14:textId="77777777" w:rsidR="00941DEF" w:rsidRPr="00941DEF" w:rsidRDefault="00941DEF" w:rsidP="00941DEF">
      <w:pPr>
        <w:jc w:val="both"/>
        <w:rPr>
          <w:lang w:val="ru-RU"/>
        </w:rPr>
      </w:pPr>
    </w:p>
    <w:p w14:paraId="1F46F251" w14:textId="77777777" w:rsidR="00941DEF" w:rsidRPr="00941DEF" w:rsidRDefault="00941DEF" w:rsidP="00941DEF">
      <w:pPr>
        <w:jc w:val="both"/>
        <w:rPr>
          <w:lang w:val="ru-RU"/>
        </w:rPr>
      </w:pPr>
      <w:proofErr w:type="gramStart"/>
      <w:r w:rsidRPr="00941DEF">
        <w:rPr>
          <w:lang w:val="ru-RU"/>
        </w:rPr>
        <w:t>![</w:t>
      </w:r>
      <w:proofErr w:type="gramEnd"/>
      <w:r w:rsidRPr="00941DEF">
        <w:rPr>
          <w:lang w:val="ru-RU"/>
        </w:rPr>
        <w:t>Распределение меток классов](</w:t>
      </w:r>
      <w:proofErr w:type="spellStart"/>
      <w:r w:rsidRPr="00941DEF">
        <w:rPr>
          <w:lang w:val="ru-RU"/>
        </w:rPr>
        <w:t>path</w:t>
      </w:r>
      <w:proofErr w:type="spellEnd"/>
      <w:r w:rsidRPr="00941DEF">
        <w:rPr>
          <w:lang w:val="ru-RU"/>
        </w:rPr>
        <w:t>/</w:t>
      </w:r>
      <w:proofErr w:type="spellStart"/>
      <w:r w:rsidRPr="00941DEF">
        <w:rPr>
          <w:lang w:val="ru-RU"/>
        </w:rPr>
        <w:t>to</w:t>
      </w:r>
      <w:proofErr w:type="spellEnd"/>
      <w:r w:rsidRPr="00941DEF">
        <w:rPr>
          <w:lang w:val="ru-RU"/>
        </w:rPr>
        <w:t>/label_distribution.png)</w:t>
      </w:r>
    </w:p>
    <w:p w14:paraId="7FCAD068" w14:textId="5D697597" w:rsidR="00941DEF" w:rsidRPr="00941DEF" w:rsidRDefault="00C653AB" w:rsidP="00941DEF">
      <w:pPr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B4E1F9E" wp14:editId="0224EB74">
            <wp:extent cx="5486400" cy="411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2588" w14:textId="4CBA8750" w:rsidR="00941DEF" w:rsidRDefault="00941DEF" w:rsidP="00941DEF">
      <w:pPr>
        <w:jc w:val="both"/>
        <w:rPr>
          <w:lang w:val="ru-RU"/>
        </w:rPr>
      </w:pPr>
      <w:r w:rsidRPr="00941DEF">
        <w:rPr>
          <w:lang w:val="ru-RU"/>
        </w:rPr>
        <w:t>Эти примеры помогут обеспечить подробное описание и наглядную иллюстрацию анализа и очистки данных в вашей курсовой работе.</w:t>
      </w:r>
    </w:p>
    <w:p w14:paraId="2AE5D3F7" w14:textId="4E0184A5" w:rsidR="00E318B3" w:rsidRDefault="00E318B3" w:rsidP="00941DEF">
      <w:pPr>
        <w:jc w:val="both"/>
        <w:rPr>
          <w:lang w:val="ru-RU"/>
        </w:rPr>
      </w:pPr>
    </w:p>
    <w:p w14:paraId="330D1E39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Конечно, давайте продолжим создание главы для документа, включив раздел "Обзор ансамблевых методов машинного обучения".</w:t>
      </w:r>
    </w:p>
    <w:p w14:paraId="194D46E1" w14:textId="77777777" w:rsidR="00E318B3" w:rsidRPr="00E318B3" w:rsidRDefault="00E318B3" w:rsidP="00E318B3">
      <w:pPr>
        <w:jc w:val="both"/>
        <w:rPr>
          <w:lang w:val="ru-RU"/>
        </w:rPr>
      </w:pPr>
    </w:p>
    <w:p w14:paraId="44A4D4DE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### Глава 3: Обзор ансамблевых методов машинного обучения</w:t>
      </w:r>
    </w:p>
    <w:p w14:paraId="02872C28" w14:textId="77777777" w:rsidR="00E318B3" w:rsidRPr="00E318B3" w:rsidRDefault="00E318B3" w:rsidP="00E318B3">
      <w:pPr>
        <w:jc w:val="both"/>
        <w:rPr>
          <w:lang w:val="ru-RU"/>
        </w:rPr>
      </w:pPr>
    </w:p>
    <w:p w14:paraId="16B5B667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#### 3.1. Введение в ансамблевые методы</w:t>
      </w:r>
    </w:p>
    <w:p w14:paraId="542345EA" w14:textId="77777777" w:rsidR="00E318B3" w:rsidRPr="00E318B3" w:rsidRDefault="00E318B3" w:rsidP="00E318B3">
      <w:pPr>
        <w:jc w:val="both"/>
        <w:rPr>
          <w:lang w:val="ru-RU"/>
        </w:rPr>
      </w:pPr>
    </w:p>
    <w:p w14:paraId="683E1133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 xml:space="preserve">Ансамблевые методы машинного обучения представляют собой техники, которые объединяют несколько моделей для улучшения </w:t>
      </w:r>
      <w:r w:rsidRPr="00E318B3">
        <w:rPr>
          <w:lang w:val="ru-RU"/>
        </w:rPr>
        <w:lastRenderedPageBreak/>
        <w:t>общей производительности и повышения устойчивости к переобучению. Эти методы широко используются в различных задачах, включая детектирование объектов на изображениях, благодаря их способности комбинировать результаты множества слабых моделей и создавать более мощные предсказания.</w:t>
      </w:r>
    </w:p>
    <w:p w14:paraId="3026C0A6" w14:textId="77777777" w:rsidR="00E318B3" w:rsidRPr="00E318B3" w:rsidRDefault="00E318B3" w:rsidP="00E318B3">
      <w:pPr>
        <w:jc w:val="both"/>
        <w:rPr>
          <w:lang w:val="ru-RU"/>
        </w:rPr>
      </w:pPr>
    </w:p>
    <w:p w14:paraId="59B96217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 xml:space="preserve">В этом разделе рассмотрим наиболее популярные ансамблевые методы, такие как </w:t>
      </w:r>
      <w:proofErr w:type="spellStart"/>
      <w:r w:rsidRPr="00E318B3">
        <w:rPr>
          <w:lang w:val="ru-RU"/>
        </w:rPr>
        <w:t>Bagging</w:t>
      </w:r>
      <w:proofErr w:type="spellEnd"/>
      <w:r w:rsidRPr="00E318B3">
        <w:rPr>
          <w:lang w:val="ru-RU"/>
        </w:rPr>
        <w:t xml:space="preserve">, </w:t>
      </w:r>
      <w:proofErr w:type="spellStart"/>
      <w:r w:rsidRPr="00E318B3">
        <w:rPr>
          <w:lang w:val="ru-RU"/>
        </w:rPr>
        <w:t>Boosting</w:t>
      </w:r>
      <w:proofErr w:type="spellEnd"/>
      <w:r w:rsidRPr="00E318B3">
        <w:rPr>
          <w:lang w:val="ru-RU"/>
        </w:rPr>
        <w:t xml:space="preserve"> и </w:t>
      </w:r>
      <w:proofErr w:type="spellStart"/>
      <w:r w:rsidRPr="00E318B3">
        <w:rPr>
          <w:lang w:val="ru-RU"/>
        </w:rPr>
        <w:t>Stacking</w:t>
      </w:r>
      <w:proofErr w:type="spellEnd"/>
      <w:r w:rsidRPr="00E318B3">
        <w:rPr>
          <w:lang w:val="ru-RU"/>
        </w:rPr>
        <w:t>.</w:t>
      </w:r>
    </w:p>
    <w:p w14:paraId="37F4F8A1" w14:textId="77777777" w:rsidR="00E318B3" w:rsidRPr="00E318B3" w:rsidRDefault="00E318B3" w:rsidP="00E318B3">
      <w:pPr>
        <w:jc w:val="both"/>
        <w:rPr>
          <w:lang w:val="ru-RU"/>
        </w:rPr>
      </w:pPr>
    </w:p>
    <w:p w14:paraId="4BF2FE05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 xml:space="preserve">#### 3.2. </w:t>
      </w:r>
      <w:proofErr w:type="spellStart"/>
      <w:r w:rsidRPr="00E318B3">
        <w:rPr>
          <w:lang w:val="ru-RU"/>
        </w:rPr>
        <w:t>Bagging</w:t>
      </w:r>
      <w:proofErr w:type="spellEnd"/>
      <w:r w:rsidRPr="00E318B3">
        <w:rPr>
          <w:lang w:val="ru-RU"/>
        </w:rPr>
        <w:t xml:space="preserve"> (</w:t>
      </w:r>
      <w:proofErr w:type="spellStart"/>
      <w:r w:rsidRPr="00E318B3">
        <w:rPr>
          <w:lang w:val="ru-RU"/>
        </w:rPr>
        <w:t>Bootstrap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Aggregating</w:t>
      </w:r>
      <w:proofErr w:type="spellEnd"/>
      <w:r w:rsidRPr="00E318B3">
        <w:rPr>
          <w:lang w:val="ru-RU"/>
        </w:rPr>
        <w:t>)</w:t>
      </w:r>
    </w:p>
    <w:p w14:paraId="4407F53C" w14:textId="77777777" w:rsidR="00E318B3" w:rsidRPr="00E318B3" w:rsidRDefault="00E318B3" w:rsidP="00E318B3">
      <w:pPr>
        <w:jc w:val="both"/>
        <w:rPr>
          <w:lang w:val="ru-RU"/>
        </w:rPr>
      </w:pPr>
    </w:p>
    <w:p w14:paraId="0057DC76" w14:textId="77777777" w:rsidR="00E318B3" w:rsidRPr="00E318B3" w:rsidRDefault="00E318B3" w:rsidP="00E318B3">
      <w:pPr>
        <w:jc w:val="both"/>
        <w:rPr>
          <w:lang w:val="ru-RU"/>
        </w:rPr>
      </w:pPr>
      <w:proofErr w:type="spellStart"/>
      <w:r w:rsidRPr="00E318B3">
        <w:rPr>
          <w:lang w:val="ru-RU"/>
        </w:rPr>
        <w:t>Bagging</w:t>
      </w:r>
      <w:proofErr w:type="spellEnd"/>
      <w:r w:rsidRPr="00E318B3">
        <w:rPr>
          <w:lang w:val="ru-RU"/>
        </w:rPr>
        <w:t xml:space="preserve">, или </w:t>
      </w:r>
      <w:proofErr w:type="spellStart"/>
      <w:r w:rsidRPr="00E318B3">
        <w:rPr>
          <w:lang w:val="ru-RU"/>
        </w:rPr>
        <w:t>Bootstrap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Aggregating</w:t>
      </w:r>
      <w:proofErr w:type="spellEnd"/>
      <w:r w:rsidRPr="00E318B3">
        <w:rPr>
          <w:lang w:val="ru-RU"/>
        </w:rPr>
        <w:t xml:space="preserve">, является одним из первых и наиболее известных ансамблевых методов. Основная идея </w:t>
      </w:r>
      <w:proofErr w:type="spellStart"/>
      <w:r w:rsidRPr="00E318B3">
        <w:rPr>
          <w:lang w:val="ru-RU"/>
        </w:rPr>
        <w:t>Bagging</w:t>
      </w:r>
      <w:proofErr w:type="spellEnd"/>
      <w:r w:rsidRPr="00E318B3">
        <w:rPr>
          <w:lang w:val="ru-RU"/>
        </w:rPr>
        <w:t xml:space="preserve"> заключается в создании множества выборок путем повторной выборки из исходного набора данных с заменой (</w:t>
      </w:r>
      <w:proofErr w:type="spellStart"/>
      <w:r w:rsidRPr="00E318B3">
        <w:rPr>
          <w:lang w:val="ru-RU"/>
        </w:rPr>
        <w:t>bootstrap</w:t>
      </w:r>
      <w:proofErr w:type="spellEnd"/>
      <w:r w:rsidRPr="00E318B3">
        <w:rPr>
          <w:lang w:val="ru-RU"/>
        </w:rPr>
        <w:t>), и обучении отдельных моделей на каждой из этих выборок. Конечное предсказание получается путем усреднения (для регрессии) или голосования (для классификации) результатов всех моделей.</w:t>
      </w:r>
    </w:p>
    <w:p w14:paraId="45B1504B" w14:textId="77777777" w:rsidR="00E318B3" w:rsidRPr="00E318B3" w:rsidRDefault="00E318B3" w:rsidP="00E318B3">
      <w:pPr>
        <w:jc w:val="both"/>
        <w:rPr>
          <w:lang w:val="ru-RU"/>
        </w:rPr>
      </w:pPr>
    </w:p>
    <w:p w14:paraId="3E621448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**</w:t>
      </w:r>
      <w:proofErr w:type="spellStart"/>
      <w:r w:rsidRPr="00E318B3">
        <w:rPr>
          <w:lang w:val="ru-RU"/>
        </w:rPr>
        <w:t>Random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Forest</w:t>
      </w:r>
      <w:proofErr w:type="spellEnd"/>
      <w:r w:rsidRPr="00E318B3">
        <w:rPr>
          <w:lang w:val="ru-RU"/>
        </w:rPr>
        <w:t xml:space="preserve">**: Один из наиболее популярных методов </w:t>
      </w:r>
      <w:proofErr w:type="spellStart"/>
      <w:r w:rsidRPr="00E318B3">
        <w:rPr>
          <w:lang w:val="ru-RU"/>
        </w:rPr>
        <w:t>Bagging</w:t>
      </w:r>
      <w:proofErr w:type="spellEnd"/>
      <w:r w:rsidRPr="00E318B3">
        <w:rPr>
          <w:lang w:val="ru-RU"/>
        </w:rPr>
        <w:t xml:space="preserve">, который использует ансамбль решающих деревьев. В </w:t>
      </w:r>
      <w:proofErr w:type="spellStart"/>
      <w:r w:rsidRPr="00E318B3">
        <w:rPr>
          <w:lang w:val="ru-RU"/>
        </w:rPr>
        <w:t>Random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Forest</w:t>
      </w:r>
      <w:proofErr w:type="spellEnd"/>
      <w:r w:rsidRPr="00E318B3">
        <w:rPr>
          <w:lang w:val="ru-RU"/>
        </w:rPr>
        <w:t xml:space="preserve"> каждое дерево обучается на случайной </w:t>
      </w:r>
      <w:proofErr w:type="spellStart"/>
      <w:r w:rsidRPr="00E318B3">
        <w:rPr>
          <w:lang w:val="ru-RU"/>
        </w:rPr>
        <w:t>подвыборке</w:t>
      </w:r>
      <w:proofErr w:type="spellEnd"/>
      <w:r w:rsidRPr="00E318B3">
        <w:rPr>
          <w:lang w:val="ru-RU"/>
        </w:rPr>
        <w:t xml:space="preserve"> данных и случайном подмножестве признаков, что уменьшает корреляцию между деревьями и улучшает обобщающую способность модели.</w:t>
      </w:r>
    </w:p>
    <w:p w14:paraId="53B0D783" w14:textId="77777777" w:rsidR="00E318B3" w:rsidRPr="00E318B3" w:rsidRDefault="00E318B3" w:rsidP="00E318B3">
      <w:pPr>
        <w:jc w:val="both"/>
        <w:rPr>
          <w:lang w:val="ru-RU"/>
        </w:rPr>
      </w:pPr>
    </w:p>
    <w:p w14:paraId="42488FC3" w14:textId="77777777" w:rsidR="00E318B3" w:rsidRPr="00E318B3" w:rsidRDefault="00E318B3" w:rsidP="00E318B3">
      <w:pPr>
        <w:jc w:val="both"/>
      </w:pPr>
      <w:r w:rsidRPr="00E318B3">
        <w:t>```python</w:t>
      </w:r>
    </w:p>
    <w:p w14:paraId="74BFF724" w14:textId="77777777" w:rsidR="00E318B3" w:rsidRPr="00E318B3" w:rsidRDefault="00E318B3" w:rsidP="00E318B3">
      <w:pPr>
        <w:jc w:val="both"/>
      </w:pPr>
      <w:r w:rsidRPr="00E318B3">
        <w:t xml:space="preserve">from </w:t>
      </w:r>
      <w:proofErr w:type="spellStart"/>
      <w:proofErr w:type="gramStart"/>
      <w:r w:rsidRPr="00E318B3">
        <w:t>sklearn.ensemble</w:t>
      </w:r>
      <w:proofErr w:type="spellEnd"/>
      <w:proofErr w:type="gramEnd"/>
      <w:r w:rsidRPr="00E318B3">
        <w:t xml:space="preserve"> import </w:t>
      </w:r>
      <w:proofErr w:type="spellStart"/>
      <w:r w:rsidRPr="00E318B3">
        <w:t>RandomForestClassifier</w:t>
      </w:r>
      <w:proofErr w:type="spellEnd"/>
    </w:p>
    <w:p w14:paraId="03790EFA" w14:textId="77777777" w:rsidR="00E318B3" w:rsidRPr="00E318B3" w:rsidRDefault="00E318B3" w:rsidP="00E318B3">
      <w:pPr>
        <w:jc w:val="both"/>
      </w:pPr>
    </w:p>
    <w:p w14:paraId="564039B4" w14:textId="77777777" w:rsidR="00E318B3" w:rsidRPr="00E318B3" w:rsidRDefault="00E318B3" w:rsidP="00E318B3">
      <w:pPr>
        <w:jc w:val="both"/>
      </w:pPr>
      <w:r w:rsidRPr="00E318B3">
        <w:lastRenderedPageBreak/>
        <w:t xml:space="preserve"># </w:t>
      </w:r>
      <w:r w:rsidRPr="00E318B3">
        <w:rPr>
          <w:lang w:val="ru-RU"/>
        </w:rPr>
        <w:t>Обучение</w:t>
      </w:r>
      <w:r w:rsidRPr="00E318B3">
        <w:t xml:space="preserve"> </w:t>
      </w:r>
      <w:r w:rsidRPr="00E318B3">
        <w:rPr>
          <w:lang w:val="ru-RU"/>
        </w:rPr>
        <w:t>модели</w:t>
      </w:r>
      <w:r w:rsidRPr="00E318B3">
        <w:t xml:space="preserve"> Random Forest</w:t>
      </w:r>
    </w:p>
    <w:p w14:paraId="78F280A9" w14:textId="77777777" w:rsidR="00E318B3" w:rsidRPr="00E318B3" w:rsidRDefault="00E318B3" w:rsidP="00E318B3">
      <w:pPr>
        <w:jc w:val="both"/>
      </w:pPr>
      <w:proofErr w:type="spellStart"/>
      <w:r w:rsidRPr="00E318B3">
        <w:t>rf_model</w:t>
      </w:r>
      <w:proofErr w:type="spellEnd"/>
      <w:r w:rsidRPr="00E318B3">
        <w:t xml:space="preserve"> = </w:t>
      </w:r>
      <w:proofErr w:type="spellStart"/>
      <w:proofErr w:type="gramStart"/>
      <w:r w:rsidRPr="00E318B3">
        <w:t>RandomForestClassifier</w:t>
      </w:r>
      <w:proofErr w:type="spellEnd"/>
      <w:r w:rsidRPr="00E318B3">
        <w:t>(</w:t>
      </w:r>
      <w:proofErr w:type="spellStart"/>
      <w:proofErr w:type="gramEnd"/>
      <w:r w:rsidRPr="00E318B3">
        <w:t>n_estimators</w:t>
      </w:r>
      <w:proofErr w:type="spellEnd"/>
      <w:r w:rsidRPr="00E318B3">
        <w:t xml:space="preserve">=100, </w:t>
      </w:r>
      <w:proofErr w:type="spellStart"/>
      <w:r w:rsidRPr="00E318B3">
        <w:t>random_state</w:t>
      </w:r>
      <w:proofErr w:type="spellEnd"/>
      <w:r w:rsidRPr="00E318B3">
        <w:t>=42)</w:t>
      </w:r>
    </w:p>
    <w:p w14:paraId="0A3EBE2C" w14:textId="77777777" w:rsidR="00E318B3" w:rsidRPr="00E318B3" w:rsidRDefault="00E318B3" w:rsidP="00E318B3">
      <w:pPr>
        <w:jc w:val="both"/>
      </w:pPr>
      <w:proofErr w:type="spellStart"/>
      <w:proofErr w:type="gramStart"/>
      <w:r w:rsidRPr="00E318B3">
        <w:t>rf_model.fit</w:t>
      </w:r>
      <w:proofErr w:type="spellEnd"/>
      <w:r w:rsidRPr="00E318B3">
        <w:t>(</w:t>
      </w:r>
      <w:proofErr w:type="spellStart"/>
      <w:proofErr w:type="gramEnd"/>
      <w:r w:rsidRPr="00E318B3">
        <w:t>train_images</w:t>
      </w:r>
      <w:proofErr w:type="spellEnd"/>
      <w:r w:rsidRPr="00E318B3">
        <w:t xml:space="preserve">, </w:t>
      </w:r>
      <w:proofErr w:type="spellStart"/>
      <w:r w:rsidRPr="00E318B3">
        <w:t>train_labels_flat</w:t>
      </w:r>
      <w:proofErr w:type="spellEnd"/>
      <w:r w:rsidRPr="00E318B3">
        <w:t>)</w:t>
      </w:r>
    </w:p>
    <w:p w14:paraId="24124B51" w14:textId="77777777" w:rsidR="00E318B3" w:rsidRPr="00E318B3" w:rsidRDefault="00E318B3" w:rsidP="00E318B3">
      <w:pPr>
        <w:jc w:val="both"/>
      </w:pPr>
    </w:p>
    <w:p w14:paraId="6CE03824" w14:textId="77777777" w:rsidR="00E318B3" w:rsidRPr="00E318B3" w:rsidRDefault="00E318B3" w:rsidP="00E318B3">
      <w:pPr>
        <w:jc w:val="both"/>
      </w:pPr>
      <w:r w:rsidRPr="00E318B3">
        <w:t xml:space="preserve"># </w:t>
      </w:r>
      <w:r w:rsidRPr="00E318B3">
        <w:rPr>
          <w:lang w:val="ru-RU"/>
        </w:rPr>
        <w:t>Оценка</w:t>
      </w:r>
      <w:r w:rsidRPr="00E318B3">
        <w:t xml:space="preserve"> </w:t>
      </w:r>
      <w:r w:rsidRPr="00E318B3">
        <w:rPr>
          <w:lang w:val="ru-RU"/>
        </w:rPr>
        <w:t>модели</w:t>
      </w:r>
      <w:r w:rsidRPr="00E318B3">
        <w:t xml:space="preserve"> </w:t>
      </w:r>
      <w:r w:rsidRPr="00E318B3">
        <w:rPr>
          <w:lang w:val="ru-RU"/>
        </w:rPr>
        <w:t>на</w:t>
      </w:r>
      <w:r w:rsidRPr="00E318B3">
        <w:t xml:space="preserve"> </w:t>
      </w:r>
      <w:proofErr w:type="spellStart"/>
      <w:r w:rsidRPr="00E318B3">
        <w:rPr>
          <w:lang w:val="ru-RU"/>
        </w:rPr>
        <w:t>валидационных</w:t>
      </w:r>
      <w:proofErr w:type="spellEnd"/>
      <w:r w:rsidRPr="00E318B3">
        <w:t xml:space="preserve"> </w:t>
      </w:r>
      <w:r w:rsidRPr="00E318B3">
        <w:rPr>
          <w:lang w:val="ru-RU"/>
        </w:rPr>
        <w:t>данных</w:t>
      </w:r>
    </w:p>
    <w:p w14:paraId="70D6B57C" w14:textId="77777777" w:rsidR="00E318B3" w:rsidRPr="00E318B3" w:rsidRDefault="00E318B3" w:rsidP="00E318B3">
      <w:pPr>
        <w:jc w:val="both"/>
      </w:pPr>
      <w:proofErr w:type="spellStart"/>
      <w:r w:rsidRPr="00E318B3">
        <w:t>val_predictions_rf</w:t>
      </w:r>
      <w:proofErr w:type="spellEnd"/>
      <w:r w:rsidRPr="00E318B3">
        <w:t xml:space="preserve"> = </w:t>
      </w:r>
      <w:proofErr w:type="spellStart"/>
      <w:r w:rsidRPr="00E318B3">
        <w:t>rf_</w:t>
      </w:r>
      <w:proofErr w:type="gramStart"/>
      <w:r w:rsidRPr="00E318B3">
        <w:t>model.predict</w:t>
      </w:r>
      <w:proofErr w:type="spellEnd"/>
      <w:proofErr w:type="gramEnd"/>
      <w:r w:rsidRPr="00E318B3">
        <w:t>(</w:t>
      </w:r>
      <w:proofErr w:type="spellStart"/>
      <w:r w:rsidRPr="00E318B3">
        <w:t>val_images</w:t>
      </w:r>
      <w:proofErr w:type="spellEnd"/>
      <w:r w:rsidRPr="00E318B3">
        <w:t>)</w:t>
      </w:r>
    </w:p>
    <w:p w14:paraId="77FD525A" w14:textId="77777777" w:rsidR="00E318B3" w:rsidRPr="00E318B3" w:rsidRDefault="00E318B3" w:rsidP="00E318B3">
      <w:pPr>
        <w:jc w:val="both"/>
      </w:pPr>
      <w:proofErr w:type="spellStart"/>
      <w:r w:rsidRPr="00E318B3">
        <w:t>rf_accuracy</w:t>
      </w:r>
      <w:proofErr w:type="spellEnd"/>
      <w:r w:rsidRPr="00E318B3">
        <w:t xml:space="preserve"> = </w:t>
      </w:r>
      <w:proofErr w:type="spellStart"/>
      <w:r w:rsidRPr="00E318B3">
        <w:t>accuracy_</w:t>
      </w:r>
      <w:proofErr w:type="gramStart"/>
      <w:r w:rsidRPr="00E318B3">
        <w:t>score</w:t>
      </w:r>
      <w:proofErr w:type="spellEnd"/>
      <w:r w:rsidRPr="00E318B3">
        <w:t>(</w:t>
      </w:r>
      <w:proofErr w:type="spellStart"/>
      <w:proofErr w:type="gramEnd"/>
      <w:r w:rsidRPr="00E318B3">
        <w:t>val_labels_flat</w:t>
      </w:r>
      <w:proofErr w:type="spellEnd"/>
      <w:r w:rsidRPr="00E318B3">
        <w:t xml:space="preserve">, </w:t>
      </w:r>
      <w:proofErr w:type="spellStart"/>
      <w:r w:rsidRPr="00E318B3">
        <w:t>val_predictions_rf</w:t>
      </w:r>
      <w:proofErr w:type="spellEnd"/>
      <w:r w:rsidRPr="00E318B3">
        <w:t>)</w:t>
      </w:r>
    </w:p>
    <w:p w14:paraId="4C4D2DB9" w14:textId="77777777" w:rsidR="00E318B3" w:rsidRPr="00E318B3" w:rsidRDefault="00E318B3" w:rsidP="00E318B3">
      <w:pPr>
        <w:jc w:val="both"/>
      </w:pPr>
      <w:proofErr w:type="gramStart"/>
      <w:r w:rsidRPr="00E318B3">
        <w:t>print(</w:t>
      </w:r>
      <w:proofErr w:type="spellStart"/>
      <w:proofErr w:type="gramEnd"/>
      <w:r w:rsidRPr="00E318B3">
        <w:t>f'Random</w:t>
      </w:r>
      <w:proofErr w:type="spellEnd"/>
      <w:r w:rsidRPr="00E318B3">
        <w:t xml:space="preserve"> Forest Accuracy: {rf_accuracy:.2f}')</w:t>
      </w:r>
    </w:p>
    <w:p w14:paraId="47DFE2C1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```</w:t>
      </w:r>
    </w:p>
    <w:p w14:paraId="730AEA11" w14:textId="77777777" w:rsidR="00E318B3" w:rsidRPr="00E318B3" w:rsidRDefault="00E318B3" w:rsidP="00E318B3">
      <w:pPr>
        <w:jc w:val="both"/>
        <w:rPr>
          <w:lang w:val="ru-RU"/>
        </w:rPr>
      </w:pPr>
    </w:p>
    <w:p w14:paraId="04C273DB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 xml:space="preserve">#### 3.3. </w:t>
      </w:r>
      <w:proofErr w:type="spellStart"/>
      <w:r w:rsidRPr="00E318B3">
        <w:rPr>
          <w:lang w:val="ru-RU"/>
        </w:rPr>
        <w:t>Boosting</w:t>
      </w:r>
      <w:proofErr w:type="spellEnd"/>
    </w:p>
    <w:p w14:paraId="32E35EC4" w14:textId="77777777" w:rsidR="00E318B3" w:rsidRPr="00E318B3" w:rsidRDefault="00E318B3" w:rsidP="00E318B3">
      <w:pPr>
        <w:jc w:val="both"/>
        <w:rPr>
          <w:lang w:val="ru-RU"/>
        </w:rPr>
      </w:pPr>
    </w:p>
    <w:p w14:paraId="57B7669C" w14:textId="77777777" w:rsidR="00E318B3" w:rsidRPr="00E318B3" w:rsidRDefault="00E318B3" w:rsidP="00E318B3">
      <w:pPr>
        <w:jc w:val="both"/>
        <w:rPr>
          <w:lang w:val="ru-RU"/>
        </w:rPr>
      </w:pPr>
      <w:proofErr w:type="spellStart"/>
      <w:r w:rsidRPr="00E318B3">
        <w:rPr>
          <w:lang w:val="ru-RU"/>
        </w:rPr>
        <w:t>Boosting</w:t>
      </w:r>
      <w:proofErr w:type="spellEnd"/>
      <w:r w:rsidRPr="00E318B3">
        <w:rPr>
          <w:lang w:val="ru-RU"/>
        </w:rPr>
        <w:t xml:space="preserve"> представляет собой другой подход к ансамблевым методам, при котором модели обучаются последовательно, каждая из них пытается исправить ошибки предыдущей. Основная идея </w:t>
      </w:r>
      <w:proofErr w:type="spellStart"/>
      <w:r w:rsidRPr="00E318B3">
        <w:rPr>
          <w:lang w:val="ru-RU"/>
        </w:rPr>
        <w:t>Boosting</w:t>
      </w:r>
      <w:proofErr w:type="spellEnd"/>
      <w:r w:rsidRPr="00E318B3">
        <w:rPr>
          <w:lang w:val="ru-RU"/>
        </w:rPr>
        <w:t xml:space="preserve"> заключается в повышении веса неправильно классифицированных примеров, чтобы последующие модели могли лучше справляться с ними.</w:t>
      </w:r>
    </w:p>
    <w:p w14:paraId="31E84D9B" w14:textId="77777777" w:rsidR="00E318B3" w:rsidRPr="00E318B3" w:rsidRDefault="00E318B3" w:rsidP="00E318B3">
      <w:pPr>
        <w:jc w:val="both"/>
        <w:rPr>
          <w:lang w:val="ru-RU"/>
        </w:rPr>
      </w:pPr>
    </w:p>
    <w:p w14:paraId="37F61278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**</w:t>
      </w:r>
      <w:proofErr w:type="spellStart"/>
      <w:r w:rsidRPr="00E318B3">
        <w:rPr>
          <w:lang w:val="ru-RU"/>
        </w:rPr>
        <w:t>Gradient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Boosting</w:t>
      </w:r>
      <w:proofErr w:type="spellEnd"/>
      <w:r w:rsidRPr="00E318B3">
        <w:rPr>
          <w:lang w:val="ru-RU"/>
        </w:rPr>
        <w:t xml:space="preserve">**: Популярный метод </w:t>
      </w:r>
      <w:proofErr w:type="spellStart"/>
      <w:r w:rsidRPr="00E318B3">
        <w:rPr>
          <w:lang w:val="ru-RU"/>
        </w:rPr>
        <w:t>Boosting</w:t>
      </w:r>
      <w:proofErr w:type="spellEnd"/>
      <w:r w:rsidRPr="00E318B3">
        <w:rPr>
          <w:lang w:val="ru-RU"/>
        </w:rPr>
        <w:t>, в котором каждая новая модель обучается на ошибках предыдущей путем минимизации функции потерь. Это приводит к мощному ансамблю моделей с высокой точностью.</w:t>
      </w:r>
    </w:p>
    <w:p w14:paraId="762F534B" w14:textId="77777777" w:rsidR="00E318B3" w:rsidRPr="00E318B3" w:rsidRDefault="00E318B3" w:rsidP="00E318B3">
      <w:pPr>
        <w:jc w:val="both"/>
        <w:rPr>
          <w:lang w:val="ru-RU"/>
        </w:rPr>
      </w:pPr>
    </w:p>
    <w:p w14:paraId="109B4BF3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```</w:t>
      </w:r>
      <w:proofErr w:type="spellStart"/>
      <w:r w:rsidRPr="00E318B3">
        <w:rPr>
          <w:lang w:val="ru-RU"/>
        </w:rPr>
        <w:t>python</w:t>
      </w:r>
      <w:proofErr w:type="spellEnd"/>
    </w:p>
    <w:p w14:paraId="30BD6BBD" w14:textId="77777777" w:rsidR="00E318B3" w:rsidRPr="00E318B3" w:rsidRDefault="00E318B3" w:rsidP="00E318B3">
      <w:pPr>
        <w:jc w:val="both"/>
        <w:rPr>
          <w:lang w:val="ru-RU"/>
        </w:rPr>
      </w:pPr>
      <w:proofErr w:type="spellStart"/>
      <w:r w:rsidRPr="00E318B3">
        <w:rPr>
          <w:lang w:val="ru-RU"/>
        </w:rPr>
        <w:lastRenderedPageBreak/>
        <w:t>from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xgboost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import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XGBClassifier</w:t>
      </w:r>
      <w:proofErr w:type="spellEnd"/>
    </w:p>
    <w:p w14:paraId="6DDB0FEB" w14:textId="77777777" w:rsidR="00E318B3" w:rsidRPr="00E318B3" w:rsidRDefault="00E318B3" w:rsidP="00E318B3">
      <w:pPr>
        <w:jc w:val="both"/>
        <w:rPr>
          <w:lang w:val="ru-RU"/>
        </w:rPr>
      </w:pPr>
    </w:p>
    <w:p w14:paraId="07FE978C" w14:textId="77777777" w:rsidR="00E318B3" w:rsidRPr="00E318B3" w:rsidRDefault="00E318B3" w:rsidP="00E318B3">
      <w:pPr>
        <w:jc w:val="both"/>
      </w:pPr>
      <w:r w:rsidRPr="00E318B3">
        <w:t xml:space="preserve"># </w:t>
      </w:r>
      <w:r w:rsidRPr="00E318B3">
        <w:rPr>
          <w:lang w:val="ru-RU"/>
        </w:rPr>
        <w:t>Обучение</w:t>
      </w:r>
      <w:r w:rsidRPr="00E318B3">
        <w:t xml:space="preserve"> </w:t>
      </w:r>
      <w:r w:rsidRPr="00E318B3">
        <w:rPr>
          <w:lang w:val="ru-RU"/>
        </w:rPr>
        <w:t>модели</w:t>
      </w:r>
      <w:r w:rsidRPr="00E318B3">
        <w:t xml:space="preserve"> Gradient Boosting</w:t>
      </w:r>
    </w:p>
    <w:p w14:paraId="4D087BFF" w14:textId="77777777" w:rsidR="00E318B3" w:rsidRPr="00E318B3" w:rsidRDefault="00E318B3" w:rsidP="00E318B3">
      <w:pPr>
        <w:jc w:val="both"/>
      </w:pPr>
      <w:proofErr w:type="spellStart"/>
      <w:r w:rsidRPr="00E318B3">
        <w:t>xgb_model</w:t>
      </w:r>
      <w:proofErr w:type="spellEnd"/>
      <w:r w:rsidRPr="00E318B3">
        <w:t xml:space="preserve"> = </w:t>
      </w:r>
      <w:proofErr w:type="spellStart"/>
      <w:proofErr w:type="gramStart"/>
      <w:r w:rsidRPr="00E318B3">
        <w:t>XGBClassifier</w:t>
      </w:r>
      <w:proofErr w:type="spellEnd"/>
      <w:r w:rsidRPr="00E318B3">
        <w:t>(</w:t>
      </w:r>
      <w:proofErr w:type="spellStart"/>
      <w:proofErr w:type="gramEnd"/>
      <w:r w:rsidRPr="00E318B3">
        <w:t>n_estimators</w:t>
      </w:r>
      <w:proofErr w:type="spellEnd"/>
      <w:r w:rsidRPr="00E318B3">
        <w:t xml:space="preserve">=100, </w:t>
      </w:r>
      <w:proofErr w:type="spellStart"/>
      <w:r w:rsidRPr="00E318B3">
        <w:t>learning_rate</w:t>
      </w:r>
      <w:proofErr w:type="spellEnd"/>
      <w:r w:rsidRPr="00E318B3">
        <w:t xml:space="preserve">=0.1, </w:t>
      </w:r>
      <w:proofErr w:type="spellStart"/>
      <w:r w:rsidRPr="00E318B3">
        <w:t>random_state</w:t>
      </w:r>
      <w:proofErr w:type="spellEnd"/>
      <w:r w:rsidRPr="00E318B3">
        <w:t>=42)</w:t>
      </w:r>
    </w:p>
    <w:p w14:paraId="5989D0EF" w14:textId="77777777" w:rsidR="00E318B3" w:rsidRPr="00E318B3" w:rsidRDefault="00E318B3" w:rsidP="00E318B3">
      <w:pPr>
        <w:jc w:val="both"/>
      </w:pPr>
      <w:proofErr w:type="spellStart"/>
      <w:proofErr w:type="gramStart"/>
      <w:r w:rsidRPr="00E318B3">
        <w:t>xgb_model.fit</w:t>
      </w:r>
      <w:proofErr w:type="spellEnd"/>
      <w:r w:rsidRPr="00E318B3">
        <w:t>(</w:t>
      </w:r>
      <w:proofErr w:type="spellStart"/>
      <w:proofErr w:type="gramEnd"/>
      <w:r w:rsidRPr="00E318B3">
        <w:t>train_images</w:t>
      </w:r>
      <w:proofErr w:type="spellEnd"/>
      <w:r w:rsidRPr="00E318B3">
        <w:t xml:space="preserve">, </w:t>
      </w:r>
      <w:proofErr w:type="spellStart"/>
      <w:r w:rsidRPr="00E318B3">
        <w:t>train_labels_flat</w:t>
      </w:r>
      <w:proofErr w:type="spellEnd"/>
      <w:r w:rsidRPr="00E318B3">
        <w:t>)</w:t>
      </w:r>
    </w:p>
    <w:p w14:paraId="17213EDD" w14:textId="77777777" w:rsidR="00E318B3" w:rsidRPr="00E318B3" w:rsidRDefault="00E318B3" w:rsidP="00E318B3">
      <w:pPr>
        <w:jc w:val="both"/>
      </w:pPr>
    </w:p>
    <w:p w14:paraId="7175562F" w14:textId="77777777" w:rsidR="00E318B3" w:rsidRPr="00E318B3" w:rsidRDefault="00E318B3" w:rsidP="00E318B3">
      <w:pPr>
        <w:jc w:val="both"/>
      </w:pPr>
      <w:r w:rsidRPr="00E318B3">
        <w:t xml:space="preserve"># </w:t>
      </w:r>
      <w:r w:rsidRPr="00E318B3">
        <w:rPr>
          <w:lang w:val="ru-RU"/>
        </w:rPr>
        <w:t>Оценка</w:t>
      </w:r>
      <w:r w:rsidRPr="00E318B3">
        <w:t xml:space="preserve"> </w:t>
      </w:r>
      <w:r w:rsidRPr="00E318B3">
        <w:rPr>
          <w:lang w:val="ru-RU"/>
        </w:rPr>
        <w:t>модели</w:t>
      </w:r>
      <w:r w:rsidRPr="00E318B3">
        <w:t xml:space="preserve"> </w:t>
      </w:r>
      <w:r w:rsidRPr="00E318B3">
        <w:rPr>
          <w:lang w:val="ru-RU"/>
        </w:rPr>
        <w:t>на</w:t>
      </w:r>
      <w:r w:rsidRPr="00E318B3">
        <w:t xml:space="preserve"> </w:t>
      </w:r>
      <w:proofErr w:type="spellStart"/>
      <w:r w:rsidRPr="00E318B3">
        <w:rPr>
          <w:lang w:val="ru-RU"/>
        </w:rPr>
        <w:t>валидационных</w:t>
      </w:r>
      <w:proofErr w:type="spellEnd"/>
      <w:r w:rsidRPr="00E318B3">
        <w:t xml:space="preserve"> </w:t>
      </w:r>
      <w:r w:rsidRPr="00E318B3">
        <w:rPr>
          <w:lang w:val="ru-RU"/>
        </w:rPr>
        <w:t>данных</w:t>
      </w:r>
    </w:p>
    <w:p w14:paraId="3D78483A" w14:textId="77777777" w:rsidR="00E318B3" w:rsidRPr="00E318B3" w:rsidRDefault="00E318B3" w:rsidP="00E318B3">
      <w:pPr>
        <w:jc w:val="both"/>
      </w:pPr>
      <w:proofErr w:type="spellStart"/>
      <w:r w:rsidRPr="00E318B3">
        <w:t>val_predictions_xgb</w:t>
      </w:r>
      <w:proofErr w:type="spellEnd"/>
      <w:r w:rsidRPr="00E318B3">
        <w:t xml:space="preserve"> = </w:t>
      </w:r>
      <w:proofErr w:type="spellStart"/>
      <w:r w:rsidRPr="00E318B3">
        <w:t>xgb_</w:t>
      </w:r>
      <w:proofErr w:type="gramStart"/>
      <w:r w:rsidRPr="00E318B3">
        <w:t>model.predict</w:t>
      </w:r>
      <w:proofErr w:type="spellEnd"/>
      <w:proofErr w:type="gramEnd"/>
      <w:r w:rsidRPr="00E318B3">
        <w:t>(</w:t>
      </w:r>
      <w:proofErr w:type="spellStart"/>
      <w:r w:rsidRPr="00E318B3">
        <w:t>val_images</w:t>
      </w:r>
      <w:proofErr w:type="spellEnd"/>
      <w:r w:rsidRPr="00E318B3">
        <w:t>)</w:t>
      </w:r>
    </w:p>
    <w:p w14:paraId="4A77BC5A" w14:textId="77777777" w:rsidR="00E318B3" w:rsidRPr="00E318B3" w:rsidRDefault="00E318B3" w:rsidP="00E318B3">
      <w:pPr>
        <w:jc w:val="both"/>
      </w:pPr>
      <w:proofErr w:type="spellStart"/>
      <w:r w:rsidRPr="00E318B3">
        <w:t>xgb_accuracy</w:t>
      </w:r>
      <w:proofErr w:type="spellEnd"/>
      <w:r w:rsidRPr="00E318B3">
        <w:t xml:space="preserve"> = </w:t>
      </w:r>
      <w:proofErr w:type="spellStart"/>
      <w:r w:rsidRPr="00E318B3">
        <w:t>accuracy_</w:t>
      </w:r>
      <w:proofErr w:type="gramStart"/>
      <w:r w:rsidRPr="00E318B3">
        <w:t>score</w:t>
      </w:r>
      <w:proofErr w:type="spellEnd"/>
      <w:r w:rsidRPr="00E318B3">
        <w:t>(</w:t>
      </w:r>
      <w:proofErr w:type="spellStart"/>
      <w:proofErr w:type="gramEnd"/>
      <w:r w:rsidRPr="00E318B3">
        <w:t>val_labels_flat</w:t>
      </w:r>
      <w:proofErr w:type="spellEnd"/>
      <w:r w:rsidRPr="00E318B3">
        <w:t xml:space="preserve">, </w:t>
      </w:r>
      <w:proofErr w:type="spellStart"/>
      <w:r w:rsidRPr="00E318B3">
        <w:t>val_predictions_xgb</w:t>
      </w:r>
      <w:proofErr w:type="spellEnd"/>
      <w:r w:rsidRPr="00E318B3">
        <w:t>)</w:t>
      </w:r>
    </w:p>
    <w:p w14:paraId="6E819605" w14:textId="77777777" w:rsidR="00E318B3" w:rsidRPr="00E318B3" w:rsidRDefault="00E318B3" w:rsidP="00E318B3">
      <w:pPr>
        <w:jc w:val="both"/>
      </w:pPr>
      <w:proofErr w:type="gramStart"/>
      <w:r w:rsidRPr="00E318B3">
        <w:t>print(</w:t>
      </w:r>
      <w:proofErr w:type="spellStart"/>
      <w:proofErr w:type="gramEnd"/>
      <w:r w:rsidRPr="00E318B3">
        <w:t>f'XGBoost</w:t>
      </w:r>
      <w:proofErr w:type="spellEnd"/>
      <w:r w:rsidRPr="00E318B3">
        <w:t xml:space="preserve"> Accuracy: {xgb_accuracy:.2f}')</w:t>
      </w:r>
    </w:p>
    <w:p w14:paraId="7C652909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```</w:t>
      </w:r>
    </w:p>
    <w:p w14:paraId="4FE43BC6" w14:textId="77777777" w:rsidR="00E318B3" w:rsidRPr="00E318B3" w:rsidRDefault="00E318B3" w:rsidP="00E318B3">
      <w:pPr>
        <w:jc w:val="both"/>
        <w:rPr>
          <w:lang w:val="ru-RU"/>
        </w:rPr>
      </w:pPr>
    </w:p>
    <w:p w14:paraId="01D5FE5D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 xml:space="preserve">#### 3.4. </w:t>
      </w:r>
      <w:proofErr w:type="spellStart"/>
      <w:r w:rsidRPr="00E318B3">
        <w:rPr>
          <w:lang w:val="ru-RU"/>
        </w:rPr>
        <w:t>Stacking</w:t>
      </w:r>
      <w:proofErr w:type="spellEnd"/>
    </w:p>
    <w:p w14:paraId="098BEAB0" w14:textId="77777777" w:rsidR="00E318B3" w:rsidRPr="00E318B3" w:rsidRDefault="00E318B3" w:rsidP="00E318B3">
      <w:pPr>
        <w:jc w:val="both"/>
        <w:rPr>
          <w:lang w:val="ru-RU"/>
        </w:rPr>
      </w:pPr>
    </w:p>
    <w:p w14:paraId="57B71E8E" w14:textId="77777777" w:rsidR="00E318B3" w:rsidRPr="00E318B3" w:rsidRDefault="00E318B3" w:rsidP="00E318B3">
      <w:pPr>
        <w:jc w:val="both"/>
        <w:rPr>
          <w:lang w:val="ru-RU"/>
        </w:rPr>
      </w:pPr>
      <w:proofErr w:type="spellStart"/>
      <w:r w:rsidRPr="00E318B3">
        <w:rPr>
          <w:lang w:val="ru-RU"/>
        </w:rPr>
        <w:t>Stacking</w:t>
      </w:r>
      <w:proofErr w:type="spellEnd"/>
      <w:r w:rsidRPr="00E318B3">
        <w:rPr>
          <w:lang w:val="ru-RU"/>
        </w:rPr>
        <w:t xml:space="preserve"> (или </w:t>
      </w:r>
      <w:proofErr w:type="spellStart"/>
      <w:r w:rsidRPr="00E318B3">
        <w:rPr>
          <w:lang w:val="ru-RU"/>
        </w:rPr>
        <w:t>Stacked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Generalization</w:t>
      </w:r>
      <w:proofErr w:type="spellEnd"/>
      <w:r w:rsidRPr="00E318B3">
        <w:rPr>
          <w:lang w:val="ru-RU"/>
        </w:rPr>
        <w:t>) представляет собой метод, при котором несколько моделей (первого уровня) обучаются на одних и тех же данных, а их предсказания используются в качестве входных данных для модели второго уровня (метамодель). Метамодель обучается на предсказаниях моделей первого уровня и предоставляет конечное предсказание.</w:t>
      </w:r>
    </w:p>
    <w:p w14:paraId="271C1C66" w14:textId="77777777" w:rsidR="00E318B3" w:rsidRPr="00E318B3" w:rsidRDefault="00E318B3" w:rsidP="00E318B3">
      <w:pPr>
        <w:jc w:val="both"/>
        <w:rPr>
          <w:lang w:val="ru-RU"/>
        </w:rPr>
      </w:pPr>
    </w:p>
    <w:p w14:paraId="7C7A320B" w14:textId="77777777" w:rsidR="00E318B3" w:rsidRPr="00E318B3" w:rsidRDefault="00E318B3" w:rsidP="00E318B3">
      <w:pPr>
        <w:jc w:val="both"/>
      </w:pPr>
      <w:r w:rsidRPr="00E318B3">
        <w:t>```python</w:t>
      </w:r>
    </w:p>
    <w:p w14:paraId="76DECAA7" w14:textId="77777777" w:rsidR="00E318B3" w:rsidRPr="00E318B3" w:rsidRDefault="00E318B3" w:rsidP="00E318B3">
      <w:pPr>
        <w:jc w:val="both"/>
      </w:pPr>
      <w:r w:rsidRPr="00E318B3">
        <w:t xml:space="preserve">from </w:t>
      </w:r>
      <w:proofErr w:type="spellStart"/>
      <w:proofErr w:type="gramStart"/>
      <w:r w:rsidRPr="00E318B3">
        <w:t>sklearn.ensemble</w:t>
      </w:r>
      <w:proofErr w:type="spellEnd"/>
      <w:proofErr w:type="gramEnd"/>
      <w:r w:rsidRPr="00E318B3">
        <w:t xml:space="preserve"> import </w:t>
      </w:r>
      <w:proofErr w:type="spellStart"/>
      <w:r w:rsidRPr="00E318B3">
        <w:t>StackingClassifier</w:t>
      </w:r>
      <w:proofErr w:type="spellEnd"/>
    </w:p>
    <w:p w14:paraId="5C114FD8" w14:textId="77777777" w:rsidR="00E318B3" w:rsidRPr="00E318B3" w:rsidRDefault="00E318B3" w:rsidP="00E318B3">
      <w:pPr>
        <w:jc w:val="both"/>
      </w:pPr>
      <w:r w:rsidRPr="00E318B3">
        <w:t xml:space="preserve">from </w:t>
      </w:r>
      <w:proofErr w:type="spellStart"/>
      <w:proofErr w:type="gramStart"/>
      <w:r w:rsidRPr="00E318B3">
        <w:t>sklearn.linear</w:t>
      </w:r>
      <w:proofErr w:type="gramEnd"/>
      <w:r w:rsidRPr="00E318B3">
        <w:t>_model</w:t>
      </w:r>
      <w:proofErr w:type="spellEnd"/>
      <w:r w:rsidRPr="00E318B3">
        <w:t xml:space="preserve"> import </w:t>
      </w:r>
      <w:proofErr w:type="spellStart"/>
      <w:r w:rsidRPr="00E318B3">
        <w:t>LogisticRegression</w:t>
      </w:r>
      <w:proofErr w:type="spellEnd"/>
    </w:p>
    <w:p w14:paraId="1F30EFF5" w14:textId="77777777" w:rsidR="00E318B3" w:rsidRPr="00E318B3" w:rsidRDefault="00E318B3" w:rsidP="00E318B3">
      <w:pPr>
        <w:jc w:val="both"/>
      </w:pPr>
    </w:p>
    <w:p w14:paraId="33723F5B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# Определение базовых моделей (первого уровня)</w:t>
      </w:r>
    </w:p>
    <w:p w14:paraId="40F5461F" w14:textId="77777777" w:rsidR="00E318B3" w:rsidRPr="00E318B3" w:rsidRDefault="00E318B3" w:rsidP="00E318B3">
      <w:pPr>
        <w:jc w:val="both"/>
      </w:pPr>
      <w:proofErr w:type="spellStart"/>
      <w:r w:rsidRPr="00E318B3">
        <w:t>base_models</w:t>
      </w:r>
      <w:proofErr w:type="spellEnd"/>
      <w:r w:rsidRPr="00E318B3">
        <w:t xml:space="preserve"> = [</w:t>
      </w:r>
    </w:p>
    <w:p w14:paraId="1C8FF8B8" w14:textId="77777777" w:rsidR="00E318B3" w:rsidRPr="00E318B3" w:rsidRDefault="00E318B3" w:rsidP="00E318B3">
      <w:pPr>
        <w:jc w:val="both"/>
      </w:pPr>
      <w:r w:rsidRPr="00E318B3">
        <w:t xml:space="preserve">    ('rf', </w:t>
      </w:r>
      <w:proofErr w:type="spellStart"/>
      <w:proofErr w:type="gramStart"/>
      <w:r w:rsidRPr="00E318B3">
        <w:t>RandomForestClassifier</w:t>
      </w:r>
      <w:proofErr w:type="spellEnd"/>
      <w:r w:rsidRPr="00E318B3">
        <w:t>(</w:t>
      </w:r>
      <w:proofErr w:type="spellStart"/>
      <w:proofErr w:type="gramEnd"/>
      <w:r w:rsidRPr="00E318B3">
        <w:t>n_estimators</w:t>
      </w:r>
      <w:proofErr w:type="spellEnd"/>
      <w:r w:rsidRPr="00E318B3">
        <w:t xml:space="preserve">=100, </w:t>
      </w:r>
      <w:proofErr w:type="spellStart"/>
      <w:r w:rsidRPr="00E318B3">
        <w:t>random_state</w:t>
      </w:r>
      <w:proofErr w:type="spellEnd"/>
      <w:r w:rsidRPr="00E318B3">
        <w:t>=42)),</w:t>
      </w:r>
    </w:p>
    <w:p w14:paraId="5A455C12" w14:textId="77777777" w:rsidR="00E318B3" w:rsidRPr="00E318B3" w:rsidRDefault="00E318B3" w:rsidP="00E318B3">
      <w:pPr>
        <w:jc w:val="both"/>
      </w:pPr>
      <w:r w:rsidRPr="00E318B3">
        <w:t xml:space="preserve">    ('</w:t>
      </w:r>
      <w:proofErr w:type="spellStart"/>
      <w:r w:rsidRPr="00E318B3">
        <w:t>xgb</w:t>
      </w:r>
      <w:proofErr w:type="spellEnd"/>
      <w:r w:rsidRPr="00E318B3">
        <w:t xml:space="preserve">', </w:t>
      </w:r>
      <w:proofErr w:type="spellStart"/>
      <w:proofErr w:type="gramStart"/>
      <w:r w:rsidRPr="00E318B3">
        <w:t>XGBClassifier</w:t>
      </w:r>
      <w:proofErr w:type="spellEnd"/>
      <w:r w:rsidRPr="00E318B3">
        <w:t>(</w:t>
      </w:r>
      <w:proofErr w:type="spellStart"/>
      <w:proofErr w:type="gramEnd"/>
      <w:r w:rsidRPr="00E318B3">
        <w:t>n_estimators</w:t>
      </w:r>
      <w:proofErr w:type="spellEnd"/>
      <w:r w:rsidRPr="00E318B3">
        <w:t xml:space="preserve">=100, </w:t>
      </w:r>
      <w:proofErr w:type="spellStart"/>
      <w:r w:rsidRPr="00E318B3">
        <w:t>learning_rate</w:t>
      </w:r>
      <w:proofErr w:type="spellEnd"/>
      <w:r w:rsidRPr="00E318B3">
        <w:t xml:space="preserve">=0.1, </w:t>
      </w:r>
      <w:proofErr w:type="spellStart"/>
      <w:r w:rsidRPr="00E318B3">
        <w:t>random_state</w:t>
      </w:r>
      <w:proofErr w:type="spellEnd"/>
      <w:r w:rsidRPr="00E318B3">
        <w:t>=42))</w:t>
      </w:r>
    </w:p>
    <w:p w14:paraId="31EA0558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]</w:t>
      </w:r>
    </w:p>
    <w:p w14:paraId="79DBBC89" w14:textId="77777777" w:rsidR="00E318B3" w:rsidRPr="00E318B3" w:rsidRDefault="00E318B3" w:rsidP="00E318B3">
      <w:pPr>
        <w:jc w:val="both"/>
        <w:rPr>
          <w:lang w:val="ru-RU"/>
        </w:rPr>
      </w:pPr>
    </w:p>
    <w:p w14:paraId="7DDCBD1E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# Определение метамодели (второго уровня)</w:t>
      </w:r>
    </w:p>
    <w:p w14:paraId="185010BA" w14:textId="77777777" w:rsidR="00E318B3" w:rsidRPr="00E318B3" w:rsidRDefault="00E318B3" w:rsidP="00E318B3">
      <w:pPr>
        <w:jc w:val="both"/>
        <w:rPr>
          <w:lang w:val="ru-RU"/>
        </w:rPr>
      </w:pPr>
      <w:proofErr w:type="spellStart"/>
      <w:r w:rsidRPr="00E318B3">
        <w:rPr>
          <w:lang w:val="ru-RU"/>
        </w:rPr>
        <w:t>meta_model</w:t>
      </w:r>
      <w:proofErr w:type="spellEnd"/>
      <w:r w:rsidRPr="00E318B3">
        <w:rPr>
          <w:lang w:val="ru-RU"/>
        </w:rPr>
        <w:t xml:space="preserve"> = </w:t>
      </w:r>
      <w:proofErr w:type="spellStart"/>
      <w:proofErr w:type="gramStart"/>
      <w:r w:rsidRPr="00E318B3">
        <w:rPr>
          <w:lang w:val="ru-RU"/>
        </w:rPr>
        <w:t>LogisticRegression</w:t>
      </w:r>
      <w:proofErr w:type="spellEnd"/>
      <w:r w:rsidRPr="00E318B3">
        <w:rPr>
          <w:lang w:val="ru-RU"/>
        </w:rPr>
        <w:t>(</w:t>
      </w:r>
      <w:proofErr w:type="gramEnd"/>
      <w:r w:rsidRPr="00E318B3">
        <w:rPr>
          <w:lang w:val="ru-RU"/>
        </w:rPr>
        <w:t>)</w:t>
      </w:r>
    </w:p>
    <w:p w14:paraId="529E678A" w14:textId="77777777" w:rsidR="00E318B3" w:rsidRPr="00E318B3" w:rsidRDefault="00E318B3" w:rsidP="00E318B3">
      <w:pPr>
        <w:jc w:val="both"/>
        <w:rPr>
          <w:lang w:val="ru-RU"/>
        </w:rPr>
      </w:pPr>
    </w:p>
    <w:p w14:paraId="21F70D46" w14:textId="77777777" w:rsidR="00E318B3" w:rsidRPr="00E318B3" w:rsidRDefault="00E318B3" w:rsidP="00E318B3">
      <w:pPr>
        <w:jc w:val="both"/>
      </w:pPr>
      <w:r w:rsidRPr="00E318B3">
        <w:t xml:space="preserve"># </w:t>
      </w:r>
      <w:r w:rsidRPr="00E318B3">
        <w:rPr>
          <w:lang w:val="ru-RU"/>
        </w:rPr>
        <w:t>Создание</w:t>
      </w:r>
      <w:r w:rsidRPr="00E318B3">
        <w:t xml:space="preserve"> </w:t>
      </w:r>
      <w:r w:rsidRPr="00E318B3">
        <w:rPr>
          <w:lang w:val="ru-RU"/>
        </w:rPr>
        <w:t>ансамбля</w:t>
      </w:r>
      <w:r w:rsidRPr="00E318B3">
        <w:t xml:space="preserve"> </w:t>
      </w:r>
      <w:r w:rsidRPr="00E318B3">
        <w:rPr>
          <w:lang w:val="ru-RU"/>
        </w:rPr>
        <w:t>с</w:t>
      </w:r>
      <w:r w:rsidRPr="00E318B3">
        <w:t xml:space="preserve"> </w:t>
      </w:r>
      <w:r w:rsidRPr="00E318B3">
        <w:rPr>
          <w:lang w:val="ru-RU"/>
        </w:rPr>
        <w:t>помощью</w:t>
      </w:r>
      <w:r w:rsidRPr="00E318B3">
        <w:t xml:space="preserve"> Stacking</w:t>
      </w:r>
    </w:p>
    <w:p w14:paraId="1DC4FEBD" w14:textId="77777777" w:rsidR="00E318B3" w:rsidRPr="00E318B3" w:rsidRDefault="00E318B3" w:rsidP="00E318B3">
      <w:pPr>
        <w:jc w:val="both"/>
      </w:pPr>
      <w:proofErr w:type="spellStart"/>
      <w:r w:rsidRPr="00E318B3">
        <w:t>stacking_model</w:t>
      </w:r>
      <w:proofErr w:type="spellEnd"/>
      <w:r w:rsidRPr="00E318B3">
        <w:t xml:space="preserve"> = </w:t>
      </w:r>
      <w:proofErr w:type="spellStart"/>
      <w:proofErr w:type="gramStart"/>
      <w:r w:rsidRPr="00E318B3">
        <w:t>StackingClassifier</w:t>
      </w:r>
      <w:proofErr w:type="spellEnd"/>
      <w:r w:rsidRPr="00E318B3">
        <w:t>(</w:t>
      </w:r>
      <w:proofErr w:type="gramEnd"/>
      <w:r w:rsidRPr="00E318B3">
        <w:t>estimators=</w:t>
      </w:r>
      <w:proofErr w:type="spellStart"/>
      <w:r w:rsidRPr="00E318B3">
        <w:t>base_models</w:t>
      </w:r>
      <w:proofErr w:type="spellEnd"/>
      <w:r w:rsidRPr="00E318B3">
        <w:t xml:space="preserve">, </w:t>
      </w:r>
      <w:proofErr w:type="spellStart"/>
      <w:r w:rsidRPr="00E318B3">
        <w:t>final_estimator</w:t>
      </w:r>
      <w:proofErr w:type="spellEnd"/>
      <w:r w:rsidRPr="00E318B3">
        <w:t>=</w:t>
      </w:r>
      <w:proofErr w:type="spellStart"/>
      <w:r w:rsidRPr="00E318B3">
        <w:t>meta_model</w:t>
      </w:r>
      <w:proofErr w:type="spellEnd"/>
      <w:r w:rsidRPr="00E318B3">
        <w:t>, cv=5)</w:t>
      </w:r>
    </w:p>
    <w:p w14:paraId="296D5701" w14:textId="77777777" w:rsidR="00E318B3" w:rsidRPr="00E318B3" w:rsidRDefault="00E318B3" w:rsidP="00E318B3">
      <w:pPr>
        <w:jc w:val="both"/>
      </w:pPr>
      <w:proofErr w:type="spellStart"/>
      <w:proofErr w:type="gramStart"/>
      <w:r w:rsidRPr="00E318B3">
        <w:t>stacking_model.fit</w:t>
      </w:r>
      <w:proofErr w:type="spellEnd"/>
      <w:r w:rsidRPr="00E318B3">
        <w:t>(</w:t>
      </w:r>
      <w:proofErr w:type="spellStart"/>
      <w:proofErr w:type="gramEnd"/>
      <w:r w:rsidRPr="00E318B3">
        <w:t>train_images</w:t>
      </w:r>
      <w:proofErr w:type="spellEnd"/>
      <w:r w:rsidRPr="00E318B3">
        <w:t xml:space="preserve">, </w:t>
      </w:r>
      <w:proofErr w:type="spellStart"/>
      <w:r w:rsidRPr="00E318B3">
        <w:t>train_labels_flat</w:t>
      </w:r>
      <w:proofErr w:type="spellEnd"/>
      <w:r w:rsidRPr="00E318B3">
        <w:t>)</w:t>
      </w:r>
    </w:p>
    <w:p w14:paraId="62AF79A2" w14:textId="77777777" w:rsidR="00E318B3" w:rsidRPr="00E318B3" w:rsidRDefault="00E318B3" w:rsidP="00E318B3">
      <w:pPr>
        <w:jc w:val="both"/>
      </w:pPr>
    </w:p>
    <w:p w14:paraId="00DA2581" w14:textId="77777777" w:rsidR="00E318B3" w:rsidRPr="00E318B3" w:rsidRDefault="00E318B3" w:rsidP="00E318B3">
      <w:pPr>
        <w:jc w:val="both"/>
      </w:pPr>
      <w:r w:rsidRPr="00E318B3">
        <w:t xml:space="preserve"># </w:t>
      </w:r>
      <w:r w:rsidRPr="00E318B3">
        <w:rPr>
          <w:lang w:val="ru-RU"/>
        </w:rPr>
        <w:t>Оценка</w:t>
      </w:r>
      <w:r w:rsidRPr="00E318B3">
        <w:t xml:space="preserve"> </w:t>
      </w:r>
      <w:r w:rsidRPr="00E318B3">
        <w:rPr>
          <w:lang w:val="ru-RU"/>
        </w:rPr>
        <w:t>модели</w:t>
      </w:r>
      <w:r w:rsidRPr="00E318B3">
        <w:t xml:space="preserve"> </w:t>
      </w:r>
      <w:r w:rsidRPr="00E318B3">
        <w:rPr>
          <w:lang w:val="ru-RU"/>
        </w:rPr>
        <w:t>на</w:t>
      </w:r>
      <w:r w:rsidRPr="00E318B3">
        <w:t xml:space="preserve"> </w:t>
      </w:r>
      <w:proofErr w:type="spellStart"/>
      <w:r w:rsidRPr="00E318B3">
        <w:rPr>
          <w:lang w:val="ru-RU"/>
        </w:rPr>
        <w:t>валидационных</w:t>
      </w:r>
      <w:proofErr w:type="spellEnd"/>
      <w:r w:rsidRPr="00E318B3">
        <w:t xml:space="preserve"> </w:t>
      </w:r>
      <w:r w:rsidRPr="00E318B3">
        <w:rPr>
          <w:lang w:val="ru-RU"/>
        </w:rPr>
        <w:t>данных</w:t>
      </w:r>
    </w:p>
    <w:p w14:paraId="4BDD7DAF" w14:textId="77777777" w:rsidR="00E318B3" w:rsidRPr="00E318B3" w:rsidRDefault="00E318B3" w:rsidP="00E318B3">
      <w:pPr>
        <w:jc w:val="both"/>
      </w:pPr>
      <w:proofErr w:type="spellStart"/>
      <w:r w:rsidRPr="00E318B3">
        <w:t>val_predictions_stacking</w:t>
      </w:r>
      <w:proofErr w:type="spellEnd"/>
      <w:r w:rsidRPr="00E318B3">
        <w:t xml:space="preserve"> = </w:t>
      </w:r>
      <w:proofErr w:type="spellStart"/>
      <w:r w:rsidRPr="00E318B3">
        <w:t>stacking_</w:t>
      </w:r>
      <w:proofErr w:type="gramStart"/>
      <w:r w:rsidRPr="00E318B3">
        <w:t>model.predict</w:t>
      </w:r>
      <w:proofErr w:type="spellEnd"/>
      <w:proofErr w:type="gramEnd"/>
      <w:r w:rsidRPr="00E318B3">
        <w:t>(</w:t>
      </w:r>
      <w:proofErr w:type="spellStart"/>
      <w:r w:rsidRPr="00E318B3">
        <w:t>val_images</w:t>
      </w:r>
      <w:proofErr w:type="spellEnd"/>
      <w:r w:rsidRPr="00E318B3">
        <w:t>)</w:t>
      </w:r>
    </w:p>
    <w:p w14:paraId="0B2B88C8" w14:textId="77777777" w:rsidR="00E318B3" w:rsidRPr="00E318B3" w:rsidRDefault="00E318B3" w:rsidP="00E318B3">
      <w:pPr>
        <w:jc w:val="both"/>
      </w:pPr>
      <w:proofErr w:type="spellStart"/>
      <w:r w:rsidRPr="00E318B3">
        <w:t>stacking_accuracy</w:t>
      </w:r>
      <w:proofErr w:type="spellEnd"/>
      <w:r w:rsidRPr="00E318B3">
        <w:t xml:space="preserve"> = </w:t>
      </w:r>
      <w:proofErr w:type="spellStart"/>
      <w:r w:rsidRPr="00E318B3">
        <w:t>accuracy_</w:t>
      </w:r>
      <w:proofErr w:type="gramStart"/>
      <w:r w:rsidRPr="00E318B3">
        <w:t>score</w:t>
      </w:r>
      <w:proofErr w:type="spellEnd"/>
      <w:r w:rsidRPr="00E318B3">
        <w:t>(</w:t>
      </w:r>
      <w:proofErr w:type="spellStart"/>
      <w:proofErr w:type="gramEnd"/>
      <w:r w:rsidRPr="00E318B3">
        <w:t>val_labels_flat</w:t>
      </w:r>
      <w:proofErr w:type="spellEnd"/>
      <w:r w:rsidRPr="00E318B3">
        <w:t xml:space="preserve">, </w:t>
      </w:r>
      <w:proofErr w:type="spellStart"/>
      <w:r w:rsidRPr="00E318B3">
        <w:t>val_predictions_stacking</w:t>
      </w:r>
      <w:proofErr w:type="spellEnd"/>
      <w:r w:rsidRPr="00E318B3">
        <w:t>)</w:t>
      </w:r>
    </w:p>
    <w:p w14:paraId="202B164F" w14:textId="77777777" w:rsidR="00E318B3" w:rsidRPr="00E318B3" w:rsidRDefault="00E318B3" w:rsidP="00E318B3">
      <w:pPr>
        <w:jc w:val="both"/>
      </w:pPr>
      <w:proofErr w:type="gramStart"/>
      <w:r w:rsidRPr="00E318B3">
        <w:t>print(</w:t>
      </w:r>
      <w:proofErr w:type="spellStart"/>
      <w:proofErr w:type="gramEnd"/>
      <w:r w:rsidRPr="00E318B3">
        <w:t>f'Stacking</w:t>
      </w:r>
      <w:proofErr w:type="spellEnd"/>
      <w:r w:rsidRPr="00E318B3">
        <w:t xml:space="preserve"> Accuracy: {stacking_accuracy:.2f}')</w:t>
      </w:r>
    </w:p>
    <w:p w14:paraId="30038A46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```</w:t>
      </w:r>
    </w:p>
    <w:p w14:paraId="12DC7467" w14:textId="77777777" w:rsidR="00E318B3" w:rsidRPr="00E318B3" w:rsidRDefault="00E318B3" w:rsidP="00E318B3">
      <w:pPr>
        <w:jc w:val="both"/>
        <w:rPr>
          <w:lang w:val="ru-RU"/>
        </w:rPr>
      </w:pPr>
    </w:p>
    <w:p w14:paraId="2E6A4625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### Заключение</w:t>
      </w:r>
    </w:p>
    <w:p w14:paraId="3E11D228" w14:textId="77777777" w:rsidR="00E318B3" w:rsidRPr="00E318B3" w:rsidRDefault="00E318B3" w:rsidP="00E318B3">
      <w:pPr>
        <w:jc w:val="both"/>
        <w:rPr>
          <w:lang w:val="ru-RU"/>
        </w:rPr>
      </w:pPr>
    </w:p>
    <w:p w14:paraId="4CB824C4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 xml:space="preserve">Ансамблевые методы машинного обучения, такие как </w:t>
      </w:r>
      <w:proofErr w:type="spellStart"/>
      <w:r w:rsidRPr="00E318B3">
        <w:rPr>
          <w:lang w:val="ru-RU"/>
        </w:rPr>
        <w:t>Bagging</w:t>
      </w:r>
      <w:proofErr w:type="spellEnd"/>
      <w:r w:rsidRPr="00E318B3">
        <w:rPr>
          <w:lang w:val="ru-RU"/>
        </w:rPr>
        <w:t xml:space="preserve">, </w:t>
      </w:r>
      <w:proofErr w:type="spellStart"/>
      <w:r w:rsidRPr="00E318B3">
        <w:rPr>
          <w:lang w:val="ru-RU"/>
        </w:rPr>
        <w:t>Boosting</w:t>
      </w:r>
      <w:proofErr w:type="spellEnd"/>
      <w:r w:rsidRPr="00E318B3">
        <w:rPr>
          <w:lang w:val="ru-RU"/>
        </w:rPr>
        <w:t xml:space="preserve"> и </w:t>
      </w:r>
      <w:proofErr w:type="spellStart"/>
      <w:r w:rsidRPr="00E318B3">
        <w:rPr>
          <w:lang w:val="ru-RU"/>
        </w:rPr>
        <w:t>Stacking</w:t>
      </w:r>
      <w:proofErr w:type="spellEnd"/>
      <w:r w:rsidRPr="00E318B3">
        <w:rPr>
          <w:lang w:val="ru-RU"/>
        </w:rPr>
        <w:t xml:space="preserve">, предлагают мощные инструменты для улучшения производительности моделей и повышения их устойчивости к переобучению. В данной курсовой работе мы использовали </w:t>
      </w:r>
      <w:proofErr w:type="spellStart"/>
      <w:r w:rsidRPr="00E318B3">
        <w:rPr>
          <w:lang w:val="ru-RU"/>
        </w:rPr>
        <w:t>Random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Forest</w:t>
      </w:r>
      <w:proofErr w:type="spellEnd"/>
      <w:r w:rsidRPr="00E318B3">
        <w:rPr>
          <w:lang w:val="ru-RU"/>
        </w:rPr>
        <w:t xml:space="preserve">, </w:t>
      </w:r>
      <w:proofErr w:type="spellStart"/>
      <w:r w:rsidRPr="00E318B3">
        <w:rPr>
          <w:lang w:val="ru-RU"/>
        </w:rPr>
        <w:t>Gradient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Boosting</w:t>
      </w:r>
      <w:proofErr w:type="spellEnd"/>
      <w:r w:rsidRPr="00E318B3">
        <w:rPr>
          <w:lang w:val="ru-RU"/>
        </w:rPr>
        <w:t xml:space="preserve"> и </w:t>
      </w:r>
      <w:proofErr w:type="spellStart"/>
      <w:r w:rsidRPr="00E318B3">
        <w:rPr>
          <w:lang w:val="ru-RU"/>
        </w:rPr>
        <w:t>Stacking</w:t>
      </w:r>
      <w:proofErr w:type="spellEnd"/>
      <w:r w:rsidRPr="00E318B3">
        <w:rPr>
          <w:lang w:val="ru-RU"/>
        </w:rPr>
        <w:t xml:space="preserve"> для задачи детектирования объектов на изображениях, и проанализировали их результаты на </w:t>
      </w:r>
      <w:proofErr w:type="spellStart"/>
      <w:r w:rsidRPr="00E318B3">
        <w:rPr>
          <w:lang w:val="ru-RU"/>
        </w:rPr>
        <w:t>валидационных</w:t>
      </w:r>
      <w:proofErr w:type="spellEnd"/>
      <w:r w:rsidRPr="00E318B3">
        <w:rPr>
          <w:lang w:val="ru-RU"/>
        </w:rPr>
        <w:t xml:space="preserve"> данных.</w:t>
      </w:r>
    </w:p>
    <w:p w14:paraId="4F67640B" w14:textId="77777777" w:rsidR="00E318B3" w:rsidRPr="00E318B3" w:rsidRDefault="00E318B3" w:rsidP="00E318B3">
      <w:pPr>
        <w:jc w:val="both"/>
        <w:rPr>
          <w:lang w:val="ru-RU"/>
        </w:rPr>
      </w:pPr>
    </w:p>
    <w:p w14:paraId="4C75E8F7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Эти методы показали высокую точность и надежность, делая их незаменимыми в современном машинном обучении. В следующем разделе будет описан процесс обучения и оценка моделей на основе рассмотренных методов.</w:t>
      </w:r>
    </w:p>
    <w:p w14:paraId="627725F1" w14:textId="77777777" w:rsidR="00E318B3" w:rsidRPr="00E318B3" w:rsidRDefault="00E318B3" w:rsidP="00E318B3">
      <w:pPr>
        <w:jc w:val="both"/>
        <w:rPr>
          <w:lang w:val="ru-RU"/>
        </w:rPr>
      </w:pPr>
    </w:p>
    <w:p w14:paraId="0FF78311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### Включение программного кода и скриншотов в документ</w:t>
      </w:r>
    </w:p>
    <w:p w14:paraId="256BE7F6" w14:textId="77777777" w:rsidR="00E318B3" w:rsidRPr="00E318B3" w:rsidRDefault="00E318B3" w:rsidP="00E318B3">
      <w:pPr>
        <w:jc w:val="both"/>
        <w:rPr>
          <w:lang w:val="ru-RU"/>
        </w:rPr>
      </w:pPr>
    </w:p>
    <w:p w14:paraId="37AE9877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 xml:space="preserve">1. **Код для обучения и оценки моделей </w:t>
      </w:r>
      <w:proofErr w:type="spellStart"/>
      <w:r w:rsidRPr="00E318B3">
        <w:rPr>
          <w:lang w:val="ru-RU"/>
        </w:rPr>
        <w:t>Random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Forest</w:t>
      </w:r>
      <w:proofErr w:type="spellEnd"/>
      <w:r w:rsidRPr="00E318B3">
        <w:rPr>
          <w:lang w:val="ru-RU"/>
        </w:rPr>
        <w:t xml:space="preserve">, </w:t>
      </w:r>
      <w:proofErr w:type="spellStart"/>
      <w:r w:rsidRPr="00E318B3">
        <w:rPr>
          <w:lang w:val="ru-RU"/>
        </w:rPr>
        <w:t>Gradient</w:t>
      </w:r>
      <w:proofErr w:type="spellEnd"/>
      <w:r w:rsidRPr="00E318B3">
        <w:rPr>
          <w:lang w:val="ru-RU"/>
        </w:rPr>
        <w:t xml:space="preserve"> </w:t>
      </w:r>
      <w:proofErr w:type="spellStart"/>
      <w:r w:rsidRPr="00E318B3">
        <w:rPr>
          <w:lang w:val="ru-RU"/>
        </w:rPr>
        <w:t>Boosting</w:t>
      </w:r>
      <w:proofErr w:type="spellEnd"/>
      <w:r w:rsidRPr="00E318B3">
        <w:rPr>
          <w:lang w:val="ru-RU"/>
        </w:rPr>
        <w:t xml:space="preserve"> и </w:t>
      </w:r>
      <w:proofErr w:type="spellStart"/>
      <w:r w:rsidRPr="00E318B3">
        <w:rPr>
          <w:lang w:val="ru-RU"/>
        </w:rPr>
        <w:t>Stacking</w:t>
      </w:r>
      <w:proofErr w:type="spellEnd"/>
      <w:r w:rsidRPr="00E318B3">
        <w:rPr>
          <w:lang w:val="ru-RU"/>
        </w:rPr>
        <w:t>**.</w:t>
      </w:r>
    </w:p>
    <w:p w14:paraId="401BEDBD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 xml:space="preserve">2. **Скриншоты результатов обучения и оценки моделей (если </w:t>
      </w:r>
      <w:proofErr w:type="gramStart"/>
      <w:r w:rsidRPr="00E318B3">
        <w:rPr>
          <w:lang w:val="ru-RU"/>
        </w:rPr>
        <w:t>применимо)*</w:t>
      </w:r>
      <w:proofErr w:type="gramEnd"/>
      <w:r w:rsidRPr="00E318B3">
        <w:rPr>
          <w:lang w:val="ru-RU"/>
        </w:rPr>
        <w:t>*.</w:t>
      </w:r>
    </w:p>
    <w:p w14:paraId="0A7C43B4" w14:textId="77777777" w:rsidR="00E318B3" w:rsidRPr="00E318B3" w:rsidRDefault="00E318B3" w:rsidP="00E318B3">
      <w:pPr>
        <w:jc w:val="both"/>
        <w:rPr>
          <w:lang w:val="ru-RU"/>
        </w:rPr>
      </w:pPr>
    </w:p>
    <w:p w14:paraId="5C3E1446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### Пример включения программного кода в документ:</w:t>
      </w:r>
    </w:p>
    <w:p w14:paraId="549CB0FF" w14:textId="77777777" w:rsidR="00E318B3" w:rsidRPr="00E318B3" w:rsidRDefault="00E318B3" w:rsidP="00E318B3">
      <w:pPr>
        <w:jc w:val="both"/>
        <w:rPr>
          <w:lang w:val="ru-RU"/>
        </w:rPr>
      </w:pPr>
    </w:p>
    <w:p w14:paraId="1A3F123D" w14:textId="77777777" w:rsidR="00E318B3" w:rsidRPr="00E318B3" w:rsidRDefault="00E318B3" w:rsidP="00E318B3">
      <w:pPr>
        <w:jc w:val="both"/>
      </w:pPr>
      <w:r w:rsidRPr="00E318B3">
        <w:t>```plaintext</w:t>
      </w:r>
    </w:p>
    <w:p w14:paraId="00AB5B59" w14:textId="77777777" w:rsidR="00E318B3" w:rsidRPr="00E318B3" w:rsidRDefault="00E318B3" w:rsidP="00E318B3">
      <w:pPr>
        <w:jc w:val="both"/>
      </w:pPr>
      <w:r w:rsidRPr="00E318B3">
        <w:t xml:space="preserve"># </w:t>
      </w:r>
      <w:r w:rsidRPr="00E318B3">
        <w:rPr>
          <w:lang w:val="ru-RU"/>
        </w:rPr>
        <w:t>Обучение</w:t>
      </w:r>
      <w:r w:rsidRPr="00E318B3">
        <w:t xml:space="preserve"> </w:t>
      </w:r>
      <w:r w:rsidRPr="00E318B3">
        <w:rPr>
          <w:lang w:val="ru-RU"/>
        </w:rPr>
        <w:t>модели</w:t>
      </w:r>
      <w:r w:rsidRPr="00E318B3">
        <w:t xml:space="preserve"> Random Forest</w:t>
      </w:r>
    </w:p>
    <w:p w14:paraId="48DC06C0" w14:textId="77777777" w:rsidR="00E318B3" w:rsidRPr="00E318B3" w:rsidRDefault="00E318B3" w:rsidP="00E318B3">
      <w:pPr>
        <w:jc w:val="both"/>
      </w:pPr>
      <w:r w:rsidRPr="00E318B3">
        <w:t xml:space="preserve">from </w:t>
      </w:r>
      <w:proofErr w:type="spellStart"/>
      <w:proofErr w:type="gramStart"/>
      <w:r w:rsidRPr="00E318B3">
        <w:t>sklearn.ensemble</w:t>
      </w:r>
      <w:proofErr w:type="spellEnd"/>
      <w:proofErr w:type="gramEnd"/>
      <w:r w:rsidRPr="00E318B3">
        <w:t xml:space="preserve"> import </w:t>
      </w:r>
      <w:proofErr w:type="spellStart"/>
      <w:r w:rsidRPr="00E318B3">
        <w:t>RandomForestClassifier</w:t>
      </w:r>
      <w:proofErr w:type="spellEnd"/>
    </w:p>
    <w:p w14:paraId="3BFBCE0A" w14:textId="77777777" w:rsidR="00E318B3" w:rsidRPr="00E318B3" w:rsidRDefault="00E318B3" w:rsidP="00E318B3">
      <w:pPr>
        <w:jc w:val="both"/>
      </w:pPr>
    </w:p>
    <w:p w14:paraId="461C3637" w14:textId="77777777" w:rsidR="00E318B3" w:rsidRPr="00E318B3" w:rsidRDefault="00E318B3" w:rsidP="00E318B3">
      <w:pPr>
        <w:jc w:val="both"/>
      </w:pPr>
      <w:proofErr w:type="spellStart"/>
      <w:r w:rsidRPr="00E318B3">
        <w:lastRenderedPageBreak/>
        <w:t>rf_model</w:t>
      </w:r>
      <w:proofErr w:type="spellEnd"/>
      <w:r w:rsidRPr="00E318B3">
        <w:t xml:space="preserve"> = </w:t>
      </w:r>
      <w:proofErr w:type="spellStart"/>
      <w:proofErr w:type="gramStart"/>
      <w:r w:rsidRPr="00E318B3">
        <w:t>RandomForestClassifier</w:t>
      </w:r>
      <w:proofErr w:type="spellEnd"/>
      <w:r w:rsidRPr="00E318B3">
        <w:t>(</w:t>
      </w:r>
      <w:proofErr w:type="spellStart"/>
      <w:proofErr w:type="gramEnd"/>
      <w:r w:rsidRPr="00E318B3">
        <w:t>n_estimators</w:t>
      </w:r>
      <w:proofErr w:type="spellEnd"/>
      <w:r w:rsidRPr="00E318B3">
        <w:t xml:space="preserve">=100, </w:t>
      </w:r>
      <w:proofErr w:type="spellStart"/>
      <w:r w:rsidRPr="00E318B3">
        <w:t>random_state</w:t>
      </w:r>
      <w:proofErr w:type="spellEnd"/>
      <w:r w:rsidRPr="00E318B3">
        <w:t>=42)</w:t>
      </w:r>
    </w:p>
    <w:p w14:paraId="4358BAFD" w14:textId="77777777" w:rsidR="00E318B3" w:rsidRPr="00E318B3" w:rsidRDefault="00E318B3" w:rsidP="00E318B3">
      <w:pPr>
        <w:jc w:val="both"/>
      </w:pPr>
      <w:proofErr w:type="spellStart"/>
      <w:proofErr w:type="gramStart"/>
      <w:r w:rsidRPr="00E318B3">
        <w:t>rf_model.fit</w:t>
      </w:r>
      <w:proofErr w:type="spellEnd"/>
      <w:r w:rsidRPr="00E318B3">
        <w:t>(</w:t>
      </w:r>
      <w:proofErr w:type="spellStart"/>
      <w:proofErr w:type="gramEnd"/>
      <w:r w:rsidRPr="00E318B3">
        <w:t>train_images</w:t>
      </w:r>
      <w:proofErr w:type="spellEnd"/>
      <w:r w:rsidRPr="00E318B3">
        <w:t xml:space="preserve">, </w:t>
      </w:r>
      <w:proofErr w:type="spellStart"/>
      <w:r w:rsidRPr="00E318B3">
        <w:t>train_labels_flat</w:t>
      </w:r>
      <w:proofErr w:type="spellEnd"/>
      <w:r w:rsidRPr="00E318B3">
        <w:t>)</w:t>
      </w:r>
    </w:p>
    <w:p w14:paraId="3E0A620A" w14:textId="77777777" w:rsidR="00E318B3" w:rsidRPr="00E318B3" w:rsidRDefault="00E318B3" w:rsidP="00E318B3">
      <w:pPr>
        <w:jc w:val="both"/>
      </w:pPr>
    </w:p>
    <w:p w14:paraId="2F5FE337" w14:textId="77777777" w:rsidR="00E318B3" w:rsidRPr="00E318B3" w:rsidRDefault="00E318B3" w:rsidP="00E318B3">
      <w:pPr>
        <w:jc w:val="both"/>
      </w:pPr>
      <w:r w:rsidRPr="00E318B3">
        <w:t xml:space="preserve"># </w:t>
      </w:r>
      <w:r w:rsidRPr="00E318B3">
        <w:rPr>
          <w:lang w:val="ru-RU"/>
        </w:rPr>
        <w:t>Оценка</w:t>
      </w:r>
      <w:r w:rsidRPr="00E318B3">
        <w:t xml:space="preserve"> </w:t>
      </w:r>
      <w:r w:rsidRPr="00E318B3">
        <w:rPr>
          <w:lang w:val="ru-RU"/>
        </w:rPr>
        <w:t>модели</w:t>
      </w:r>
      <w:r w:rsidRPr="00E318B3">
        <w:t xml:space="preserve"> </w:t>
      </w:r>
      <w:r w:rsidRPr="00E318B3">
        <w:rPr>
          <w:lang w:val="ru-RU"/>
        </w:rPr>
        <w:t>на</w:t>
      </w:r>
      <w:r w:rsidRPr="00E318B3">
        <w:t xml:space="preserve"> </w:t>
      </w:r>
      <w:proofErr w:type="spellStart"/>
      <w:r w:rsidRPr="00E318B3">
        <w:rPr>
          <w:lang w:val="ru-RU"/>
        </w:rPr>
        <w:t>валидационных</w:t>
      </w:r>
      <w:proofErr w:type="spellEnd"/>
      <w:r w:rsidRPr="00E318B3">
        <w:t xml:space="preserve"> </w:t>
      </w:r>
      <w:r w:rsidRPr="00E318B3">
        <w:rPr>
          <w:lang w:val="ru-RU"/>
        </w:rPr>
        <w:t>данных</w:t>
      </w:r>
    </w:p>
    <w:p w14:paraId="0C9C76B2" w14:textId="77777777" w:rsidR="00E318B3" w:rsidRPr="00E318B3" w:rsidRDefault="00E318B3" w:rsidP="00E318B3">
      <w:pPr>
        <w:jc w:val="both"/>
      </w:pPr>
      <w:proofErr w:type="spellStart"/>
      <w:r w:rsidRPr="00E318B3">
        <w:t>val_predictions_rf</w:t>
      </w:r>
      <w:proofErr w:type="spellEnd"/>
      <w:r w:rsidRPr="00E318B3">
        <w:t xml:space="preserve"> = </w:t>
      </w:r>
      <w:proofErr w:type="spellStart"/>
      <w:r w:rsidRPr="00E318B3">
        <w:t>rf_</w:t>
      </w:r>
      <w:proofErr w:type="gramStart"/>
      <w:r w:rsidRPr="00E318B3">
        <w:t>model.predict</w:t>
      </w:r>
      <w:proofErr w:type="spellEnd"/>
      <w:proofErr w:type="gramEnd"/>
      <w:r w:rsidRPr="00E318B3">
        <w:t>(</w:t>
      </w:r>
      <w:proofErr w:type="spellStart"/>
      <w:r w:rsidRPr="00E318B3">
        <w:t>val_images</w:t>
      </w:r>
      <w:proofErr w:type="spellEnd"/>
      <w:r w:rsidRPr="00E318B3">
        <w:t>)</w:t>
      </w:r>
    </w:p>
    <w:p w14:paraId="6982499A" w14:textId="77777777" w:rsidR="00E318B3" w:rsidRPr="00E318B3" w:rsidRDefault="00E318B3" w:rsidP="00E318B3">
      <w:pPr>
        <w:jc w:val="both"/>
      </w:pPr>
      <w:proofErr w:type="spellStart"/>
      <w:r w:rsidRPr="00E318B3">
        <w:t>rf_accuracy</w:t>
      </w:r>
      <w:proofErr w:type="spellEnd"/>
      <w:r w:rsidRPr="00E318B3">
        <w:t xml:space="preserve"> = </w:t>
      </w:r>
      <w:proofErr w:type="spellStart"/>
      <w:r w:rsidRPr="00E318B3">
        <w:t>accuracy_</w:t>
      </w:r>
      <w:proofErr w:type="gramStart"/>
      <w:r w:rsidRPr="00E318B3">
        <w:t>score</w:t>
      </w:r>
      <w:proofErr w:type="spellEnd"/>
      <w:r w:rsidRPr="00E318B3">
        <w:t>(</w:t>
      </w:r>
      <w:proofErr w:type="spellStart"/>
      <w:proofErr w:type="gramEnd"/>
      <w:r w:rsidRPr="00E318B3">
        <w:t>val_labels_flat</w:t>
      </w:r>
      <w:proofErr w:type="spellEnd"/>
      <w:r w:rsidRPr="00E318B3">
        <w:t xml:space="preserve">, </w:t>
      </w:r>
      <w:proofErr w:type="spellStart"/>
      <w:r w:rsidRPr="00E318B3">
        <w:t>val_predictions_rf</w:t>
      </w:r>
      <w:proofErr w:type="spellEnd"/>
      <w:r w:rsidRPr="00E318B3">
        <w:t>)</w:t>
      </w:r>
    </w:p>
    <w:p w14:paraId="464E88F7" w14:textId="77777777" w:rsidR="00E318B3" w:rsidRPr="00E318B3" w:rsidRDefault="00E318B3" w:rsidP="00E318B3">
      <w:pPr>
        <w:jc w:val="both"/>
      </w:pPr>
      <w:proofErr w:type="gramStart"/>
      <w:r w:rsidRPr="00E318B3">
        <w:t>print(</w:t>
      </w:r>
      <w:proofErr w:type="spellStart"/>
      <w:proofErr w:type="gramEnd"/>
      <w:r w:rsidRPr="00E318B3">
        <w:t>f'Random</w:t>
      </w:r>
      <w:proofErr w:type="spellEnd"/>
      <w:r w:rsidRPr="00E318B3">
        <w:t xml:space="preserve"> Forest Accuracy: {rf_accuracy:.2f}')</w:t>
      </w:r>
    </w:p>
    <w:p w14:paraId="4DE93469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```</w:t>
      </w:r>
    </w:p>
    <w:p w14:paraId="068C8155" w14:textId="77777777" w:rsidR="00E318B3" w:rsidRPr="00E318B3" w:rsidRDefault="00E318B3" w:rsidP="00E318B3">
      <w:pPr>
        <w:jc w:val="both"/>
        <w:rPr>
          <w:lang w:val="ru-RU"/>
        </w:rPr>
      </w:pPr>
    </w:p>
    <w:p w14:paraId="574A3D8B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### Пример включения скриншотов в документ:</w:t>
      </w:r>
    </w:p>
    <w:p w14:paraId="5627E904" w14:textId="77777777" w:rsidR="00E318B3" w:rsidRPr="00E318B3" w:rsidRDefault="00E318B3" w:rsidP="00E318B3">
      <w:pPr>
        <w:jc w:val="both"/>
        <w:rPr>
          <w:lang w:val="ru-RU"/>
        </w:rPr>
      </w:pPr>
    </w:p>
    <w:p w14:paraId="54233164" w14:textId="77777777" w:rsidR="00E318B3" w:rsidRPr="00E318B3" w:rsidRDefault="00E318B3" w:rsidP="00E318B3">
      <w:pPr>
        <w:jc w:val="both"/>
      </w:pPr>
      <w:proofErr w:type="gramStart"/>
      <w:r w:rsidRPr="00E318B3">
        <w:t>![</w:t>
      </w:r>
      <w:proofErr w:type="gramEnd"/>
      <w:r w:rsidRPr="00E318B3">
        <w:rPr>
          <w:lang w:val="ru-RU"/>
        </w:rPr>
        <w:t>Распределение</w:t>
      </w:r>
      <w:r w:rsidRPr="00E318B3">
        <w:t xml:space="preserve"> </w:t>
      </w:r>
      <w:r w:rsidRPr="00E318B3">
        <w:rPr>
          <w:lang w:val="ru-RU"/>
        </w:rPr>
        <w:t>меток</w:t>
      </w:r>
      <w:r w:rsidRPr="00E318B3">
        <w:t xml:space="preserve"> </w:t>
      </w:r>
      <w:r w:rsidRPr="00E318B3">
        <w:rPr>
          <w:lang w:val="ru-RU"/>
        </w:rPr>
        <w:t>классов</w:t>
      </w:r>
      <w:r w:rsidRPr="00E318B3">
        <w:t>](F:\git\</w:t>
      </w:r>
      <w:proofErr w:type="spellStart"/>
      <w:r w:rsidRPr="00E318B3">
        <w:t>Kursach</w:t>
      </w:r>
      <w:proofErr w:type="spellEnd"/>
      <w:r w:rsidRPr="00E318B3">
        <w:t>\screen\label_distribution.png)</w:t>
      </w:r>
    </w:p>
    <w:p w14:paraId="652ABB98" w14:textId="77777777" w:rsidR="00E318B3" w:rsidRPr="00E318B3" w:rsidRDefault="00E318B3" w:rsidP="00E318B3">
      <w:pPr>
        <w:jc w:val="both"/>
      </w:pPr>
    </w:p>
    <w:p w14:paraId="336B9022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Эти примеры помогут обеспечить подробное описание и наглядную иллюстрацию использования ансамблевых методов машинного обучения в вашей курсовой работе.</w:t>
      </w:r>
    </w:p>
    <w:p w14:paraId="408540FE" w14:textId="77777777" w:rsidR="00E318B3" w:rsidRPr="00E318B3" w:rsidRDefault="00E318B3" w:rsidP="00E318B3">
      <w:pPr>
        <w:jc w:val="both"/>
        <w:rPr>
          <w:lang w:val="ru-RU"/>
        </w:rPr>
      </w:pPr>
    </w:p>
    <w:p w14:paraId="531B258A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### Создание Word-документа</w:t>
      </w:r>
    </w:p>
    <w:p w14:paraId="537C1418" w14:textId="77777777" w:rsidR="00E318B3" w:rsidRPr="00E318B3" w:rsidRDefault="00E318B3" w:rsidP="00E318B3">
      <w:pPr>
        <w:jc w:val="both"/>
        <w:rPr>
          <w:lang w:val="ru-RU"/>
        </w:rPr>
      </w:pPr>
    </w:p>
    <w:p w14:paraId="5A1BCB50" w14:textId="77777777" w:rsidR="00E318B3" w:rsidRPr="00E318B3" w:rsidRDefault="00E318B3" w:rsidP="00E318B3">
      <w:pPr>
        <w:jc w:val="both"/>
        <w:rPr>
          <w:lang w:val="ru-RU"/>
        </w:rPr>
      </w:pPr>
      <w:r w:rsidRPr="00E318B3">
        <w:rPr>
          <w:lang w:val="ru-RU"/>
        </w:rPr>
        <w:t>Теперь давайте продолжим создание Word-документа, включив в него все необходимые разделы и вставив скриншоты.</w:t>
      </w:r>
    </w:p>
    <w:p w14:paraId="775399CB" w14:textId="77777777" w:rsidR="00E318B3" w:rsidRPr="00E318B3" w:rsidRDefault="00E318B3" w:rsidP="00E318B3">
      <w:pPr>
        <w:jc w:val="both"/>
        <w:rPr>
          <w:lang w:val="ru-RU"/>
        </w:rPr>
      </w:pPr>
    </w:p>
    <w:p w14:paraId="5BCF5B12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### Глава 2: Проектирование и реализация</w:t>
      </w:r>
    </w:p>
    <w:p w14:paraId="3CE59A68" w14:textId="77777777" w:rsidR="00ED494A" w:rsidRPr="00ED494A" w:rsidRDefault="00ED494A" w:rsidP="00ED494A">
      <w:pPr>
        <w:jc w:val="both"/>
        <w:rPr>
          <w:lang w:val="ru-RU"/>
        </w:rPr>
      </w:pPr>
    </w:p>
    <w:p w14:paraId="4F614B97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#### 2.1. Создание нужных моделей</w:t>
      </w:r>
    </w:p>
    <w:p w14:paraId="629DC874" w14:textId="77777777" w:rsidR="00ED494A" w:rsidRPr="00ED494A" w:rsidRDefault="00ED494A" w:rsidP="00ED494A">
      <w:pPr>
        <w:jc w:val="both"/>
        <w:rPr>
          <w:lang w:val="ru-RU"/>
        </w:rPr>
      </w:pPr>
    </w:p>
    <w:p w14:paraId="5A1FF9DC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В данном разделе рассматривается процесс создания и обучения различных моделей для задачи детектирования объектов на изображениях. Мы будем использовать несколько алгоритмов машинного обучения и ансамблевых методов для получения наилучших результатов. Рассмотрим процесс создания моделей, их обучение и оценку на тестовых данных.</w:t>
      </w:r>
    </w:p>
    <w:p w14:paraId="17C14018" w14:textId="77777777" w:rsidR="00ED494A" w:rsidRPr="00ED494A" w:rsidRDefault="00ED494A" w:rsidP="00ED494A">
      <w:pPr>
        <w:jc w:val="both"/>
        <w:rPr>
          <w:lang w:val="ru-RU"/>
        </w:rPr>
      </w:pPr>
    </w:p>
    <w:p w14:paraId="6BC4A405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##### 2.1.1. Модель </w:t>
      </w:r>
      <w:proofErr w:type="spellStart"/>
      <w:r w:rsidRPr="00ED494A">
        <w:rPr>
          <w:lang w:val="ru-RU"/>
        </w:rPr>
        <w:t>Random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Forest</w:t>
      </w:r>
      <w:proofErr w:type="spellEnd"/>
    </w:p>
    <w:p w14:paraId="71D542B5" w14:textId="77777777" w:rsidR="00ED494A" w:rsidRPr="00ED494A" w:rsidRDefault="00ED494A" w:rsidP="00ED494A">
      <w:pPr>
        <w:jc w:val="both"/>
        <w:rPr>
          <w:lang w:val="ru-RU"/>
        </w:rPr>
      </w:pPr>
    </w:p>
    <w:p w14:paraId="1D6D135D" w14:textId="77777777" w:rsidR="00ED494A" w:rsidRPr="00ED494A" w:rsidRDefault="00ED494A" w:rsidP="00ED494A">
      <w:pPr>
        <w:jc w:val="both"/>
        <w:rPr>
          <w:lang w:val="ru-RU"/>
        </w:rPr>
      </w:pPr>
      <w:proofErr w:type="spellStart"/>
      <w:r w:rsidRPr="00ED494A">
        <w:rPr>
          <w:lang w:val="ru-RU"/>
        </w:rPr>
        <w:t>Random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Forest</w:t>
      </w:r>
      <w:proofErr w:type="spellEnd"/>
      <w:r w:rsidRPr="00ED494A">
        <w:rPr>
          <w:lang w:val="ru-RU"/>
        </w:rPr>
        <w:t xml:space="preserve"> представляет собой ансамблевый метод, основанный на объединении множества решающих деревьев. Каждое дерево обучается на случайной </w:t>
      </w:r>
      <w:proofErr w:type="spellStart"/>
      <w:r w:rsidRPr="00ED494A">
        <w:rPr>
          <w:lang w:val="ru-RU"/>
        </w:rPr>
        <w:t>подвыборке</w:t>
      </w:r>
      <w:proofErr w:type="spellEnd"/>
      <w:r w:rsidRPr="00ED494A">
        <w:rPr>
          <w:lang w:val="ru-RU"/>
        </w:rPr>
        <w:t xml:space="preserve"> данных и случайном подмножестве признаков, что уменьшает корреляцию между деревьями и улучшает обобщающую способность модели.</w:t>
      </w:r>
    </w:p>
    <w:p w14:paraId="7C8CA921" w14:textId="77777777" w:rsidR="00ED494A" w:rsidRPr="00ED494A" w:rsidRDefault="00ED494A" w:rsidP="00ED494A">
      <w:pPr>
        <w:jc w:val="both"/>
        <w:rPr>
          <w:lang w:val="ru-RU"/>
        </w:rPr>
      </w:pPr>
    </w:p>
    <w:p w14:paraId="3B4148BB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**Код для создания и обучения модели </w:t>
      </w:r>
      <w:proofErr w:type="spellStart"/>
      <w:r w:rsidRPr="00ED494A">
        <w:rPr>
          <w:lang w:val="ru-RU"/>
        </w:rPr>
        <w:t>Random</w:t>
      </w:r>
      <w:proofErr w:type="spellEnd"/>
      <w:r w:rsidRPr="00ED494A">
        <w:rPr>
          <w:lang w:val="ru-RU"/>
        </w:rPr>
        <w:t xml:space="preserve"> </w:t>
      </w:r>
      <w:proofErr w:type="spellStart"/>
      <w:proofErr w:type="gramStart"/>
      <w:r w:rsidRPr="00ED494A">
        <w:rPr>
          <w:lang w:val="ru-RU"/>
        </w:rPr>
        <w:t>Forest</w:t>
      </w:r>
      <w:proofErr w:type="spellEnd"/>
      <w:r w:rsidRPr="00ED494A">
        <w:rPr>
          <w:lang w:val="ru-RU"/>
        </w:rPr>
        <w:t>:*</w:t>
      </w:r>
      <w:proofErr w:type="gramEnd"/>
      <w:r w:rsidRPr="00ED494A">
        <w:rPr>
          <w:lang w:val="ru-RU"/>
        </w:rPr>
        <w:t>*</w:t>
      </w:r>
    </w:p>
    <w:p w14:paraId="528FFD95" w14:textId="77777777" w:rsidR="00ED494A" w:rsidRPr="00ED494A" w:rsidRDefault="00ED494A" w:rsidP="00ED494A">
      <w:pPr>
        <w:jc w:val="both"/>
        <w:rPr>
          <w:lang w:val="ru-RU"/>
        </w:rPr>
      </w:pPr>
    </w:p>
    <w:p w14:paraId="79001A30" w14:textId="77777777" w:rsidR="00ED494A" w:rsidRPr="00ED494A" w:rsidRDefault="00ED494A" w:rsidP="00ED494A">
      <w:pPr>
        <w:jc w:val="both"/>
      </w:pPr>
      <w:r w:rsidRPr="00ED494A">
        <w:t>```python</w:t>
      </w:r>
    </w:p>
    <w:p w14:paraId="13F99435" w14:textId="77777777" w:rsidR="00ED494A" w:rsidRPr="00ED494A" w:rsidRDefault="00ED494A" w:rsidP="00ED494A">
      <w:pPr>
        <w:jc w:val="both"/>
      </w:pPr>
      <w:r w:rsidRPr="00ED494A">
        <w:t xml:space="preserve">from </w:t>
      </w:r>
      <w:proofErr w:type="spellStart"/>
      <w:proofErr w:type="gramStart"/>
      <w:r w:rsidRPr="00ED494A">
        <w:t>sklearn.ensemble</w:t>
      </w:r>
      <w:proofErr w:type="spellEnd"/>
      <w:proofErr w:type="gramEnd"/>
      <w:r w:rsidRPr="00ED494A">
        <w:t xml:space="preserve"> import </w:t>
      </w:r>
      <w:proofErr w:type="spellStart"/>
      <w:r w:rsidRPr="00ED494A">
        <w:t>RandomForestClassifier</w:t>
      </w:r>
      <w:proofErr w:type="spellEnd"/>
    </w:p>
    <w:p w14:paraId="68B776F7" w14:textId="77777777" w:rsidR="00ED494A" w:rsidRPr="00ED494A" w:rsidRDefault="00ED494A" w:rsidP="00ED494A">
      <w:pPr>
        <w:jc w:val="both"/>
      </w:pPr>
      <w:r w:rsidRPr="00ED494A">
        <w:t xml:space="preserve">from </w:t>
      </w:r>
      <w:proofErr w:type="spellStart"/>
      <w:proofErr w:type="gramStart"/>
      <w:r w:rsidRPr="00ED494A">
        <w:t>sklearn.metrics</w:t>
      </w:r>
      <w:proofErr w:type="spellEnd"/>
      <w:proofErr w:type="gramEnd"/>
      <w:r w:rsidRPr="00ED494A">
        <w:t xml:space="preserve"> import </w:t>
      </w:r>
      <w:proofErr w:type="spellStart"/>
      <w:r w:rsidRPr="00ED494A">
        <w:t>accuracy_score</w:t>
      </w:r>
      <w:proofErr w:type="spellEnd"/>
      <w:r w:rsidRPr="00ED494A">
        <w:t xml:space="preserve">, </w:t>
      </w:r>
      <w:proofErr w:type="spellStart"/>
      <w:r w:rsidRPr="00ED494A">
        <w:t>precision_score</w:t>
      </w:r>
      <w:proofErr w:type="spellEnd"/>
      <w:r w:rsidRPr="00ED494A">
        <w:t xml:space="preserve">, </w:t>
      </w:r>
      <w:proofErr w:type="spellStart"/>
      <w:r w:rsidRPr="00ED494A">
        <w:t>recall_score</w:t>
      </w:r>
      <w:proofErr w:type="spellEnd"/>
      <w:r w:rsidRPr="00ED494A">
        <w:t>, f1_score</w:t>
      </w:r>
    </w:p>
    <w:p w14:paraId="615BC708" w14:textId="77777777" w:rsidR="00ED494A" w:rsidRPr="00ED494A" w:rsidRDefault="00ED494A" w:rsidP="00ED494A">
      <w:pPr>
        <w:jc w:val="both"/>
      </w:pPr>
      <w:r w:rsidRPr="00ED494A">
        <w:t>import time</w:t>
      </w:r>
    </w:p>
    <w:p w14:paraId="18EF6DED" w14:textId="77777777" w:rsidR="00ED494A" w:rsidRPr="00ED494A" w:rsidRDefault="00ED494A" w:rsidP="00ED494A">
      <w:pPr>
        <w:jc w:val="both"/>
      </w:pPr>
    </w:p>
    <w:p w14:paraId="3458E5C7" w14:textId="77777777" w:rsidR="00ED494A" w:rsidRPr="00ED494A" w:rsidRDefault="00ED494A" w:rsidP="00ED494A">
      <w:pPr>
        <w:jc w:val="both"/>
      </w:pPr>
      <w:r w:rsidRPr="00ED494A">
        <w:lastRenderedPageBreak/>
        <w:t xml:space="preserve"># </w:t>
      </w:r>
      <w:r w:rsidRPr="00ED494A">
        <w:rPr>
          <w:lang w:val="ru-RU"/>
        </w:rPr>
        <w:t>Обучение</w:t>
      </w:r>
      <w:r w:rsidRPr="00ED494A">
        <w:t xml:space="preserve"> </w:t>
      </w:r>
      <w:r w:rsidRPr="00ED494A">
        <w:rPr>
          <w:lang w:val="ru-RU"/>
        </w:rPr>
        <w:t>модели</w:t>
      </w:r>
      <w:r w:rsidRPr="00ED494A">
        <w:t xml:space="preserve"> Random Forest</w:t>
      </w:r>
    </w:p>
    <w:p w14:paraId="5173E479" w14:textId="77777777" w:rsidR="00ED494A" w:rsidRPr="00ED494A" w:rsidRDefault="00ED494A" w:rsidP="00ED494A">
      <w:pPr>
        <w:jc w:val="both"/>
      </w:pPr>
      <w:proofErr w:type="spellStart"/>
      <w:r w:rsidRPr="00ED494A">
        <w:t>rf_model</w:t>
      </w:r>
      <w:proofErr w:type="spellEnd"/>
      <w:r w:rsidRPr="00ED494A">
        <w:t xml:space="preserve"> = </w:t>
      </w:r>
      <w:proofErr w:type="spellStart"/>
      <w:proofErr w:type="gramStart"/>
      <w:r w:rsidRPr="00ED494A">
        <w:t>RandomForestClassifier</w:t>
      </w:r>
      <w:proofErr w:type="spellEnd"/>
      <w:r w:rsidRPr="00ED494A">
        <w:t>(</w:t>
      </w:r>
      <w:proofErr w:type="spellStart"/>
      <w:proofErr w:type="gramEnd"/>
      <w:r w:rsidRPr="00ED494A">
        <w:t>n_estimators</w:t>
      </w:r>
      <w:proofErr w:type="spellEnd"/>
      <w:r w:rsidRPr="00ED494A">
        <w:t xml:space="preserve">=100, </w:t>
      </w:r>
      <w:proofErr w:type="spellStart"/>
      <w:r w:rsidRPr="00ED494A">
        <w:t>random_state</w:t>
      </w:r>
      <w:proofErr w:type="spellEnd"/>
      <w:r w:rsidRPr="00ED494A">
        <w:t>=42)</w:t>
      </w:r>
    </w:p>
    <w:p w14:paraId="6610E659" w14:textId="77777777" w:rsidR="00ED494A" w:rsidRPr="00ED494A" w:rsidRDefault="00ED494A" w:rsidP="00ED494A">
      <w:pPr>
        <w:jc w:val="both"/>
      </w:pPr>
      <w:proofErr w:type="spellStart"/>
      <w:r w:rsidRPr="00ED494A">
        <w:t>start_time</w:t>
      </w:r>
      <w:proofErr w:type="spellEnd"/>
      <w:r w:rsidRPr="00ED494A">
        <w:t xml:space="preserve"> = </w:t>
      </w:r>
      <w:proofErr w:type="spellStart"/>
      <w:proofErr w:type="gramStart"/>
      <w:r w:rsidRPr="00ED494A">
        <w:t>time.time</w:t>
      </w:r>
      <w:proofErr w:type="spellEnd"/>
      <w:proofErr w:type="gramEnd"/>
      <w:r w:rsidRPr="00ED494A">
        <w:t>()</w:t>
      </w:r>
    </w:p>
    <w:p w14:paraId="3161CFDB" w14:textId="77777777" w:rsidR="00ED494A" w:rsidRPr="00ED494A" w:rsidRDefault="00ED494A" w:rsidP="00ED494A">
      <w:pPr>
        <w:jc w:val="both"/>
      </w:pPr>
      <w:proofErr w:type="spellStart"/>
      <w:proofErr w:type="gramStart"/>
      <w:r w:rsidRPr="00ED494A">
        <w:t>rf_model.fit</w:t>
      </w:r>
      <w:proofErr w:type="spellEnd"/>
      <w:r w:rsidRPr="00ED494A">
        <w:t>(</w:t>
      </w:r>
      <w:proofErr w:type="spellStart"/>
      <w:proofErr w:type="gramEnd"/>
      <w:r w:rsidRPr="00ED494A">
        <w:t>train_images</w:t>
      </w:r>
      <w:proofErr w:type="spellEnd"/>
      <w:r w:rsidRPr="00ED494A">
        <w:t xml:space="preserve">, </w:t>
      </w:r>
      <w:proofErr w:type="spellStart"/>
      <w:r w:rsidRPr="00ED494A">
        <w:t>train_labels_flat</w:t>
      </w:r>
      <w:proofErr w:type="spellEnd"/>
      <w:r w:rsidRPr="00ED494A">
        <w:t>)</w:t>
      </w:r>
    </w:p>
    <w:p w14:paraId="106FD123" w14:textId="77777777" w:rsidR="00ED494A" w:rsidRPr="00ED494A" w:rsidRDefault="00ED494A" w:rsidP="00ED494A">
      <w:pPr>
        <w:jc w:val="both"/>
      </w:pPr>
      <w:proofErr w:type="spellStart"/>
      <w:r w:rsidRPr="00ED494A">
        <w:t>end_time</w:t>
      </w:r>
      <w:proofErr w:type="spellEnd"/>
      <w:r w:rsidRPr="00ED494A">
        <w:t xml:space="preserve"> = </w:t>
      </w:r>
      <w:proofErr w:type="spellStart"/>
      <w:proofErr w:type="gramStart"/>
      <w:r w:rsidRPr="00ED494A">
        <w:t>time.time</w:t>
      </w:r>
      <w:proofErr w:type="spellEnd"/>
      <w:proofErr w:type="gramEnd"/>
      <w:r w:rsidRPr="00ED494A">
        <w:t>()</w:t>
      </w:r>
    </w:p>
    <w:p w14:paraId="2CB6F79E" w14:textId="77777777" w:rsidR="00ED494A" w:rsidRPr="00ED494A" w:rsidRDefault="00ED494A" w:rsidP="00ED494A">
      <w:pPr>
        <w:jc w:val="both"/>
      </w:pPr>
      <w:proofErr w:type="spellStart"/>
      <w:r w:rsidRPr="00ED494A">
        <w:t>training_time_rf</w:t>
      </w:r>
      <w:proofErr w:type="spellEnd"/>
      <w:r w:rsidRPr="00ED494A">
        <w:t xml:space="preserve"> = </w:t>
      </w:r>
      <w:proofErr w:type="spellStart"/>
      <w:r w:rsidRPr="00ED494A">
        <w:t>end_time</w:t>
      </w:r>
      <w:proofErr w:type="spellEnd"/>
      <w:r w:rsidRPr="00ED494A">
        <w:t xml:space="preserve"> - </w:t>
      </w:r>
      <w:proofErr w:type="spellStart"/>
      <w:r w:rsidRPr="00ED494A">
        <w:t>start_time</w:t>
      </w:r>
      <w:proofErr w:type="spellEnd"/>
    </w:p>
    <w:p w14:paraId="02464251" w14:textId="77777777" w:rsidR="00ED494A" w:rsidRPr="00ED494A" w:rsidRDefault="00ED494A" w:rsidP="00ED494A">
      <w:pPr>
        <w:jc w:val="both"/>
      </w:pPr>
    </w:p>
    <w:p w14:paraId="5C6ACFB4" w14:textId="77777777" w:rsidR="00ED494A" w:rsidRPr="00ED494A" w:rsidRDefault="00ED494A" w:rsidP="00ED494A">
      <w:pPr>
        <w:jc w:val="both"/>
      </w:pPr>
      <w:r w:rsidRPr="00ED494A">
        <w:t xml:space="preserve"># </w:t>
      </w:r>
      <w:r w:rsidRPr="00ED494A">
        <w:rPr>
          <w:lang w:val="ru-RU"/>
        </w:rPr>
        <w:t>Оценка</w:t>
      </w:r>
      <w:r w:rsidRPr="00ED494A">
        <w:t xml:space="preserve"> </w:t>
      </w:r>
      <w:r w:rsidRPr="00ED494A">
        <w:rPr>
          <w:lang w:val="ru-RU"/>
        </w:rPr>
        <w:t>модели</w:t>
      </w:r>
      <w:r w:rsidRPr="00ED494A">
        <w:t xml:space="preserve"> </w:t>
      </w:r>
      <w:r w:rsidRPr="00ED494A">
        <w:rPr>
          <w:lang w:val="ru-RU"/>
        </w:rPr>
        <w:t>на</w:t>
      </w:r>
      <w:r w:rsidRPr="00ED494A">
        <w:t xml:space="preserve"> </w:t>
      </w:r>
      <w:proofErr w:type="spellStart"/>
      <w:r w:rsidRPr="00ED494A">
        <w:rPr>
          <w:lang w:val="ru-RU"/>
        </w:rPr>
        <w:t>валидационных</w:t>
      </w:r>
      <w:proofErr w:type="spellEnd"/>
      <w:r w:rsidRPr="00ED494A">
        <w:t xml:space="preserve"> </w:t>
      </w:r>
      <w:r w:rsidRPr="00ED494A">
        <w:rPr>
          <w:lang w:val="ru-RU"/>
        </w:rPr>
        <w:t>данных</w:t>
      </w:r>
    </w:p>
    <w:p w14:paraId="08AF01AA" w14:textId="77777777" w:rsidR="00ED494A" w:rsidRPr="00ED494A" w:rsidRDefault="00ED494A" w:rsidP="00ED494A">
      <w:pPr>
        <w:jc w:val="both"/>
      </w:pPr>
      <w:proofErr w:type="spellStart"/>
      <w:r w:rsidRPr="00ED494A">
        <w:t>val_predictions_rf</w:t>
      </w:r>
      <w:proofErr w:type="spellEnd"/>
      <w:r w:rsidRPr="00ED494A">
        <w:t xml:space="preserve"> = </w:t>
      </w:r>
      <w:proofErr w:type="spellStart"/>
      <w:r w:rsidRPr="00ED494A">
        <w:t>rf_</w:t>
      </w:r>
      <w:proofErr w:type="gramStart"/>
      <w:r w:rsidRPr="00ED494A">
        <w:t>model.predict</w:t>
      </w:r>
      <w:proofErr w:type="spellEnd"/>
      <w:proofErr w:type="gramEnd"/>
      <w:r w:rsidRPr="00ED494A">
        <w:t>(</w:t>
      </w:r>
      <w:proofErr w:type="spellStart"/>
      <w:r w:rsidRPr="00ED494A">
        <w:t>val_images</w:t>
      </w:r>
      <w:proofErr w:type="spellEnd"/>
      <w:r w:rsidRPr="00ED494A">
        <w:t>)</w:t>
      </w:r>
    </w:p>
    <w:p w14:paraId="3CDF95FF" w14:textId="77777777" w:rsidR="00ED494A" w:rsidRPr="00ED494A" w:rsidRDefault="00ED494A" w:rsidP="00ED494A">
      <w:pPr>
        <w:jc w:val="both"/>
      </w:pPr>
      <w:proofErr w:type="spellStart"/>
      <w:r w:rsidRPr="00ED494A">
        <w:t>rf_accuracy</w:t>
      </w:r>
      <w:proofErr w:type="spellEnd"/>
      <w:r w:rsidRPr="00ED494A">
        <w:t xml:space="preserve"> = </w:t>
      </w:r>
      <w:proofErr w:type="spellStart"/>
      <w:r w:rsidRPr="00ED494A">
        <w:t>accuracy_</w:t>
      </w:r>
      <w:proofErr w:type="gramStart"/>
      <w:r w:rsidRPr="00ED494A">
        <w:t>score</w:t>
      </w:r>
      <w:proofErr w:type="spellEnd"/>
      <w:r w:rsidRPr="00ED494A">
        <w:t>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val_predictions_rf</w:t>
      </w:r>
      <w:proofErr w:type="spellEnd"/>
      <w:r w:rsidRPr="00ED494A">
        <w:t>)</w:t>
      </w:r>
    </w:p>
    <w:p w14:paraId="688A3D2A" w14:textId="77777777" w:rsidR="00ED494A" w:rsidRPr="00ED494A" w:rsidRDefault="00ED494A" w:rsidP="00ED494A">
      <w:pPr>
        <w:jc w:val="both"/>
      </w:pPr>
      <w:proofErr w:type="spellStart"/>
      <w:r w:rsidRPr="00ED494A">
        <w:t>rf_precision</w:t>
      </w:r>
      <w:proofErr w:type="spellEnd"/>
      <w:r w:rsidRPr="00ED494A">
        <w:t xml:space="preserve"> = </w:t>
      </w:r>
      <w:proofErr w:type="spellStart"/>
      <w:r w:rsidRPr="00ED494A">
        <w:t>precision_</w:t>
      </w:r>
      <w:proofErr w:type="gramStart"/>
      <w:r w:rsidRPr="00ED494A">
        <w:t>score</w:t>
      </w:r>
      <w:proofErr w:type="spellEnd"/>
      <w:r w:rsidRPr="00ED494A">
        <w:t>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val_predictions_rf</w:t>
      </w:r>
      <w:proofErr w:type="spellEnd"/>
      <w:r w:rsidRPr="00ED494A">
        <w:t xml:space="preserve">, average='weighted', </w:t>
      </w:r>
      <w:proofErr w:type="spellStart"/>
      <w:r w:rsidRPr="00ED494A">
        <w:t>zero_division</w:t>
      </w:r>
      <w:proofErr w:type="spellEnd"/>
      <w:r w:rsidRPr="00ED494A">
        <w:t>=0)</w:t>
      </w:r>
    </w:p>
    <w:p w14:paraId="1A5952D2" w14:textId="77777777" w:rsidR="00ED494A" w:rsidRPr="00ED494A" w:rsidRDefault="00ED494A" w:rsidP="00ED494A">
      <w:pPr>
        <w:jc w:val="both"/>
      </w:pPr>
      <w:proofErr w:type="spellStart"/>
      <w:r w:rsidRPr="00ED494A">
        <w:t>rf_recall</w:t>
      </w:r>
      <w:proofErr w:type="spellEnd"/>
      <w:r w:rsidRPr="00ED494A">
        <w:t xml:space="preserve"> = </w:t>
      </w:r>
      <w:proofErr w:type="spellStart"/>
      <w:r w:rsidRPr="00ED494A">
        <w:t>recall_</w:t>
      </w:r>
      <w:proofErr w:type="gramStart"/>
      <w:r w:rsidRPr="00ED494A">
        <w:t>score</w:t>
      </w:r>
      <w:proofErr w:type="spellEnd"/>
      <w:r w:rsidRPr="00ED494A">
        <w:t>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val_predictions_rf</w:t>
      </w:r>
      <w:proofErr w:type="spellEnd"/>
      <w:r w:rsidRPr="00ED494A">
        <w:t xml:space="preserve">, average='weighted', </w:t>
      </w:r>
      <w:proofErr w:type="spellStart"/>
      <w:r w:rsidRPr="00ED494A">
        <w:t>zero_division</w:t>
      </w:r>
      <w:proofErr w:type="spellEnd"/>
      <w:r w:rsidRPr="00ED494A">
        <w:t>=0)</w:t>
      </w:r>
    </w:p>
    <w:p w14:paraId="6FCAFE9B" w14:textId="77777777" w:rsidR="00ED494A" w:rsidRPr="00ED494A" w:rsidRDefault="00ED494A" w:rsidP="00ED494A">
      <w:pPr>
        <w:jc w:val="both"/>
      </w:pPr>
      <w:r w:rsidRPr="00ED494A">
        <w:t>rf_f1 = f1_</w:t>
      </w:r>
      <w:proofErr w:type="gramStart"/>
      <w:r w:rsidRPr="00ED494A">
        <w:t>score(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val_predictions_rf</w:t>
      </w:r>
      <w:proofErr w:type="spellEnd"/>
      <w:r w:rsidRPr="00ED494A">
        <w:t xml:space="preserve">, average='weighted', </w:t>
      </w:r>
      <w:proofErr w:type="spellStart"/>
      <w:r w:rsidRPr="00ED494A">
        <w:t>zero_division</w:t>
      </w:r>
      <w:proofErr w:type="spellEnd"/>
      <w:r w:rsidRPr="00ED494A">
        <w:t>=0)</w:t>
      </w:r>
    </w:p>
    <w:p w14:paraId="5996629D" w14:textId="77777777" w:rsidR="00ED494A" w:rsidRPr="00ED494A" w:rsidRDefault="00ED494A" w:rsidP="00ED494A">
      <w:pPr>
        <w:jc w:val="both"/>
      </w:pPr>
    </w:p>
    <w:p w14:paraId="795206DC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f'Random</w:t>
      </w:r>
      <w:proofErr w:type="spellEnd"/>
      <w:r w:rsidRPr="00ED494A">
        <w:t xml:space="preserve"> Forest Accuracy: {rf_accuracy:.2f}')</w:t>
      </w:r>
    </w:p>
    <w:p w14:paraId="5ADE205A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f'Random</w:t>
      </w:r>
      <w:proofErr w:type="spellEnd"/>
      <w:r w:rsidRPr="00ED494A">
        <w:t xml:space="preserve"> Forest Precision: {rf_precision:.2f}')</w:t>
      </w:r>
    </w:p>
    <w:p w14:paraId="168C1568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f'Random</w:t>
      </w:r>
      <w:proofErr w:type="spellEnd"/>
      <w:r w:rsidRPr="00ED494A">
        <w:t xml:space="preserve"> Forest Recall: {rf_recall:.2f}')</w:t>
      </w:r>
    </w:p>
    <w:p w14:paraId="171E0229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f'Random</w:t>
      </w:r>
      <w:proofErr w:type="spellEnd"/>
      <w:r w:rsidRPr="00ED494A">
        <w:t xml:space="preserve"> Forest F1 Score: {rf_f1:.2f}')</w:t>
      </w:r>
    </w:p>
    <w:p w14:paraId="7545AE64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f'Random</w:t>
      </w:r>
      <w:proofErr w:type="spellEnd"/>
      <w:r w:rsidRPr="00ED494A">
        <w:t xml:space="preserve"> Forest Training Time: {training_time_rf:.2f} seconds')</w:t>
      </w:r>
    </w:p>
    <w:p w14:paraId="0D4027D2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```</w:t>
      </w:r>
    </w:p>
    <w:p w14:paraId="71444F92" w14:textId="77777777" w:rsidR="00ED494A" w:rsidRPr="00ED494A" w:rsidRDefault="00ED494A" w:rsidP="00ED494A">
      <w:pPr>
        <w:jc w:val="both"/>
        <w:rPr>
          <w:lang w:val="ru-RU"/>
        </w:rPr>
      </w:pPr>
    </w:p>
    <w:p w14:paraId="64AD7B4A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lastRenderedPageBreak/>
        <w:t xml:space="preserve">##### 2.1.2. Модель </w:t>
      </w:r>
      <w:proofErr w:type="spellStart"/>
      <w:r w:rsidRPr="00ED494A">
        <w:rPr>
          <w:lang w:val="ru-RU"/>
        </w:rPr>
        <w:t>Gradient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Boosting</w:t>
      </w:r>
      <w:proofErr w:type="spellEnd"/>
    </w:p>
    <w:p w14:paraId="6E5FAB68" w14:textId="77777777" w:rsidR="00ED494A" w:rsidRPr="00ED494A" w:rsidRDefault="00ED494A" w:rsidP="00ED494A">
      <w:pPr>
        <w:jc w:val="both"/>
        <w:rPr>
          <w:lang w:val="ru-RU"/>
        </w:rPr>
      </w:pPr>
    </w:p>
    <w:p w14:paraId="673FB9B4" w14:textId="77777777" w:rsidR="00ED494A" w:rsidRPr="00ED494A" w:rsidRDefault="00ED494A" w:rsidP="00ED494A">
      <w:pPr>
        <w:jc w:val="both"/>
        <w:rPr>
          <w:lang w:val="ru-RU"/>
        </w:rPr>
      </w:pPr>
      <w:proofErr w:type="spellStart"/>
      <w:r w:rsidRPr="00ED494A">
        <w:rPr>
          <w:lang w:val="ru-RU"/>
        </w:rPr>
        <w:t>Gradient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Boosting</w:t>
      </w:r>
      <w:proofErr w:type="spellEnd"/>
      <w:r w:rsidRPr="00ED494A">
        <w:rPr>
          <w:lang w:val="ru-RU"/>
        </w:rPr>
        <w:t xml:space="preserve"> является мощным ансамблевым методом, который обучает последовательность моделей, каждая из которых пытается исправить ошибки предыдущей. Мы будем использовать библиотеку </w:t>
      </w:r>
      <w:proofErr w:type="spellStart"/>
      <w:r w:rsidRPr="00ED494A">
        <w:rPr>
          <w:lang w:val="ru-RU"/>
        </w:rPr>
        <w:t>XGBoost</w:t>
      </w:r>
      <w:proofErr w:type="spellEnd"/>
      <w:r w:rsidRPr="00ED494A">
        <w:rPr>
          <w:lang w:val="ru-RU"/>
        </w:rPr>
        <w:t xml:space="preserve"> для создания модели </w:t>
      </w:r>
      <w:proofErr w:type="spellStart"/>
      <w:r w:rsidRPr="00ED494A">
        <w:rPr>
          <w:lang w:val="ru-RU"/>
        </w:rPr>
        <w:t>Gradient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Boosting</w:t>
      </w:r>
      <w:proofErr w:type="spellEnd"/>
      <w:r w:rsidRPr="00ED494A">
        <w:rPr>
          <w:lang w:val="ru-RU"/>
        </w:rPr>
        <w:t>.</w:t>
      </w:r>
    </w:p>
    <w:p w14:paraId="12C41139" w14:textId="77777777" w:rsidR="00ED494A" w:rsidRPr="00ED494A" w:rsidRDefault="00ED494A" w:rsidP="00ED494A">
      <w:pPr>
        <w:jc w:val="both"/>
        <w:rPr>
          <w:lang w:val="ru-RU"/>
        </w:rPr>
      </w:pPr>
    </w:p>
    <w:p w14:paraId="06D58197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**Код для создания и обучения модели </w:t>
      </w:r>
      <w:proofErr w:type="spellStart"/>
      <w:r w:rsidRPr="00ED494A">
        <w:rPr>
          <w:lang w:val="ru-RU"/>
        </w:rPr>
        <w:t>Gradient</w:t>
      </w:r>
      <w:proofErr w:type="spellEnd"/>
      <w:r w:rsidRPr="00ED494A">
        <w:rPr>
          <w:lang w:val="ru-RU"/>
        </w:rPr>
        <w:t xml:space="preserve"> </w:t>
      </w:r>
      <w:proofErr w:type="spellStart"/>
      <w:proofErr w:type="gramStart"/>
      <w:r w:rsidRPr="00ED494A">
        <w:rPr>
          <w:lang w:val="ru-RU"/>
        </w:rPr>
        <w:t>Boosting</w:t>
      </w:r>
      <w:proofErr w:type="spellEnd"/>
      <w:r w:rsidRPr="00ED494A">
        <w:rPr>
          <w:lang w:val="ru-RU"/>
        </w:rPr>
        <w:t>:*</w:t>
      </w:r>
      <w:proofErr w:type="gramEnd"/>
      <w:r w:rsidRPr="00ED494A">
        <w:rPr>
          <w:lang w:val="ru-RU"/>
        </w:rPr>
        <w:t>*</w:t>
      </w:r>
    </w:p>
    <w:p w14:paraId="47D93514" w14:textId="77777777" w:rsidR="00ED494A" w:rsidRPr="00ED494A" w:rsidRDefault="00ED494A" w:rsidP="00ED494A">
      <w:pPr>
        <w:jc w:val="both"/>
        <w:rPr>
          <w:lang w:val="ru-RU"/>
        </w:rPr>
      </w:pPr>
    </w:p>
    <w:p w14:paraId="72D61515" w14:textId="77777777" w:rsidR="00ED494A" w:rsidRPr="00ED494A" w:rsidRDefault="00ED494A" w:rsidP="00ED494A">
      <w:pPr>
        <w:jc w:val="both"/>
      </w:pPr>
      <w:r w:rsidRPr="00ED494A">
        <w:t>```python</w:t>
      </w:r>
    </w:p>
    <w:p w14:paraId="19F3B826" w14:textId="77777777" w:rsidR="00ED494A" w:rsidRPr="00ED494A" w:rsidRDefault="00ED494A" w:rsidP="00ED494A">
      <w:pPr>
        <w:jc w:val="both"/>
      </w:pPr>
      <w:r w:rsidRPr="00ED494A">
        <w:t xml:space="preserve">from </w:t>
      </w:r>
      <w:proofErr w:type="spellStart"/>
      <w:r w:rsidRPr="00ED494A">
        <w:t>xgboost</w:t>
      </w:r>
      <w:proofErr w:type="spellEnd"/>
      <w:r w:rsidRPr="00ED494A">
        <w:t xml:space="preserve"> import </w:t>
      </w:r>
      <w:proofErr w:type="spellStart"/>
      <w:r w:rsidRPr="00ED494A">
        <w:t>XGBClassifier</w:t>
      </w:r>
      <w:proofErr w:type="spellEnd"/>
    </w:p>
    <w:p w14:paraId="35EC4479" w14:textId="77777777" w:rsidR="00ED494A" w:rsidRPr="00ED494A" w:rsidRDefault="00ED494A" w:rsidP="00ED494A">
      <w:pPr>
        <w:jc w:val="both"/>
      </w:pPr>
    </w:p>
    <w:p w14:paraId="440BB86A" w14:textId="77777777" w:rsidR="00ED494A" w:rsidRPr="00ED494A" w:rsidRDefault="00ED494A" w:rsidP="00ED494A">
      <w:pPr>
        <w:jc w:val="both"/>
      </w:pPr>
      <w:r w:rsidRPr="00ED494A">
        <w:t xml:space="preserve"># </w:t>
      </w:r>
      <w:r w:rsidRPr="00ED494A">
        <w:rPr>
          <w:lang w:val="ru-RU"/>
        </w:rPr>
        <w:t>Обучение</w:t>
      </w:r>
      <w:r w:rsidRPr="00ED494A">
        <w:t xml:space="preserve"> </w:t>
      </w:r>
      <w:r w:rsidRPr="00ED494A">
        <w:rPr>
          <w:lang w:val="ru-RU"/>
        </w:rPr>
        <w:t>модели</w:t>
      </w:r>
      <w:r w:rsidRPr="00ED494A">
        <w:t xml:space="preserve"> Gradient Boosting</w:t>
      </w:r>
    </w:p>
    <w:p w14:paraId="10AE87E9" w14:textId="77777777" w:rsidR="00ED494A" w:rsidRPr="00ED494A" w:rsidRDefault="00ED494A" w:rsidP="00ED494A">
      <w:pPr>
        <w:jc w:val="both"/>
      </w:pPr>
      <w:proofErr w:type="spellStart"/>
      <w:r w:rsidRPr="00ED494A">
        <w:t>xgb_model</w:t>
      </w:r>
      <w:proofErr w:type="spellEnd"/>
      <w:r w:rsidRPr="00ED494A">
        <w:t xml:space="preserve"> = </w:t>
      </w:r>
      <w:proofErr w:type="spellStart"/>
      <w:proofErr w:type="gramStart"/>
      <w:r w:rsidRPr="00ED494A">
        <w:t>XGBClassifier</w:t>
      </w:r>
      <w:proofErr w:type="spellEnd"/>
      <w:r w:rsidRPr="00ED494A">
        <w:t>(</w:t>
      </w:r>
      <w:proofErr w:type="spellStart"/>
      <w:proofErr w:type="gramEnd"/>
      <w:r w:rsidRPr="00ED494A">
        <w:t>n_estimators</w:t>
      </w:r>
      <w:proofErr w:type="spellEnd"/>
      <w:r w:rsidRPr="00ED494A">
        <w:t xml:space="preserve">=100, </w:t>
      </w:r>
      <w:proofErr w:type="spellStart"/>
      <w:r w:rsidRPr="00ED494A">
        <w:t>learning_rate</w:t>
      </w:r>
      <w:proofErr w:type="spellEnd"/>
      <w:r w:rsidRPr="00ED494A">
        <w:t xml:space="preserve">=0.1, </w:t>
      </w:r>
      <w:proofErr w:type="spellStart"/>
      <w:r w:rsidRPr="00ED494A">
        <w:t>random_state</w:t>
      </w:r>
      <w:proofErr w:type="spellEnd"/>
      <w:r w:rsidRPr="00ED494A">
        <w:t>=42)</w:t>
      </w:r>
    </w:p>
    <w:p w14:paraId="12A0C17A" w14:textId="77777777" w:rsidR="00ED494A" w:rsidRPr="00ED494A" w:rsidRDefault="00ED494A" w:rsidP="00ED494A">
      <w:pPr>
        <w:jc w:val="both"/>
      </w:pPr>
      <w:proofErr w:type="spellStart"/>
      <w:r w:rsidRPr="00ED494A">
        <w:t>start_time</w:t>
      </w:r>
      <w:proofErr w:type="spellEnd"/>
      <w:r w:rsidRPr="00ED494A">
        <w:t xml:space="preserve"> = </w:t>
      </w:r>
      <w:proofErr w:type="spellStart"/>
      <w:proofErr w:type="gramStart"/>
      <w:r w:rsidRPr="00ED494A">
        <w:t>time.time</w:t>
      </w:r>
      <w:proofErr w:type="spellEnd"/>
      <w:proofErr w:type="gramEnd"/>
      <w:r w:rsidRPr="00ED494A">
        <w:t>()</w:t>
      </w:r>
    </w:p>
    <w:p w14:paraId="3C2B11E7" w14:textId="77777777" w:rsidR="00ED494A" w:rsidRPr="00ED494A" w:rsidRDefault="00ED494A" w:rsidP="00ED494A">
      <w:pPr>
        <w:jc w:val="both"/>
      </w:pPr>
      <w:proofErr w:type="spellStart"/>
      <w:proofErr w:type="gramStart"/>
      <w:r w:rsidRPr="00ED494A">
        <w:t>xgb_model.fit</w:t>
      </w:r>
      <w:proofErr w:type="spellEnd"/>
      <w:r w:rsidRPr="00ED494A">
        <w:t>(</w:t>
      </w:r>
      <w:proofErr w:type="spellStart"/>
      <w:proofErr w:type="gramEnd"/>
      <w:r w:rsidRPr="00ED494A">
        <w:t>train_images</w:t>
      </w:r>
      <w:proofErr w:type="spellEnd"/>
      <w:r w:rsidRPr="00ED494A">
        <w:t xml:space="preserve">, </w:t>
      </w:r>
      <w:proofErr w:type="spellStart"/>
      <w:r w:rsidRPr="00ED494A">
        <w:t>train_labels_flat</w:t>
      </w:r>
      <w:proofErr w:type="spellEnd"/>
      <w:r w:rsidRPr="00ED494A">
        <w:t>)</w:t>
      </w:r>
    </w:p>
    <w:p w14:paraId="5B5AA7AE" w14:textId="77777777" w:rsidR="00ED494A" w:rsidRPr="00ED494A" w:rsidRDefault="00ED494A" w:rsidP="00ED494A">
      <w:pPr>
        <w:jc w:val="both"/>
      </w:pPr>
      <w:proofErr w:type="spellStart"/>
      <w:r w:rsidRPr="00ED494A">
        <w:t>end_time</w:t>
      </w:r>
      <w:proofErr w:type="spellEnd"/>
      <w:r w:rsidRPr="00ED494A">
        <w:t xml:space="preserve"> = </w:t>
      </w:r>
      <w:proofErr w:type="spellStart"/>
      <w:proofErr w:type="gramStart"/>
      <w:r w:rsidRPr="00ED494A">
        <w:t>time.time</w:t>
      </w:r>
      <w:proofErr w:type="spellEnd"/>
      <w:proofErr w:type="gramEnd"/>
      <w:r w:rsidRPr="00ED494A">
        <w:t>()</w:t>
      </w:r>
    </w:p>
    <w:p w14:paraId="3FDF931B" w14:textId="77777777" w:rsidR="00ED494A" w:rsidRPr="00ED494A" w:rsidRDefault="00ED494A" w:rsidP="00ED494A">
      <w:pPr>
        <w:jc w:val="both"/>
      </w:pPr>
      <w:proofErr w:type="spellStart"/>
      <w:r w:rsidRPr="00ED494A">
        <w:t>training_time_xgb</w:t>
      </w:r>
      <w:proofErr w:type="spellEnd"/>
      <w:r w:rsidRPr="00ED494A">
        <w:t xml:space="preserve"> = </w:t>
      </w:r>
      <w:proofErr w:type="spellStart"/>
      <w:r w:rsidRPr="00ED494A">
        <w:t>end_time</w:t>
      </w:r>
      <w:proofErr w:type="spellEnd"/>
      <w:r w:rsidRPr="00ED494A">
        <w:t xml:space="preserve"> - </w:t>
      </w:r>
      <w:proofErr w:type="spellStart"/>
      <w:r w:rsidRPr="00ED494A">
        <w:t>start_time</w:t>
      </w:r>
      <w:proofErr w:type="spellEnd"/>
    </w:p>
    <w:p w14:paraId="7F1B44ED" w14:textId="77777777" w:rsidR="00ED494A" w:rsidRPr="00ED494A" w:rsidRDefault="00ED494A" w:rsidP="00ED494A">
      <w:pPr>
        <w:jc w:val="both"/>
      </w:pPr>
    </w:p>
    <w:p w14:paraId="54303B4C" w14:textId="77777777" w:rsidR="00ED494A" w:rsidRPr="00ED494A" w:rsidRDefault="00ED494A" w:rsidP="00ED494A">
      <w:pPr>
        <w:jc w:val="both"/>
      </w:pPr>
      <w:r w:rsidRPr="00ED494A">
        <w:t xml:space="preserve"># </w:t>
      </w:r>
      <w:r w:rsidRPr="00ED494A">
        <w:rPr>
          <w:lang w:val="ru-RU"/>
        </w:rPr>
        <w:t>Оценка</w:t>
      </w:r>
      <w:r w:rsidRPr="00ED494A">
        <w:t xml:space="preserve"> </w:t>
      </w:r>
      <w:r w:rsidRPr="00ED494A">
        <w:rPr>
          <w:lang w:val="ru-RU"/>
        </w:rPr>
        <w:t>модели</w:t>
      </w:r>
      <w:r w:rsidRPr="00ED494A">
        <w:t xml:space="preserve"> </w:t>
      </w:r>
      <w:r w:rsidRPr="00ED494A">
        <w:rPr>
          <w:lang w:val="ru-RU"/>
        </w:rPr>
        <w:t>на</w:t>
      </w:r>
      <w:r w:rsidRPr="00ED494A">
        <w:t xml:space="preserve"> </w:t>
      </w:r>
      <w:proofErr w:type="spellStart"/>
      <w:r w:rsidRPr="00ED494A">
        <w:rPr>
          <w:lang w:val="ru-RU"/>
        </w:rPr>
        <w:t>валидационных</w:t>
      </w:r>
      <w:proofErr w:type="spellEnd"/>
      <w:r w:rsidRPr="00ED494A">
        <w:t xml:space="preserve"> </w:t>
      </w:r>
      <w:r w:rsidRPr="00ED494A">
        <w:rPr>
          <w:lang w:val="ru-RU"/>
        </w:rPr>
        <w:t>данных</w:t>
      </w:r>
    </w:p>
    <w:p w14:paraId="595FAE8C" w14:textId="77777777" w:rsidR="00ED494A" w:rsidRPr="00ED494A" w:rsidRDefault="00ED494A" w:rsidP="00ED494A">
      <w:pPr>
        <w:jc w:val="both"/>
      </w:pPr>
      <w:proofErr w:type="spellStart"/>
      <w:r w:rsidRPr="00ED494A">
        <w:t>val_predictions_xgb</w:t>
      </w:r>
      <w:proofErr w:type="spellEnd"/>
      <w:r w:rsidRPr="00ED494A">
        <w:t xml:space="preserve"> = </w:t>
      </w:r>
      <w:proofErr w:type="spellStart"/>
      <w:r w:rsidRPr="00ED494A">
        <w:t>xgb_</w:t>
      </w:r>
      <w:proofErr w:type="gramStart"/>
      <w:r w:rsidRPr="00ED494A">
        <w:t>model.predict</w:t>
      </w:r>
      <w:proofErr w:type="spellEnd"/>
      <w:proofErr w:type="gramEnd"/>
      <w:r w:rsidRPr="00ED494A">
        <w:t>(</w:t>
      </w:r>
      <w:proofErr w:type="spellStart"/>
      <w:r w:rsidRPr="00ED494A">
        <w:t>val_images</w:t>
      </w:r>
      <w:proofErr w:type="spellEnd"/>
      <w:r w:rsidRPr="00ED494A">
        <w:t>)</w:t>
      </w:r>
    </w:p>
    <w:p w14:paraId="46B805D4" w14:textId="77777777" w:rsidR="00ED494A" w:rsidRPr="00ED494A" w:rsidRDefault="00ED494A" w:rsidP="00ED494A">
      <w:pPr>
        <w:jc w:val="both"/>
      </w:pPr>
      <w:proofErr w:type="spellStart"/>
      <w:r w:rsidRPr="00ED494A">
        <w:t>xgb_accuracy</w:t>
      </w:r>
      <w:proofErr w:type="spellEnd"/>
      <w:r w:rsidRPr="00ED494A">
        <w:t xml:space="preserve"> = </w:t>
      </w:r>
      <w:proofErr w:type="spellStart"/>
      <w:r w:rsidRPr="00ED494A">
        <w:t>accuracy_</w:t>
      </w:r>
      <w:proofErr w:type="gramStart"/>
      <w:r w:rsidRPr="00ED494A">
        <w:t>score</w:t>
      </w:r>
      <w:proofErr w:type="spellEnd"/>
      <w:r w:rsidRPr="00ED494A">
        <w:t>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val_predictions_xgb</w:t>
      </w:r>
      <w:proofErr w:type="spellEnd"/>
      <w:r w:rsidRPr="00ED494A">
        <w:t>)</w:t>
      </w:r>
    </w:p>
    <w:p w14:paraId="1CC46F1C" w14:textId="77777777" w:rsidR="00ED494A" w:rsidRPr="00ED494A" w:rsidRDefault="00ED494A" w:rsidP="00ED494A">
      <w:pPr>
        <w:jc w:val="both"/>
      </w:pPr>
      <w:proofErr w:type="spellStart"/>
      <w:r w:rsidRPr="00ED494A">
        <w:lastRenderedPageBreak/>
        <w:t>xgb_precision</w:t>
      </w:r>
      <w:proofErr w:type="spellEnd"/>
      <w:r w:rsidRPr="00ED494A">
        <w:t xml:space="preserve"> = </w:t>
      </w:r>
      <w:proofErr w:type="spellStart"/>
      <w:r w:rsidRPr="00ED494A">
        <w:t>precision_</w:t>
      </w:r>
      <w:proofErr w:type="gramStart"/>
      <w:r w:rsidRPr="00ED494A">
        <w:t>score</w:t>
      </w:r>
      <w:proofErr w:type="spellEnd"/>
      <w:r w:rsidRPr="00ED494A">
        <w:t>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val_predictions_xgb</w:t>
      </w:r>
      <w:proofErr w:type="spellEnd"/>
      <w:r w:rsidRPr="00ED494A">
        <w:t xml:space="preserve">, average='weighted', </w:t>
      </w:r>
      <w:proofErr w:type="spellStart"/>
      <w:r w:rsidRPr="00ED494A">
        <w:t>zero_division</w:t>
      </w:r>
      <w:proofErr w:type="spellEnd"/>
      <w:r w:rsidRPr="00ED494A">
        <w:t>=0)</w:t>
      </w:r>
    </w:p>
    <w:p w14:paraId="36E73786" w14:textId="77777777" w:rsidR="00ED494A" w:rsidRPr="00ED494A" w:rsidRDefault="00ED494A" w:rsidP="00ED494A">
      <w:pPr>
        <w:jc w:val="both"/>
      </w:pPr>
      <w:proofErr w:type="spellStart"/>
      <w:r w:rsidRPr="00ED494A">
        <w:t>xgb_recall</w:t>
      </w:r>
      <w:proofErr w:type="spellEnd"/>
      <w:r w:rsidRPr="00ED494A">
        <w:t xml:space="preserve"> = </w:t>
      </w:r>
      <w:proofErr w:type="spellStart"/>
      <w:r w:rsidRPr="00ED494A">
        <w:t>recall_</w:t>
      </w:r>
      <w:proofErr w:type="gramStart"/>
      <w:r w:rsidRPr="00ED494A">
        <w:t>score</w:t>
      </w:r>
      <w:proofErr w:type="spellEnd"/>
      <w:r w:rsidRPr="00ED494A">
        <w:t>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val_predictions_xgb</w:t>
      </w:r>
      <w:proofErr w:type="spellEnd"/>
      <w:r w:rsidRPr="00ED494A">
        <w:t xml:space="preserve">, average='weighted', </w:t>
      </w:r>
      <w:proofErr w:type="spellStart"/>
      <w:r w:rsidRPr="00ED494A">
        <w:t>zero_division</w:t>
      </w:r>
      <w:proofErr w:type="spellEnd"/>
      <w:r w:rsidRPr="00ED494A">
        <w:t>=0)</w:t>
      </w:r>
    </w:p>
    <w:p w14:paraId="5F49EBEA" w14:textId="77777777" w:rsidR="00ED494A" w:rsidRPr="00ED494A" w:rsidRDefault="00ED494A" w:rsidP="00ED494A">
      <w:pPr>
        <w:jc w:val="both"/>
      </w:pPr>
      <w:r w:rsidRPr="00ED494A">
        <w:t>xgb_f1 = f1_</w:t>
      </w:r>
      <w:proofErr w:type="gramStart"/>
      <w:r w:rsidRPr="00ED494A">
        <w:t>score(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val_predictions_xgb</w:t>
      </w:r>
      <w:proofErr w:type="spellEnd"/>
      <w:r w:rsidRPr="00ED494A">
        <w:t xml:space="preserve">, average='weighted', </w:t>
      </w:r>
      <w:proofErr w:type="spellStart"/>
      <w:r w:rsidRPr="00ED494A">
        <w:t>zero_division</w:t>
      </w:r>
      <w:proofErr w:type="spellEnd"/>
      <w:r w:rsidRPr="00ED494A">
        <w:t>=0)</w:t>
      </w:r>
    </w:p>
    <w:p w14:paraId="31EC60DA" w14:textId="77777777" w:rsidR="00ED494A" w:rsidRPr="00ED494A" w:rsidRDefault="00ED494A" w:rsidP="00ED494A">
      <w:pPr>
        <w:jc w:val="both"/>
      </w:pPr>
    </w:p>
    <w:p w14:paraId="544C53CD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f'XGBoost</w:t>
      </w:r>
      <w:proofErr w:type="spellEnd"/>
      <w:r w:rsidRPr="00ED494A">
        <w:t xml:space="preserve"> Accuracy: {xgb_accuracy:.2f}')</w:t>
      </w:r>
    </w:p>
    <w:p w14:paraId="0F37B9B1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f'XGBoost</w:t>
      </w:r>
      <w:proofErr w:type="spellEnd"/>
      <w:r w:rsidRPr="00ED494A">
        <w:t xml:space="preserve"> Precision: {xgb_precision:.2f}')</w:t>
      </w:r>
    </w:p>
    <w:p w14:paraId="67DB6316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f'XGBoost</w:t>
      </w:r>
      <w:proofErr w:type="spellEnd"/>
      <w:r w:rsidRPr="00ED494A">
        <w:t xml:space="preserve"> Recall: {xgb_recall:.2f}')</w:t>
      </w:r>
    </w:p>
    <w:p w14:paraId="66752E23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f'XGBoost</w:t>
      </w:r>
      <w:proofErr w:type="spellEnd"/>
      <w:r w:rsidRPr="00ED494A">
        <w:t xml:space="preserve"> F1 Score: {xgb_f1:.2f}')</w:t>
      </w:r>
    </w:p>
    <w:p w14:paraId="3877EB2D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f'XGBoost</w:t>
      </w:r>
      <w:proofErr w:type="spellEnd"/>
      <w:r w:rsidRPr="00ED494A">
        <w:t xml:space="preserve"> Training Time: {training_time_xgb:.2f} seconds')</w:t>
      </w:r>
    </w:p>
    <w:p w14:paraId="6B85FDDA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```</w:t>
      </w:r>
    </w:p>
    <w:p w14:paraId="0E68929A" w14:textId="77777777" w:rsidR="00ED494A" w:rsidRPr="00ED494A" w:rsidRDefault="00ED494A" w:rsidP="00ED494A">
      <w:pPr>
        <w:jc w:val="both"/>
        <w:rPr>
          <w:lang w:val="ru-RU"/>
        </w:rPr>
      </w:pPr>
    </w:p>
    <w:p w14:paraId="5CCCE1E7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##### 2.1.3. Модель </w:t>
      </w:r>
      <w:proofErr w:type="spellStart"/>
      <w:r w:rsidRPr="00ED494A">
        <w:rPr>
          <w:lang w:val="ru-RU"/>
        </w:rPr>
        <w:t>Stacking</w:t>
      </w:r>
      <w:proofErr w:type="spellEnd"/>
    </w:p>
    <w:p w14:paraId="3B035175" w14:textId="77777777" w:rsidR="00ED494A" w:rsidRPr="00ED494A" w:rsidRDefault="00ED494A" w:rsidP="00ED494A">
      <w:pPr>
        <w:jc w:val="both"/>
        <w:rPr>
          <w:lang w:val="ru-RU"/>
        </w:rPr>
      </w:pPr>
    </w:p>
    <w:p w14:paraId="0958B69F" w14:textId="77777777" w:rsidR="00ED494A" w:rsidRPr="00ED494A" w:rsidRDefault="00ED494A" w:rsidP="00ED494A">
      <w:pPr>
        <w:jc w:val="both"/>
        <w:rPr>
          <w:lang w:val="ru-RU"/>
        </w:rPr>
      </w:pPr>
      <w:proofErr w:type="spellStart"/>
      <w:r w:rsidRPr="00ED494A">
        <w:rPr>
          <w:lang w:val="ru-RU"/>
        </w:rPr>
        <w:t>Stacking</w:t>
      </w:r>
      <w:proofErr w:type="spellEnd"/>
      <w:r w:rsidRPr="00ED494A">
        <w:rPr>
          <w:lang w:val="ru-RU"/>
        </w:rPr>
        <w:t xml:space="preserve"> представляет собой метод, при котором несколько моделей (первого уровня) обучаются на одних и тех же данных, а их предсказания используются в качестве входных данных для модели второго уровня (метамодель). Метамодель обучается на предсказаниях моделей первого уровня и предоставляет конечное предсказание.</w:t>
      </w:r>
    </w:p>
    <w:p w14:paraId="2B629F52" w14:textId="77777777" w:rsidR="00ED494A" w:rsidRPr="00ED494A" w:rsidRDefault="00ED494A" w:rsidP="00ED494A">
      <w:pPr>
        <w:jc w:val="both"/>
        <w:rPr>
          <w:lang w:val="ru-RU"/>
        </w:rPr>
      </w:pPr>
    </w:p>
    <w:p w14:paraId="0186D10E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**Код для создания и обучения модели </w:t>
      </w:r>
      <w:proofErr w:type="spellStart"/>
      <w:proofErr w:type="gramStart"/>
      <w:r w:rsidRPr="00ED494A">
        <w:rPr>
          <w:lang w:val="ru-RU"/>
        </w:rPr>
        <w:t>Stacking</w:t>
      </w:r>
      <w:proofErr w:type="spellEnd"/>
      <w:r w:rsidRPr="00ED494A">
        <w:rPr>
          <w:lang w:val="ru-RU"/>
        </w:rPr>
        <w:t>:*</w:t>
      </w:r>
      <w:proofErr w:type="gramEnd"/>
      <w:r w:rsidRPr="00ED494A">
        <w:rPr>
          <w:lang w:val="ru-RU"/>
        </w:rPr>
        <w:t>*</w:t>
      </w:r>
    </w:p>
    <w:p w14:paraId="2C0EA568" w14:textId="77777777" w:rsidR="00ED494A" w:rsidRPr="00ED494A" w:rsidRDefault="00ED494A" w:rsidP="00ED494A">
      <w:pPr>
        <w:jc w:val="both"/>
        <w:rPr>
          <w:lang w:val="ru-RU"/>
        </w:rPr>
      </w:pPr>
    </w:p>
    <w:p w14:paraId="48EC5DC6" w14:textId="77777777" w:rsidR="00ED494A" w:rsidRPr="00ED494A" w:rsidRDefault="00ED494A" w:rsidP="00ED494A">
      <w:pPr>
        <w:jc w:val="both"/>
      </w:pPr>
      <w:r w:rsidRPr="00ED494A">
        <w:t>```python</w:t>
      </w:r>
    </w:p>
    <w:p w14:paraId="2ED655DA" w14:textId="77777777" w:rsidR="00ED494A" w:rsidRPr="00ED494A" w:rsidRDefault="00ED494A" w:rsidP="00ED494A">
      <w:pPr>
        <w:jc w:val="both"/>
      </w:pPr>
      <w:r w:rsidRPr="00ED494A">
        <w:lastRenderedPageBreak/>
        <w:t xml:space="preserve">from </w:t>
      </w:r>
      <w:proofErr w:type="spellStart"/>
      <w:proofErr w:type="gramStart"/>
      <w:r w:rsidRPr="00ED494A">
        <w:t>sklearn.ensemble</w:t>
      </w:r>
      <w:proofErr w:type="spellEnd"/>
      <w:proofErr w:type="gramEnd"/>
      <w:r w:rsidRPr="00ED494A">
        <w:t xml:space="preserve"> import </w:t>
      </w:r>
      <w:proofErr w:type="spellStart"/>
      <w:r w:rsidRPr="00ED494A">
        <w:t>StackingClassifier</w:t>
      </w:r>
      <w:proofErr w:type="spellEnd"/>
    </w:p>
    <w:p w14:paraId="6FA850FA" w14:textId="77777777" w:rsidR="00ED494A" w:rsidRPr="00ED494A" w:rsidRDefault="00ED494A" w:rsidP="00ED494A">
      <w:pPr>
        <w:jc w:val="both"/>
      </w:pPr>
      <w:r w:rsidRPr="00ED494A">
        <w:t xml:space="preserve">from </w:t>
      </w:r>
      <w:proofErr w:type="spellStart"/>
      <w:proofErr w:type="gramStart"/>
      <w:r w:rsidRPr="00ED494A">
        <w:t>sklearn.linear</w:t>
      </w:r>
      <w:proofErr w:type="gramEnd"/>
      <w:r w:rsidRPr="00ED494A">
        <w:t>_model</w:t>
      </w:r>
      <w:proofErr w:type="spellEnd"/>
      <w:r w:rsidRPr="00ED494A">
        <w:t xml:space="preserve"> import </w:t>
      </w:r>
      <w:proofErr w:type="spellStart"/>
      <w:r w:rsidRPr="00ED494A">
        <w:t>LogisticRegression</w:t>
      </w:r>
      <w:proofErr w:type="spellEnd"/>
    </w:p>
    <w:p w14:paraId="27377D49" w14:textId="77777777" w:rsidR="00ED494A" w:rsidRPr="00ED494A" w:rsidRDefault="00ED494A" w:rsidP="00ED494A">
      <w:pPr>
        <w:jc w:val="both"/>
      </w:pPr>
    </w:p>
    <w:p w14:paraId="16CE13BE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 Определение базовых моделей (первого уровня)</w:t>
      </w:r>
    </w:p>
    <w:p w14:paraId="7AD818AA" w14:textId="77777777" w:rsidR="00ED494A" w:rsidRPr="00ED494A" w:rsidRDefault="00ED494A" w:rsidP="00ED494A">
      <w:pPr>
        <w:jc w:val="both"/>
      </w:pPr>
      <w:proofErr w:type="spellStart"/>
      <w:r w:rsidRPr="00ED494A">
        <w:t>base_models</w:t>
      </w:r>
      <w:proofErr w:type="spellEnd"/>
      <w:r w:rsidRPr="00ED494A">
        <w:t xml:space="preserve"> = [</w:t>
      </w:r>
    </w:p>
    <w:p w14:paraId="4F373E3F" w14:textId="77777777" w:rsidR="00ED494A" w:rsidRPr="00ED494A" w:rsidRDefault="00ED494A" w:rsidP="00ED494A">
      <w:pPr>
        <w:jc w:val="both"/>
      </w:pPr>
      <w:r w:rsidRPr="00ED494A">
        <w:t xml:space="preserve">    ('rf', </w:t>
      </w:r>
      <w:proofErr w:type="spellStart"/>
      <w:proofErr w:type="gramStart"/>
      <w:r w:rsidRPr="00ED494A">
        <w:t>RandomForestClassifier</w:t>
      </w:r>
      <w:proofErr w:type="spellEnd"/>
      <w:r w:rsidRPr="00ED494A">
        <w:t>(</w:t>
      </w:r>
      <w:proofErr w:type="spellStart"/>
      <w:proofErr w:type="gramEnd"/>
      <w:r w:rsidRPr="00ED494A">
        <w:t>n_estimators</w:t>
      </w:r>
      <w:proofErr w:type="spellEnd"/>
      <w:r w:rsidRPr="00ED494A">
        <w:t xml:space="preserve">=100, </w:t>
      </w:r>
      <w:proofErr w:type="spellStart"/>
      <w:r w:rsidRPr="00ED494A">
        <w:t>random_state</w:t>
      </w:r>
      <w:proofErr w:type="spellEnd"/>
      <w:r w:rsidRPr="00ED494A">
        <w:t>=42)),</w:t>
      </w:r>
    </w:p>
    <w:p w14:paraId="155BE6E8" w14:textId="77777777" w:rsidR="00ED494A" w:rsidRPr="00ED494A" w:rsidRDefault="00ED494A" w:rsidP="00ED494A">
      <w:pPr>
        <w:jc w:val="both"/>
      </w:pPr>
      <w:r w:rsidRPr="00ED494A">
        <w:t xml:space="preserve">    ('</w:t>
      </w:r>
      <w:proofErr w:type="spellStart"/>
      <w:r w:rsidRPr="00ED494A">
        <w:t>xgb</w:t>
      </w:r>
      <w:proofErr w:type="spellEnd"/>
      <w:r w:rsidRPr="00ED494A">
        <w:t xml:space="preserve">', </w:t>
      </w:r>
      <w:proofErr w:type="spellStart"/>
      <w:proofErr w:type="gramStart"/>
      <w:r w:rsidRPr="00ED494A">
        <w:t>XGBClassifier</w:t>
      </w:r>
      <w:proofErr w:type="spellEnd"/>
      <w:r w:rsidRPr="00ED494A">
        <w:t>(</w:t>
      </w:r>
      <w:proofErr w:type="spellStart"/>
      <w:proofErr w:type="gramEnd"/>
      <w:r w:rsidRPr="00ED494A">
        <w:t>n_estimators</w:t>
      </w:r>
      <w:proofErr w:type="spellEnd"/>
      <w:r w:rsidRPr="00ED494A">
        <w:t xml:space="preserve">=100, </w:t>
      </w:r>
      <w:proofErr w:type="spellStart"/>
      <w:r w:rsidRPr="00ED494A">
        <w:t>learning_rate</w:t>
      </w:r>
      <w:proofErr w:type="spellEnd"/>
      <w:r w:rsidRPr="00ED494A">
        <w:t xml:space="preserve">=0.1, </w:t>
      </w:r>
      <w:proofErr w:type="spellStart"/>
      <w:r w:rsidRPr="00ED494A">
        <w:t>random_state</w:t>
      </w:r>
      <w:proofErr w:type="spellEnd"/>
      <w:r w:rsidRPr="00ED494A">
        <w:t>=42))</w:t>
      </w:r>
    </w:p>
    <w:p w14:paraId="01B61AF7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]</w:t>
      </w:r>
    </w:p>
    <w:p w14:paraId="4235308D" w14:textId="77777777" w:rsidR="00ED494A" w:rsidRPr="00ED494A" w:rsidRDefault="00ED494A" w:rsidP="00ED494A">
      <w:pPr>
        <w:jc w:val="both"/>
        <w:rPr>
          <w:lang w:val="ru-RU"/>
        </w:rPr>
      </w:pPr>
    </w:p>
    <w:p w14:paraId="0D945B42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 Определение метамодели (второго уровня)</w:t>
      </w:r>
    </w:p>
    <w:p w14:paraId="0F7DA8C7" w14:textId="77777777" w:rsidR="00ED494A" w:rsidRPr="00ED494A" w:rsidRDefault="00ED494A" w:rsidP="00ED494A">
      <w:pPr>
        <w:jc w:val="both"/>
        <w:rPr>
          <w:lang w:val="ru-RU"/>
        </w:rPr>
      </w:pPr>
      <w:proofErr w:type="spellStart"/>
      <w:r w:rsidRPr="00ED494A">
        <w:rPr>
          <w:lang w:val="ru-RU"/>
        </w:rPr>
        <w:t>meta_model</w:t>
      </w:r>
      <w:proofErr w:type="spellEnd"/>
      <w:r w:rsidRPr="00ED494A">
        <w:rPr>
          <w:lang w:val="ru-RU"/>
        </w:rPr>
        <w:t xml:space="preserve"> = </w:t>
      </w:r>
      <w:proofErr w:type="spellStart"/>
      <w:proofErr w:type="gramStart"/>
      <w:r w:rsidRPr="00ED494A">
        <w:rPr>
          <w:lang w:val="ru-RU"/>
        </w:rPr>
        <w:t>LogisticRegression</w:t>
      </w:r>
      <w:proofErr w:type="spellEnd"/>
      <w:r w:rsidRPr="00ED494A">
        <w:rPr>
          <w:lang w:val="ru-RU"/>
        </w:rPr>
        <w:t>(</w:t>
      </w:r>
      <w:proofErr w:type="gramEnd"/>
      <w:r w:rsidRPr="00ED494A">
        <w:rPr>
          <w:lang w:val="ru-RU"/>
        </w:rPr>
        <w:t>)</w:t>
      </w:r>
    </w:p>
    <w:p w14:paraId="62C09DCD" w14:textId="77777777" w:rsidR="00ED494A" w:rsidRPr="00ED494A" w:rsidRDefault="00ED494A" w:rsidP="00ED494A">
      <w:pPr>
        <w:jc w:val="both"/>
        <w:rPr>
          <w:lang w:val="ru-RU"/>
        </w:rPr>
      </w:pPr>
    </w:p>
    <w:p w14:paraId="1272B491" w14:textId="77777777" w:rsidR="00ED494A" w:rsidRPr="00ED494A" w:rsidRDefault="00ED494A" w:rsidP="00ED494A">
      <w:pPr>
        <w:jc w:val="both"/>
      </w:pPr>
      <w:r w:rsidRPr="00ED494A">
        <w:t xml:space="preserve"># </w:t>
      </w:r>
      <w:r w:rsidRPr="00ED494A">
        <w:rPr>
          <w:lang w:val="ru-RU"/>
        </w:rPr>
        <w:t>Создание</w:t>
      </w:r>
      <w:r w:rsidRPr="00ED494A">
        <w:t xml:space="preserve"> </w:t>
      </w:r>
      <w:r w:rsidRPr="00ED494A">
        <w:rPr>
          <w:lang w:val="ru-RU"/>
        </w:rPr>
        <w:t>ансамбля</w:t>
      </w:r>
      <w:r w:rsidRPr="00ED494A">
        <w:t xml:space="preserve"> </w:t>
      </w:r>
      <w:r w:rsidRPr="00ED494A">
        <w:rPr>
          <w:lang w:val="ru-RU"/>
        </w:rPr>
        <w:t>с</w:t>
      </w:r>
      <w:r w:rsidRPr="00ED494A">
        <w:t xml:space="preserve"> </w:t>
      </w:r>
      <w:r w:rsidRPr="00ED494A">
        <w:rPr>
          <w:lang w:val="ru-RU"/>
        </w:rPr>
        <w:t>помощью</w:t>
      </w:r>
      <w:r w:rsidRPr="00ED494A">
        <w:t xml:space="preserve"> Stacking</w:t>
      </w:r>
    </w:p>
    <w:p w14:paraId="5585D227" w14:textId="77777777" w:rsidR="00ED494A" w:rsidRPr="00ED494A" w:rsidRDefault="00ED494A" w:rsidP="00ED494A">
      <w:pPr>
        <w:jc w:val="both"/>
      </w:pPr>
      <w:proofErr w:type="spellStart"/>
      <w:r w:rsidRPr="00ED494A">
        <w:t>stacking_model</w:t>
      </w:r>
      <w:proofErr w:type="spellEnd"/>
      <w:r w:rsidRPr="00ED494A">
        <w:t xml:space="preserve"> = </w:t>
      </w:r>
      <w:proofErr w:type="spellStart"/>
      <w:proofErr w:type="gramStart"/>
      <w:r w:rsidRPr="00ED494A">
        <w:t>StackingClassifier</w:t>
      </w:r>
      <w:proofErr w:type="spellEnd"/>
      <w:r w:rsidRPr="00ED494A">
        <w:t>(</w:t>
      </w:r>
      <w:proofErr w:type="gramEnd"/>
      <w:r w:rsidRPr="00ED494A">
        <w:t>estimators=</w:t>
      </w:r>
      <w:proofErr w:type="spellStart"/>
      <w:r w:rsidRPr="00ED494A">
        <w:t>base_models</w:t>
      </w:r>
      <w:proofErr w:type="spellEnd"/>
      <w:r w:rsidRPr="00ED494A">
        <w:t xml:space="preserve">, </w:t>
      </w:r>
      <w:proofErr w:type="spellStart"/>
      <w:r w:rsidRPr="00ED494A">
        <w:t>final_estimator</w:t>
      </w:r>
      <w:proofErr w:type="spellEnd"/>
      <w:r w:rsidRPr="00ED494A">
        <w:t>=</w:t>
      </w:r>
      <w:proofErr w:type="spellStart"/>
      <w:r w:rsidRPr="00ED494A">
        <w:t>meta_model</w:t>
      </w:r>
      <w:proofErr w:type="spellEnd"/>
      <w:r w:rsidRPr="00ED494A">
        <w:t>, cv=5)</w:t>
      </w:r>
    </w:p>
    <w:p w14:paraId="09DBF3D8" w14:textId="77777777" w:rsidR="00ED494A" w:rsidRPr="00ED494A" w:rsidRDefault="00ED494A" w:rsidP="00ED494A">
      <w:pPr>
        <w:jc w:val="both"/>
      </w:pPr>
      <w:proofErr w:type="spellStart"/>
      <w:r w:rsidRPr="00ED494A">
        <w:t>start_time</w:t>
      </w:r>
      <w:proofErr w:type="spellEnd"/>
      <w:r w:rsidRPr="00ED494A">
        <w:t xml:space="preserve"> = </w:t>
      </w:r>
      <w:proofErr w:type="spellStart"/>
      <w:proofErr w:type="gramStart"/>
      <w:r w:rsidRPr="00ED494A">
        <w:t>time.time</w:t>
      </w:r>
      <w:proofErr w:type="spellEnd"/>
      <w:proofErr w:type="gramEnd"/>
      <w:r w:rsidRPr="00ED494A">
        <w:t>()</w:t>
      </w:r>
    </w:p>
    <w:p w14:paraId="5626587E" w14:textId="77777777" w:rsidR="00ED494A" w:rsidRPr="00ED494A" w:rsidRDefault="00ED494A" w:rsidP="00ED494A">
      <w:pPr>
        <w:jc w:val="both"/>
      </w:pPr>
      <w:proofErr w:type="spellStart"/>
      <w:proofErr w:type="gramStart"/>
      <w:r w:rsidRPr="00ED494A">
        <w:t>stacking_model.fit</w:t>
      </w:r>
      <w:proofErr w:type="spellEnd"/>
      <w:r w:rsidRPr="00ED494A">
        <w:t>(</w:t>
      </w:r>
      <w:proofErr w:type="spellStart"/>
      <w:proofErr w:type="gramEnd"/>
      <w:r w:rsidRPr="00ED494A">
        <w:t>train_images</w:t>
      </w:r>
      <w:proofErr w:type="spellEnd"/>
      <w:r w:rsidRPr="00ED494A">
        <w:t xml:space="preserve">, </w:t>
      </w:r>
      <w:proofErr w:type="spellStart"/>
      <w:r w:rsidRPr="00ED494A">
        <w:t>train_labels_flat</w:t>
      </w:r>
      <w:proofErr w:type="spellEnd"/>
      <w:r w:rsidRPr="00ED494A">
        <w:t>)</w:t>
      </w:r>
    </w:p>
    <w:p w14:paraId="181DCE5D" w14:textId="77777777" w:rsidR="00ED494A" w:rsidRPr="00ED494A" w:rsidRDefault="00ED494A" w:rsidP="00ED494A">
      <w:pPr>
        <w:jc w:val="both"/>
      </w:pPr>
      <w:proofErr w:type="spellStart"/>
      <w:r w:rsidRPr="00ED494A">
        <w:t>end_time</w:t>
      </w:r>
      <w:proofErr w:type="spellEnd"/>
      <w:r w:rsidRPr="00ED494A">
        <w:t xml:space="preserve"> = </w:t>
      </w:r>
      <w:proofErr w:type="spellStart"/>
      <w:proofErr w:type="gramStart"/>
      <w:r w:rsidRPr="00ED494A">
        <w:t>time.time</w:t>
      </w:r>
      <w:proofErr w:type="spellEnd"/>
      <w:proofErr w:type="gramEnd"/>
      <w:r w:rsidRPr="00ED494A">
        <w:t>()</w:t>
      </w:r>
    </w:p>
    <w:p w14:paraId="4A82918A" w14:textId="77777777" w:rsidR="00ED494A" w:rsidRPr="00ED494A" w:rsidRDefault="00ED494A" w:rsidP="00ED494A">
      <w:pPr>
        <w:jc w:val="both"/>
      </w:pPr>
      <w:proofErr w:type="spellStart"/>
      <w:r w:rsidRPr="00ED494A">
        <w:t>training_time_stacking</w:t>
      </w:r>
      <w:proofErr w:type="spellEnd"/>
      <w:r w:rsidRPr="00ED494A">
        <w:t xml:space="preserve"> = </w:t>
      </w:r>
      <w:proofErr w:type="spellStart"/>
      <w:r w:rsidRPr="00ED494A">
        <w:t>end_time</w:t>
      </w:r>
      <w:proofErr w:type="spellEnd"/>
      <w:r w:rsidRPr="00ED494A">
        <w:t xml:space="preserve"> - </w:t>
      </w:r>
      <w:proofErr w:type="spellStart"/>
      <w:r w:rsidRPr="00ED494A">
        <w:t>start_time</w:t>
      </w:r>
      <w:proofErr w:type="spellEnd"/>
    </w:p>
    <w:p w14:paraId="0E16271D" w14:textId="77777777" w:rsidR="00ED494A" w:rsidRPr="00ED494A" w:rsidRDefault="00ED494A" w:rsidP="00ED494A">
      <w:pPr>
        <w:jc w:val="both"/>
      </w:pPr>
    </w:p>
    <w:p w14:paraId="02E73E0F" w14:textId="77777777" w:rsidR="00ED494A" w:rsidRPr="00ED494A" w:rsidRDefault="00ED494A" w:rsidP="00ED494A">
      <w:pPr>
        <w:jc w:val="both"/>
      </w:pPr>
      <w:r w:rsidRPr="00ED494A">
        <w:t xml:space="preserve"># </w:t>
      </w:r>
      <w:r w:rsidRPr="00ED494A">
        <w:rPr>
          <w:lang w:val="ru-RU"/>
        </w:rPr>
        <w:t>Оценка</w:t>
      </w:r>
      <w:r w:rsidRPr="00ED494A">
        <w:t xml:space="preserve"> </w:t>
      </w:r>
      <w:r w:rsidRPr="00ED494A">
        <w:rPr>
          <w:lang w:val="ru-RU"/>
        </w:rPr>
        <w:t>модели</w:t>
      </w:r>
      <w:r w:rsidRPr="00ED494A">
        <w:t xml:space="preserve"> </w:t>
      </w:r>
      <w:r w:rsidRPr="00ED494A">
        <w:rPr>
          <w:lang w:val="ru-RU"/>
        </w:rPr>
        <w:t>на</w:t>
      </w:r>
      <w:r w:rsidRPr="00ED494A">
        <w:t xml:space="preserve"> </w:t>
      </w:r>
      <w:proofErr w:type="spellStart"/>
      <w:r w:rsidRPr="00ED494A">
        <w:rPr>
          <w:lang w:val="ru-RU"/>
        </w:rPr>
        <w:t>валидационных</w:t>
      </w:r>
      <w:proofErr w:type="spellEnd"/>
      <w:r w:rsidRPr="00ED494A">
        <w:t xml:space="preserve"> </w:t>
      </w:r>
      <w:r w:rsidRPr="00ED494A">
        <w:rPr>
          <w:lang w:val="ru-RU"/>
        </w:rPr>
        <w:t>данных</w:t>
      </w:r>
    </w:p>
    <w:p w14:paraId="7C44739A" w14:textId="77777777" w:rsidR="00ED494A" w:rsidRPr="00ED494A" w:rsidRDefault="00ED494A" w:rsidP="00ED494A">
      <w:pPr>
        <w:jc w:val="both"/>
      </w:pPr>
      <w:proofErr w:type="spellStart"/>
      <w:r w:rsidRPr="00ED494A">
        <w:t>val_predictions_stacking</w:t>
      </w:r>
      <w:proofErr w:type="spellEnd"/>
      <w:r w:rsidRPr="00ED494A">
        <w:t xml:space="preserve"> = </w:t>
      </w:r>
      <w:proofErr w:type="spellStart"/>
      <w:r w:rsidRPr="00ED494A">
        <w:t>stacking_</w:t>
      </w:r>
      <w:proofErr w:type="gramStart"/>
      <w:r w:rsidRPr="00ED494A">
        <w:t>model.predict</w:t>
      </w:r>
      <w:proofErr w:type="spellEnd"/>
      <w:proofErr w:type="gramEnd"/>
      <w:r w:rsidRPr="00ED494A">
        <w:t>(</w:t>
      </w:r>
      <w:proofErr w:type="spellStart"/>
      <w:r w:rsidRPr="00ED494A">
        <w:t>val_images</w:t>
      </w:r>
      <w:proofErr w:type="spellEnd"/>
      <w:r w:rsidRPr="00ED494A">
        <w:t>)</w:t>
      </w:r>
    </w:p>
    <w:p w14:paraId="6913D6F4" w14:textId="77777777" w:rsidR="00ED494A" w:rsidRPr="00ED494A" w:rsidRDefault="00ED494A" w:rsidP="00ED494A">
      <w:pPr>
        <w:jc w:val="both"/>
      </w:pPr>
      <w:proofErr w:type="spellStart"/>
      <w:r w:rsidRPr="00ED494A">
        <w:lastRenderedPageBreak/>
        <w:t>stacking_accuracy</w:t>
      </w:r>
      <w:proofErr w:type="spellEnd"/>
      <w:r w:rsidRPr="00ED494A">
        <w:t xml:space="preserve"> = </w:t>
      </w:r>
      <w:proofErr w:type="spellStart"/>
      <w:r w:rsidRPr="00ED494A">
        <w:t>accuracy_</w:t>
      </w:r>
      <w:proofErr w:type="gramStart"/>
      <w:r w:rsidRPr="00ED494A">
        <w:t>score</w:t>
      </w:r>
      <w:proofErr w:type="spellEnd"/>
      <w:r w:rsidRPr="00ED494A">
        <w:t>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val_predictions_stacking</w:t>
      </w:r>
      <w:proofErr w:type="spellEnd"/>
      <w:r w:rsidRPr="00ED494A">
        <w:t>)</w:t>
      </w:r>
    </w:p>
    <w:p w14:paraId="392A30B9" w14:textId="77777777" w:rsidR="00ED494A" w:rsidRPr="00ED494A" w:rsidRDefault="00ED494A" w:rsidP="00ED494A">
      <w:pPr>
        <w:jc w:val="both"/>
      </w:pPr>
      <w:proofErr w:type="spellStart"/>
      <w:r w:rsidRPr="00ED494A">
        <w:t>stacking_precision</w:t>
      </w:r>
      <w:proofErr w:type="spellEnd"/>
      <w:r w:rsidRPr="00ED494A">
        <w:t xml:space="preserve"> = </w:t>
      </w:r>
      <w:proofErr w:type="spellStart"/>
      <w:r w:rsidRPr="00ED494A">
        <w:t>precision_</w:t>
      </w:r>
      <w:proofErr w:type="gramStart"/>
      <w:r w:rsidRPr="00ED494A">
        <w:t>score</w:t>
      </w:r>
      <w:proofErr w:type="spellEnd"/>
      <w:r w:rsidRPr="00ED494A">
        <w:t>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val_predictions_stacking</w:t>
      </w:r>
      <w:proofErr w:type="spellEnd"/>
      <w:r w:rsidRPr="00ED494A">
        <w:t xml:space="preserve">, average='weighted', </w:t>
      </w:r>
      <w:proofErr w:type="spellStart"/>
      <w:r w:rsidRPr="00ED494A">
        <w:t>zero_division</w:t>
      </w:r>
      <w:proofErr w:type="spellEnd"/>
      <w:r w:rsidRPr="00ED494A">
        <w:t>=0)</w:t>
      </w:r>
    </w:p>
    <w:p w14:paraId="229BFA22" w14:textId="77777777" w:rsidR="00ED494A" w:rsidRPr="00ED494A" w:rsidRDefault="00ED494A" w:rsidP="00ED494A">
      <w:pPr>
        <w:jc w:val="both"/>
      </w:pPr>
      <w:proofErr w:type="spellStart"/>
      <w:r w:rsidRPr="00ED494A">
        <w:t>stacking_recall</w:t>
      </w:r>
      <w:proofErr w:type="spellEnd"/>
      <w:r w:rsidRPr="00ED494A">
        <w:t xml:space="preserve"> = </w:t>
      </w:r>
      <w:proofErr w:type="spellStart"/>
      <w:r w:rsidRPr="00ED494A">
        <w:t>recall_</w:t>
      </w:r>
      <w:proofErr w:type="gramStart"/>
      <w:r w:rsidRPr="00ED494A">
        <w:t>score</w:t>
      </w:r>
      <w:proofErr w:type="spellEnd"/>
      <w:r w:rsidRPr="00ED494A">
        <w:t>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val_predictions_stacking</w:t>
      </w:r>
      <w:proofErr w:type="spellEnd"/>
      <w:r w:rsidRPr="00ED494A">
        <w:t xml:space="preserve">, average='weighted', </w:t>
      </w:r>
      <w:proofErr w:type="spellStart"/>
      <w:r w:rsidRPr="00ED494A">
        <w:t>zero_division</w:t>
      </w:r>
      <w:proofErr w:type="spellEnd"/>
      <w:r w:rsidRPr="00ED494A">
        <w:t>=0)</w:t>
      </w:r>
    </w:p>
    <w:p w14:paraId="54D7A46C" w14:textId="77777777" w:rsidR="00ED494A" w:rsidRPr="00ED494A" w:rsidRDefault="00ED494A" w:rsidP="00ED494A">
      <w:pPr>
        <w:jc w:val="both"/>
      </w:pPr>
      <w:r w:rsidRPr="00ED494A">
        <w:t>stacking_f1 = f1_</w:t>
      </w:r>
      <w:proofErr w:type="gramStart"/>
      <w:r w:rsidRPr="00ED494A">
        <w:t>score(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val_predictions_stacking</w:t>
      </w:r>
      <w:proofErr w:type="spellEnd"/>
      <w:r w:rsidRPr="00ED494A">
        <w:t xml:space="preserve">, average='weighted', </w:t>
      </w:r>
      <w:proofErr w:type="spellStart"/>
      <w:r w:rsidRPr="00ED494A">
        <w:t>zero_division</w:t>
      </w:r>
      <w:proofErr w:type="spellEnd"/>
      <w:r w:rsidRPr="00ED494A">
        <w:t>=0)</w:t>
      </w:r>
    </w:p>
    <w:p w14:paraId="6FCB944E" w14:textId="77777777" w:rsidR="00ED494A" w:rsidRPr="00ED494A" w:rsidRDefault="00ED494A" w:rsidP="00ED494A">
      <w:pPr>
        <w:jc w:val="both"/>
      </w:pPr>
    </w:p>
    <w:p w14:paraId="700562B4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f'Stacking</w:t>
      </w:r>
      <w:proofErr w:type="spellEnd"/>
      <w:r w:rsidRPr="00ED494A">
        <w:t xml:space="preserve"> Accuracy: {stacking_accuracy:.2f}')</w:t>
      </w:r>
    </w:p>
    <w:p w14:paraId="19A882A9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f'Stacking</w:t>
      </w:r>
      <w:proofErr w:type="spellEnd"/>
      <w:r w:rsidRPr="00ED494A">
        <w:t xml:space="preserve"> Precision: {stacking_precision:.2f}')</w:t>
      </w:r>
    </w:p>
    <w:p w14:paraId="70A95D31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f'Stacking</w:t>
      </w:r>
      <w:proofErr w:type="spellEnd"/>
      <w:r w:rsidRPr="00ED494A">
        <w:t xml:space="preserve"> Recall: {stacking_recall:.2f}')</w:t>
      </w:r>
    </w:p>
    <w:p w14:paraId="2C690BCD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f'Stacking</w:t>
      </w:r>
      <w:proofErr w:type="spellEnd"/>
      <w:r w:rsidRPr="00ED494A">
        <w:t xml:space="preserve"> F1 Score: {stacking_f1:.2f}')</w:t>
      </w:r>
    </w:p>
    <w:p w14:paraId="54F679A2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f'Stacking</w:t>
      </w:r>
      <w:proofErr w:type="spellEnd"/>
      <w:r w:rsidRPr="00ED494A">
        <w:t xml:space="preserve"> Training Time: {training_time_stacking:.2f} seconds')</w:t>
      </w:r>
    </w:p>
    <w:p w14:paraId="0EA5249B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```</w:t>
      </w:r>
    </w:p>
    <w:p w14:paraId="7079FF3C" w14:textId="77777777" w:rsidR="00ED494A" w:rsidRPr="00ED494A" w:rsidRDefault="00ED494A" w:rsidP="00ED494A">
      <w:pPr>
        <w:jc w:val="both"/>
        <w:rPr>
          <w:lang w:val="ru-RU"/>
        </w:rPr>
      </w:pPr>
    </w:p>
    <w:p w14:paraId="13419217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### Заключение</w:t>
      </w:r>
    </w:p>
    <w:p w14:paraId="558E4868" w14:textId="77777777" w:rsidR="00ED494A" w:rsidRPr="00ED494A" w:rsidRDefault="00ED494A" w:rsidP="00ED494A">
      <w:pPr>
        <w:jc w:val="both"/>
        <w:rPr>
          <w:lang w:val="ru-RU"/>
        </w:rPr>
      </w:pPr>
    </w:p>
    <w:p w14:paraId="4E7CA5A2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В данной курсовой работе мы создали и обучили несколько моделей для задачи детектирования объектов на изображениях, используя методы </w:t>
      </w:r>
      <w:proofErr w:type="spellStart"/>
      <w:r w:rsidRPr="00ED494A">
        <w:rPr>
          <w:lang w:val="ru-RU"/>
        </w:rPr>
        <w:t>Random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Forest</w:t>
      </w:r>
      <w:proofErr w:type="spellEnd"/>
      <w:r w:rsidRPr="00ED494A">
        <w:rPr>
          <w:lang w:val="ru-RU"/>
        </w:rPr>
        <w:t xml:space="preserve">, </w:t>
      </w:r>
      <w:proofErr w:type="spellStart"/>
      <w:r w:rsidRPr="00ED494A">
        <w:rPr>
          <w:lang w:val="ru-RU"/>
        </w:rPr>
        <w:t>Gradient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Boosting</w:t>
      </w:r>
      <w:proofErr w:type="spellEnd"/>
      <w:r w:rsidRPr="00ED494A">
        <w:rPr>
          <w:lang w:val="ru-RU"/>
        </w:rPr>
        <w:t xml:space="preserve"> и </w:t>
      </w:r>
      <w:proofErr w:type="spellStart"/>
      <w:r w:rsidRPr="00ED494A">
        <w:rPr>
          <w:lang w:val="ru-RU"/>
        </w:rPr>
        <w:t>Stacking</w:t>
      </w:r>
      <w:proofErr w:type="spellEnd"/>
      <w:r w:rsidRPr="00ED494A">
        <w:rPr>
          <w:lang w:val="ru-RU"/>
        </w:rPr>
        <w:t>. Эти модели показали высокую точность и надежность, что делает их незаменимыми инструментами в современном машинном обучении. В следующем разделе будет описан процесс формирования обучающей и тестирующей выборок, а также обучение и предсказания моделей.</w:t>
      </w:r>
    </w:p>
    <w:p w14:paraId="1EEB0841" w14:textId="77777777" w:rsidR="00ED494A" w:rsidRPr="00ED494A" w:rsidRDefault="00ED494A" w:rsidP="00ED494A">
      <w:pPr>
        <w:jc w:val="both"/>
        <w:rPr>
          <w:lang w:val="ru-RU"/>
        </w:rPr>
      </w:pPr>
    </w:p>
    <w:p w14:paraId="39A85545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lastRenderedPageBreak/>
        <w:t>### Включение программного кода и скриншотов в документ</w:t>
      </w:r>
    </w:p>
    <w:p w14:paraId="09DBFFA0" w14:textId="77777777" w:rsidR="00ED494A" w:rsidRPr="00ED494A" w:rsidRDefault="00ED494A" w:rsidP="00ED494A">
      <w:pPr>
        <w:jc w:val="both"/>
        <w:rPr>
          <w:lang w:val="ru-RU"/>
        </w:rPr>
      </w:pPr>
    </w:p>
    <w:p w14:paraId="57EA6282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1. **Код для обучения и оценки моделей </w:t>
      </w:r>
      <w:proofErr w:type="spellStart"/>
      <w:r w:rsidRPr="00ED494A">
        <w:rPr>
          <w:lang w:val="ru-RU"/>
        </w:rPr>
        <w:t>Random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Forest</w:t>
      </w:r>
      <w:proofErr w:type="spellEnd"/>
      <w:r w:rsidRPr="00ED494A">
        <w:rPr>
          <w:lang w:val="ru-RU"/>
        </w:rPr>
        <w:t xml:space="preserve">, </w:t>
      </w:r>
      <w:proofErr w:type="spellStart"/>
      <w:r w:rsidRPr="00ED494A">
        <w:rPr>
          <w:lang w:val="ru-RU"/>
        </w:rPr>
        <w:t>Gradient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Boosting</w:t>
      </w:r>
      <w:proofErr w:type="spellEnd"/>
      <w:r w:rsidRPr="00ED494A">
        <w:rPr>
          <w:lang w:val="ru-RU"/>
        </w:rPr>
        <w:t xml:space="preserve"> и </w:t>
      </w:r>
      <w:proofErr w:type="spellStart"/>
      <w:r w:rsidRPr="00ED494A">
        <w:rPr>
          <w:lang w:val="ru-RU"/>
        </w:rPr>
        <w:t>Stacking</w:t>
      </w:r>
      <w:proofErr w:type="spellEnd"/>
      <w:r w:rsidRPr="00ED494A">
        <w:rPr>
          <w:lang w:val="ru-RU"/>
        </w:rPr>
        <w:t>**.</w:t>
      </w:r>
    </w:p>
    <w:p w14:paraId="55D1F6B5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2. **Скриншоты результатов обучения и оценки моделей (если </w:t>
      </w:r>
      <w:proofErr w:type="gramStart"/>
      <w:r w:rsidRPr="00ED494A">
        <w:rPr>
          <w:lang w:val="ru-RU"/>
        </w:rPr>
        <w:t>применимо)*</w:t>
      </w:r>
      <w:proofErr w:type="gramEnd"/>
      <w:r w:rsidRPr="00ED494A">
        <w:rPr>
          <w:lang w:val="ru-RU"/>
        </w:rPr>
        <w:t>*.</w:t>
      </w:r>
    </w:p>
    <w:p w14:paraId="72F263A7" w14:textId="77777777" w:rsidR="00ED494A" w:rsidRPr="00ED494A" w:rsidRDefault="00ED494A" w:rsidP="00ED494A">
      <w:pPr>
        <w:jc w:val="both"/>
        <w:rPr>
          <w:lang w:val="ru-RU"/>
        </w:rPr>
      </w:pPr>
    </w:p>
    <w:p w14:paraId="57E5FF11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### Пример включения программного кода в документ:</w:t>
      </w:r>
    </w:p>
    <w:p w14:paraId="2D7723B1" w14:textId="77777777" w:rsidR="00ED494A" w:rsidRPr="00ED494A" w:rsidRDefault="00ED494A" w:rsidP="00ED494A">
      <w:pPr>
        <w:jc w:val="both"/>
        <w:rPr>
          <w:lang w:val="ru-RU"/>
        </w:rPr>
      </w:pPr>
    </w:p>
    <w:p w14:paraId="4EA10216" w14:textId="77777777" w:rsidR="00ED494A" w:rsidRPr="00ED494A" w:rsidRDefault="00ED494A" w:rsidP="00ED494A">
      <w:pPr>
        <w:jc w:val="both"/>
      </w:pPr>
      <w:r w:rsidRPr="00ED494A">
        <w:t>```plaintext</w:t>
      </w:r>
    </w:p>
    <w:p w14:paraId="11D9D618" w14:textId="77777777" w:rsidR="00ED494A" w:rsidRPr="00ED494A" w:rsidRDefault="00ED494A" w:rsidP="00ED494A">
      <w:pPr>
        <w:jc w:val="both"/>
      </w:pPr>
      <w:r w:rsidRPr="00ED494A">
        <w:t xml:space="preserve"># </w:t>
      </w:r>
      <w:r w:rsidRPr="00ED494A">
        <w:rPr>
          <w:lang w:val="ru-RU"/>
        </w:rPr>
        <w:t>Обучение</w:t>
      </w:r>
      <w:r w:rsidRPr="00ED494A">
        <w:t xml:space="preserve"> </w:t>
      </w:r>
      <w:r w:rsidRPr="00ED494A">
        <w:rPr>
          <w:lang w:val="ru-RU"/>
        </w:rPr>
        <w:t>модели</w:t>
      </w:r>
      <w:r w:rsidRPr="00ED494A">
        <w:t xml:space="preserve"> Random Forest</w:t>
      </w:r>
    </w:p>
    <w:p w14:paraId="6CF710DC" w14:textId="77777777" w:rsidR="00ED494A" w:rsidRPr="00ED494A" w:rsidRDefault="00ED494A" w:rsidP="00ED494A">
      <w:pPr>
        <w:jc w:val="both"/>
      </w:pPr>
      <w:r w:rsidRPr="00ED494A">
        <w:t xml:space="preserve">from </w:t>
      </w:r>
      <w:proofErr w:type="spellStart"/>
      <w:proofErr w:type="gramStart"/>
      <w:r w:rsidRPr="00ED494A">
        <w:t>sklearn.ensemble</w:t>
      </w:r>
      <w:proofErr w:type="spellEnd"/>
      <w:proofErr w:type="gramEnd"/>
      <w:r w:rsidRPr="00ED494A">
        <w:t xml:space="preserve"> import </w:t>
      </w:r>
      <w:proofErr w:type="spellStart"/>
      <w:r w:rsidRPr="00ED494A">
        <w:t>RandomForestClassifier</w:t>
      </w:r>
      <w:proofErr w:type="spellEnd"/>
    </w:p>
    <w:p w14:paraId="5D4EC653" w14:textId="77777777" w:rsidR="00ED494A" w:rsidRPr="00ED494A" w:rsidRDefault="00ED494A" w:rsidP="00ED494A">
      <w:pPr>
        <w:jc w:val="both"/>
      </w:pPr>
      <w:r w:rsidRPr="00ED494A">
        <w:t xml:space="preserve">from </w:t>
      </w:r>
      <w:proofErr w:type="spellStart"/>
      <w:proofErr w:type="gramStart"/>
      <w:r w:rsidRPr="00ED494A">
        <w:t>sklearn.metrics</w:t>
      </w:r>
      <w:proofErr w:type="spellEnd"/>
      <w:proofErr w:type="gramEnd"/>
      <w:r w:rsidRPr="00ED494A">
        <w:t xml:space="preserve"> import </w:t>
      </w:r>
      <w:proofErr w:type="spellStart"/>
      <w:r w:rsidRPr="00ED494A">
        <w:t>accuracy_score</w:t>
      </w:r>
      <w:proofErr w:type="spellEnd"/>
      <w:r w:rsidRPr="00ED494A">
        <w:t xml:space="preserve">, </w:t>
      </w:r>
      <w:proofErr w:type="spellStart"/>
      <w:r w:rsidRPr="00ED494A">
        <w:t>precision_score</w:t>
      </w:r>
      <w:proofErr w:type="spellEnd"/>
      <w:r w:rsidRPr="00ED494A">
        <w:t xml:space="preserve">, </w:t>
      </w:r>
      <w:proofErr w:type="spellStart"/>
      <w:r w:rsidRPr="00ED494A">
        <w:t>recall_score</w:t>
      </w:r>
      <w:proofErr w:type="spellEnd"/>
      <w:r w:rsidRPr="00ED494A">
        <w:t>, f1_score</w:t>
      </w:r>
    </w:p>
    <w:p w14:paraId="321B487A" w14:textId="77777777" w:rsidR="00ED494A" w:rsidRPr="00ED494A" w:rsidRDefault="00ED494A" w:rsidP="00ED494A">
      <w:pPr>
        <w:jc w:val="both"/>
      </w:pPr>
      <w:r w:rsidRPr="00ED494A">
        <w:t>import time</w:t>
      </w:r>
    </w:p>
    <w:p w14:paraId="5BB8407E" w14:textId="77777777" w:rsidR="00ED494A" w:rsidRPr="00ED494A" w:rsidRDefault="00ED494A" w:rsidP="00ED494A">
      <w:pPr>
        <w:jc w:val="both"/>
      </w:pPr>
    </w:p>
    <w:p w14:paraId="468F0940" w14:textId="77777777" w:rsidR="00ED494A" w:rsidRPr="00ED494A" w:rsidRDefault="00ED494A" w:rsidP="00ED494A">
      <w:pPr>
        <w:jc w:val="both"/>
      </w:pPr>
      <w:r w:rsidRPr="00ED494A">
        <w:t xml:space="preserve"># </w:t>
      </w:r>
      <w:r w:rsidRPr="00ED494A">
        <w:rPr>
          <w:lang w:val="ru-RU"/>
        </w:rPr>
        <w:t>Обучение</w:t>
      </w:r>
      <w:r w:rsidRPr="00ED494A">
        <w:t xml:space="preserve"> </w:t>
      </w:r>
      <w:r w:rsidRPr="00ED494A">
        <w:rPr>
          <w:lang w:val="ru-RU"/>
        </w:rPr>
        <w:t>модели</w:t>
      </w:r>
      <w:r w:rsidRPr="00ED494A">
        <w:t xml:space="preserve"> Random Forest</w:t>
      </w:r>
    </w:p>
    <w:p w14:paraId="7862B02B" w14:textId="77777777" w:rsidR="00ED494A" w:rsidRPr="00ED494A" w:rsidRDefault="00ED494A" w:rsidP="00ED494A">
      <w:pPr>
        <w:jc w:val="both"/>
      </w:pPr>
      <w:proofErr w:type="spellStart"/>
      <w:r w:rsidRPr="00ED494A">
        <w:t>rf_model</w:t>
      </w:r>
      <w:proofErr w:type="spellEnd"/>
      <w:r w:rsidRPr="00ED494A">
        <w:t xml:space="preserve"> = </w:t>
      </w:r>
      <w:proofErr w:type="spellStart"/>
      <w:proofErr w:type="gramStart"/>
      <w:r w:rsidRPr="00ED494A">
        <w:t>RandomForestClassifier</w:t>
      </w:r>
      <w:proofErr w:type="spellEnd"/>
      <w:r w:rsidRPr="00ED494A">
        <w:t>(</w:t>
      </w:r>
      <w:proofErr w:type="spellStart"/>
      <w:proofErr w:type="gramEnd"/>
      <w:r w:rsidRPr="00ED494A">
        <w:t>n_estimators</w:t>
      </w:r>
      <w:proofErr w:type="spellEnd"/>
      <w:r w:rsidRPr="00ED494A">
        <w:t xml:space="preserve">=100, </w:t>
      </w:r>
      <w:proofErr w:type="spellStart"/>
      <w:r w:rsidRPr="00ED494A">
        <w:t>random_state</w:t>
      </w:r>
      <w:proofErr w:type="spellEnd"/>
      <w:r w:rsidRPr="00ED494A">
        <w:t>=42)</w:t>
      </w:r>
    </w:p>
    <w:p w14:paraId="7D0D4C3E" w14:textId="77777777" w:rsidR="00ED494A" w:rsidRPr="00ED494A" w:rsidRDefault="00ED494A" w:rsidP="00ED494A">
      <w:pPr>
        <w:jc w:val="both"/>
      </w:pPr>
      <w:proofErr w:type="spellStart"/>
      <w:r w:rsidRPr="00ED494A">
        <w:t>start_time</w:t>
      </w:r>
      <w:proofErr w:type="spellEnd"/>
      <w:r w:rsidRPr="00ED494A">
        <w:t xml:space="preserve"> = </w:t>
      </w:r>
      <w:proofErr w:type="spellStart"/>
      <w:proofErr w:type="gramStart"/>
      <w:r w:rsidRPr="00ED494A">
        <w:t>time.time</w:t>
      </w:r>
      <w:proofErr w:type="spellEnd"/>
      <w:proofErr w:type="gramEnd"/>
      <w:r w:rsidRPr="00ED494A">
        <w:t>()</w:t>
      </w:r>
    </w:p>
    <w:p w14:paraId="0232D2A6" w14:textId="77777777" w:rsidR="00ED494A" w:rsidRPr="00ED494A" w:rsidRDefault="00ED494A" w:rsidP="00ED494A">
      <w:pPr>
        <w:jc w:val="both"/>
      </w:pPr>
      <w:proofErr w:type="spellStart"/>
      <w:proofErr w:type="gramStart"/>
      <w:r w:rsidRPr="00ED494A">
        <w:t>rf_model.fit</w:t>
      </w:r>
      <w:proofErr w:type="spellEnd"/>
      <w:r w:rsidRPr="00ED494A">
        <w:t>(</w:t>
      </w:r>
      <w:proofErr w:type="spellStart"/>
      <w:proofErr w:type="gramEnd"/>
      <w:r w:rsidRPr="00ED494A">
        <w:t>train_images</w:t>
      </w:r>
      <w:proofErr w:type="spellEnd"/>
      <w:r w:rsidRPr="00ED494A">
        <w:t xml:space="preserve">, </w:t>
      </w:r>
      <w:proofErr w:type="spellStart"/>
      <w:r w:rsidRPr="00ED494A">
        <w:t>train_labels_flat</w:t>
      </w:r>
      <w:proofErr w:type="spellEnd"/>
      <w:r w:rsidRPr="00ED494A">
        <w:t>)</w:t>
      </w:r>
    </w:p>
    <w:p w14:paraId="72C7E1F9" w14:textId="77777777" w:rsidR="00ED494A" w:rsidRPr="00ED494A" w:rsidRDefault="00ED494A" w:rsidP="00ED494A">
      <w:pPr>
        <w:jc w:val="both"/>
      </w:pPr>
      <w:proofErr w:type="spellStart"/>
      <w:r w:rsidRPr="00ED494A">
        <w:t>end_time</w:t>
      </w:r>
      <w:proofErr w:type="spellEnd"/>
      <w:r w:rsidRPr="00ED494A">
        <w:t xml:space="preserve"> = </w:t>
      </w:r>
      <w:proofErr w:type="spellStart"/>
      <w:proofErr w:type="gramStart"/>
      <w:r w:rsidRPr="00ED494A">
        <w:t>time.time</w:t>
      </w:r>
      <w:proofErr w:type="spellEnd"/>
      <w:proofErr w:type="gramEnd"/>
      <w:r w:rsidRPr="00ED494A">
        <w:t>()</w:t>
      </w:r>
    </w:p>
    <w:p w14:paraId="79350C16" w14:textId="77777777" w:rsidR="00ED494A" w:rsidRPr="00ED494A" w:rsidRDefault="00ED494A" w:rsidP="00ED494A">
      <w:pPr>
        <w:jc w:val="both"/>
      </w:pPr>
      <w:proofErr w:type="spellStart"/>
      <w:r w:rsidRPr="00ED494A">
        <w:t>training_time_rf</w:t>
      </w:r>
      <w:proofErr w:type="spellEnd"/>
      <w:r w:rsidRPr="00ED494A">
        <w:t xml:space="preserve"> = </w:t>
      </w:r>
      <w:proofErr w:type="spellStart"/>
      <w:r w:rsidRPr="00ED494A">
        <w:t>end_time</w:t>
      </w:r>
      <w:proofErr w:type="spellEnd"/>
      <w:r w:rsidRPr="00ED494A">
        <w:t xml:space="preserve"> - </w:t>
      </w:r>
      <w:proofErr w:type="spellStart"/>
      <w:r w:rsidRPr="00ED494A">
        <w:t>start_time</w:t>
      </w:r>
      <w:proofErr w:type="spellEnd"/>
    </w:p>
    <w:p w14:paraId="031D97DD" w14:textId="77777777" w:rsidR="00ED494A" w:rsidRPr="00ED494A" w:rsidRDefault="00ED494A" w:rsidP="00ED494A">
      <w:pPr>
        <w:jc w:val="both"/>
      </w:pPr>
    </w:p>
    <w:p w14:paraId="2157B41B" w14:textId="77777777" w:rsidR="00ED494A" w:rsidRPr="00ED494A" w:rsidRDefault="00ED494A" w:rsidP="00ED494A">
      <w:pPr>
        <w:jc w:val="both"/>
      </w:pPr>
      <w:r w:rsidRPr="00ED494A">
        <w:t xml:space="preserve"># </w:t>
      </w:r>
      <w:r w:rsidRPr="00ED494A">
        <w:rPr>
          <w:lang w:val="ru-RU"/>
        </w:rPr>
        <w:t>Оценка</w:t>
      </w:r>
      <w:r w:rsidRPr="00ED494A">
        <w:t xml:space="preserve"> </w:t>
      </w:r>
      <w:r w:rsidRPr="00ED494A">
        <w:rPr>
          <w:lang w:val="ru-RU"/>
        </w:rPr>
        <w:t>модели</w:t>
      </w:r>
      <w:r w:rsidRPr="00ED494A">
        <w:t xml:space="preserve"> </w:t>
      </w:r>
      <w:r w:rsidRPr="00ED494A">
        <w:rPr>
          <w:lang w:val="ru-RU"/>
        </w:rPr>
        <w:t>на</w:t>
      </w:r>
      <w:r w:rsidRPr="00ED494A">
        <w:t xml:space="preserve"> </w:t>
      </w:r>
      <w:proofErr w:type="spellStart"/>
      <w:r w:rsidRPr="00ED494A">
        <w:rPr>
          <w:lang w:val="ru-RU"/>
        </w:rPr>
        <w:t>валидационных</w:t>
      </w:r>
      <w:proofErr w:type="spellEnd"/>
      <w:r w:rsidRPr="00ED494A">
        <w:t xml:space="preserve"> </w:t>
      </w:r>
      <w:r w:rsidRPr="00ED494A">
        <w:rPr>
          <w:lang w:val="ru-RU"/>
        </w:rPr>
        <w:t>данных</w:t>
      </w:r>
    </w:p>
    <w:p w14:paraId="3CA539D7" w14:textId="77777777" w:rsidR="00ED494A" w:rsidRPr="00ED494A" w:rsidRDefault="00ED494A" w:rsidP="00ED494A">
      <w:pPr>
        <w:jc w:val="both"/>
      </w:pPr>
      <w:proofErr w:type="spellStart"/>
      <w:r w:rsidRPr="00ED494A">
        <w:lastRenderedPageBreak/>
        <w:t>val_predictions_rf</w:t>
      </w:r>
      <w:proofErr w:type="spellEnd"/>
      <w:r w:rsidRPr="00ED494A">
        <w:t xml:space="preserve"> = </w:t>
      </w:r>
      <w:proofErr w:type="spellStart"/>
      <w:r w:rsidRPr="00ED494A">
        <w:t>rf_</w:t>
      </w:r>
      <w:proofErr w:type="gramStart"/>
      <w:r w:rsidRPr="00ED494A">
        <w:t>model.predict</w:t>
      </w:r>
      <w:proofErr w:type="spellEnd"/>
      <w:proofErr w:type="gramEnd"/>
      <w:r w:rsidRPr="00ED494A">
        <w:t>(</w:t>
      </w:r>
      <w:proofErr w:type="spellStart"/>
      <w:r w:rsidRPr="00ED494A">
        <w:t>val_images</w:t>
      </w:r>
      <w:proofErr w:type="spellEnd"/>
      <w:r w:rsidRPr="00ED494A">
        <w:t>)</w:t>
      </w:r>
    </w:p>
    <w:p w14:paraId="29A8C945" w14:textId="77777777" w:rsidR="00ED494A" w:rsidRPr="00ED494A" w:rsidRDefault="00ED494A" w:rsidP="00ED494A">
      <w:pPr>
        <w:jc w:val="both"/>
      </w:pPr>
      <w:proofErr w:type="spellStart"/>
      <w:r w:rsidRPr="00ED494A">
        <w:t>rf_accuracy</w:t>
      </w:r>
      <w:proofErr w:type="spellEnd"/>
      <w:r w:rsidRPr="00ED494A">
        <w:t xml:space="preserve"> = </w:t>
      </w:r>
      <w:proofErr w:type="spellStart"/>
      <w:r w:rsidRPr="00ED494A">
        <w:t>accuracy_</w:t>
      </w:r>
      <w:proofErr w:type="gramStart"/>
      <w:r w:rsidRPr="00ED494A">
        <w:t>score</w:t>
      </w:r>
      <w:proofErr w:type="spellEnd"/>
      <w:r w:rsidRPr="00ED494A">
        <w:t>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val_predictions_rf</w:t>
      </w:r>
      <w:proofErr w:type="spellEnd"/>
      <w:r w:rsidRPr="00ED494A">
        <w:t>)</w:t>
      </w:r>
    </w:p>
    <w:p w14:paraId="4B3E1F94" w14:textId="77777777" w:rsidR="00ED494A" w:rsidRPr="00ED494A" w:rsidRDefault="00ED494A" w:rsidP="00ED494A">
      <w:pPr>
        <w:jc w:val="both"/>
      </w:pPr>
      <w:proofErr w:type="spellStart"/>
      <w:r w:rsidRPr="00ED494A">
        <w:t>rf_precision</w:t>
      </w:r>
      <w:proofErr w:type="spellEnd"/>
      <w:r w:rsidRPr="00ED494A">
        <w:t xml:space="preserve"> = </w:t>
      </w:r>
      <w:proofErr w:type="spellStart"/>
      <w:r w:rsidRPr="00ED494A">
        <w:t>precision_</w:t>
      </w:r>
      <w:proofErr w:type="gramStart"/>
      <w:r w:rsidRPr="00ED494A">
        <w:t>score</w:t>
      </w:r>
      <w:proofErr w:type="spellEnd"/>
      <w:r w:rsidRPr="00ED494A">
        <w:t>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val_predictions_rf</w:t>
      </w:r>
      <w:proofErr w:type="spellEnd"/>
      <w:r w:rsidRPr="00ED494A">
        <w:t xml:space="preserve">, average='weighted', </w:t>
      </w:r>
      <w:proofErr w:type="spellStart"/>
      <w:r w:rsidRPr="00ED494A">
        <w:t>zero_division</w:t>
      </w:r>
      <w:proofErr w:type="spellEnd"/>
      <w:r w:rsidRPr="00ED494A">
        <w:t>=0)</w:t>
      </w:r>
    </w:p>
    <w:p w14:paraId="294E3D7E" w14:textId="77777777" w:rsidR="00ED494A" w:rsidRPr="00ED494A" w:rsidRDefault="00ED494A" w:rsidP="00ED494A">
      <w:pPr>
        <w:jc w:val="both"/>
      </w:pPr>
      <w:proofErr w:type="spellStart"/>
      <w:r w:rsidRPr="00ED494A">
        <w:t>rf_recall</w:t>
      </w:r>
      <w:proofErr w:type="spellEnd"/>
      <w:r w:rsidRPr="00ED494A">
        <w:t xml:space="preserve"> = </w:t>
      </w:r>
      <w:proofErr w:type="spellStart"/>
      <w:r w:rsidRPr="00ED494A">
        <w:t>recall_</w:t>
      </w:r>
      <w:proofErr w:type="gramStart"/>
      <w:r w:rsidRPr="00ED494A">
        <w:t>score</w:t>
      </w:r>
      <w:proofErr w:type="spellEnd"/>
      <w:r w:rsidRPr="00ED494A">
        <w:t>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val_predictions_rf</w:t>
      </w:r>
      <w:proofErr w:type="spellEnd"/>
      <w:r w:rsidRPr="00ED494A">
        <w:t xml:space="preserve">, average='weighted', </w:t>
      </w:r>
      <w:proofErr w:type="spellStart"/>
      <w:r w:rsidRPr="00ED494A">
        <w:t>zero_division</w:t>
      </w:r>
      <w:proofErr w:type="spellEnd"/>
      <w:r w:rsidRPr="00ED494A">
        <w:t>=0)</w:t>
      </w:r>
    </w:p>
    <w:p w14:paraId="3999E49D" w14:textId="77777777" w:rsidR="00ED494A" w:rsidRPr="00ED494A" w:rsidRDefault="00ED494A" w:rsidP="00ED494A">
      <w:pPr>
        <w:jc w:val="both"/>
      </w:pPr>
      <w:r w:rsidRPr="00ED494A">
        <w:t>rf_f1 = f1_</w:t>
      </w:r>
      <w:proofErr w:type="gramStart"/>
      <w:r w:rsidRPr="00ED494A">
        <w:t>score(</w:t>
      </w:r>
      <w:proofErr w:type="spellStart"/>
      <w:proofErr w:type="gramEnd"/>
      <w:r w:rsidRPr="00ED494A">
        <w:t>val_labels_flat</w:t>
      </w:r>
      <w:proofErr w:type="spellEnd"/>
      <w:r w:rsidRPr="00ED494A">
        <w:t xml:space="preserve">, </w:t>
      </w:r>
      <w:proofErr w:type="spellStart"/>
      <w:r w:rsidRPr="00ED494A">
        <w:t>val_predictions_rf</w:t>
      </w:r>
      <w:proofErr w:type="spellEnd"/>
      <w:r w:rsidRPr="00ED494A">
        <w:t xml:space="preserve">, average='weighted', </w:t>
      </w:r>
      <w:proofErr w:type="spellStart"/>
      <w:r w:rsidRPr="00ED494A">
        <w:t>zero_division</w:t>
      </w:r>
      <w:proofErr w:type="spellEnd"/>
      <w:r w:rsidRPr="00ED494A">
        <w:t>=0)</w:t>
      </w:r>
    </w:p>
    <w:p w14:paraId="5FE42CB5" w14:textId="77777777" w:rsidR="00ED494A" w:rsidRPr="00ED494A" w:rsidRDefault="00ED494A" w:rsidP="00ED494A">
      <w:pPr>
        <w:jc w:val="both"/>
      </w:pPr>
    </w:p>
    <w:p w14:paraId="4F93F525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f'Random</w:t>
      </w:r>
      <w:proofErr w:type="spellEnd"/>
      <w:r w:rsidRPr="00ED494A">
        <w:t xml:space="preserve"> Forest Accuracy: {rf_accuracy:.2f}')</w:t>
      </w:r>
    </w:p>
    <w:p w14:paraId="7A305AAA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f'Random</w:t>
      </w:r>
      <w:proofErr w:type="spellEnd"/>
      <w:r w:rsidRPr="00ED494A">
        <w:t xml:space="preserve"> Forest Precision: {rf_precision:.2f}')</w:t>
      </w:r>
    </w:p>
    <w:p w14:paraId="2C131DE0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f'Random</w:t>
      </w:r>
      <w:proofErr w:type="spellEnd"/>
      <w:r w:rsidRPr="00ED494A">
        <w:t xml:space="preserve"> Forest Recall: {rf_recall:.2f}')</w:t>
      </w:r>
    </w:p>
    <w:p w14:paraId="746DE66D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f'Random</w:t>
      </w:r>
      <w:proofErr w:type="spellEnd"/>
      <w:r w:rsidRPr="00ED494A">
        <w:t xml:space="preserve"> Forest F1 Score: {rf_f1:.2f}')</w:t>
      </w:r>
    </w:p>
    <w:p w14:paraId="372DCB73" w14:textId="77777777" w:rsidR="00ED494A" w:rsidRPr="00ED494A" w:rsidRDefault="00ED494A" w:rsidP="00ED494A">
      <w:pPr>
        <w:jc w:val="both"/>
      </w:pPr>
      <w:proofErr w:type="gramStart"/>
      <w:r w:rsidRPr="00ED494A">
        <w:t>print(</w:t>
      </w:r>
      <w:proofErr w:type="spellStart"/>
      <w:proofErr w:type="gramEnd"/>
      <w:r w:rsidRPr="00ED494A">
        <w:t>f'Random</w:t>
      </w:r>
      <w:proofErr w:type="spellEnd"/>
      <w:r w:rsidRPr="00ED494A">
        <w:t xml:space="preserve"> Forest Training Time: {training_time_rf:.2f} seconds')</w:t>
      </w:r>
    </w:p>
    <w:p w14:paraId="72E2CB53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```</w:t>
      </w:r>
    </w:p>
    <w:p w14:paraId="019F131C" w14:textId="77777777" w:rsidR="00ED494A" w:rsidRPr="00ED494A" w:rsidRDefault="00ED494A" w:rsidP="00ED494A">
      <w:pPr>
        <w:jc w:val="both"/>
        <w:rPr>
          <w:lang w:val="ru-RU"/>
        </w:rPr>
      </w:pPr>
    </w:p>
    <w:p w14:paraId="4EACD8A3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### Пример включения скриншотов в документ:</w:t>
      </w:r>
    </w:p>
    <w:p w14:paraId="57FFB949" w14:textId="77777777" w:rsidR="00ED494A" w:rsidRPr="00ED494A" w:rsidRDefault="00ED494A" w:rsidP="00ED494A">
      <w:pPr>
        <w:jc w:val="both"/>
        <w:rPr>
          <w:lang w:val="ru-RU"/>
        </w:rPr>
      </w:pPr>
    </w:p>
    <w:p w14:paraId="0874032F" w14:textId="77777777" w:rsidR="00ED494A" w:rsidRPr="00ED494A" w:rsidRDefault="00ED494A" w:rsidP="00ED494A">
      <w:pPr>
        <w:jc w:val="both"/>
      </w:pPr>
      <w:proofErr w:type="gramStart"/>
      <w:r w:rsidRPr="00ED494A">
        <w:t>![</w:t>
      </w:r>
      <w:proofErr w:type="gramEnd"/>
      <w:r w:rsidRPr="00ED494A">
        <w:rPr>
          <w:lang w:val="ru-RU"/>
        </w:rPr>
        <w:t>Распределение</w:t>
      </w:r>
      <w:r w:rsidRPr="00ED494A">
        <w:t xml:space="preserve"> </w:t>
      </w:r>
      <w:r w:rsidRPr="00ED494A">
        <w:rPr>
          <w:lang w:val="ru-RU"/>
        </w:rPr>
        <w:t>меток</w:t>
      </w:r>
      <w:r w:rsidRPr="00ED494A">
        <w:t xml:space="preserve"> </w:t>
      </w:r>
      <w:r w:rsidRPr="00ED494A">
        <w:rPr>
          <w:lang w:val="ru-RU"/>
        </w:rPr>
        <w:t>классов</w:t>
      </w:r>
      <w:r w:rsidRPr="00ED494A">
        <w:t>](F:\git\</w:t>
      </w:r>
      <w:proofErr w:type="spellStart"/>
      <w:r w:rsidRPr="00ED494A">
        <w:t>Kursach</w:t>
      </w:r>
      <w:proofErr w:type="spellEnd"/>
      <w:r w:rsidRPr="00ED494A">
        <w:t>\screen\label_distribution.png)</w:t>
      </w:r>
    </w:p>
    <w:p w14:paraId="65AAD77F" w14:textId="77777777" w:rsidR="00ED494A" w:rsidRPr="00ED494A" w:rsidRDefault="00ED494A" w:rsidP="00ED494A">
      <w:pPr>
        <w:jc w:val="both"/>
      </w:pPr>
    </w:p>
    <w:p w14:paraId="661A1088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Эти примеры помогут обеспечить подробное описание и наглядную иллюстрацию использования ансамблевых методов машинного обучения в вашей курсовой работе.</w:t>
      </w:r>
    </w:p>
    <w:p w14:paraId="10F912BE" w14:textId="77777777" w:rsidR="00ED494A" w:rsidRPr="00ED494A" w:rsidRDefault="00ED494A" w:rsidP="00ED494A">
      <w:pPr>
        <w:jc w:val="both"/>
        <w:rPr>
          <w:lang w:val="ru-RU"/>
        </w:rPr>
      </w:pPr>
    </w:p>
    <w:p w14:paraId="3E50B4A0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lastRenderedPageBreak/>
        <w:t>Теперь мы можем создать соответствующую часть документа в формате Word.</w:t>
      </w:r>
    </w:p>
    <w:p w14:paraId="7D055402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### Глава 2: Проектирование и реализация</w:t>
      </w:r>
    </w:p>
    <w:p w14:paraId="5074C204" w14:textId="77777777" w:rsidR="00ED494A" w:rsidRPr="00ED494A" w:rsidRDefault="00ED494A" w:rsidP="00ED494A">
      <w:pPr>
        <w:jc w:val="both"/>
        <w:rPr>
          <w:lang w:val="ru-RU"/>
        </w:rPr>
      </w:pPr>
    </w:p>
    <w:p w14:paraId="2A4405DF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#### 2.2. Формирование обучающей и тестирующей выборок</w:t>
      </w:r>
    </w:p>
    <w:p w14:paraId="0EA1FD81" w14:textId="77777777" w:rsidR="00ED494A" w:rsidRPr="00ED494A" w:rsidRDefault="00ED494A" w:rsidP="00ED494A">
      <w:pPr>
        <w:jc w:val="both"/>
        <w:rPr>
          <w:lang w:val="ru-RU"/>
        </w:rPr>
      </w:pPr>
    </w:p>
    <w:p w14:paraId="7786E7E5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В данном разделе рассматривается процесс формирования обучающей и тестирующей выборок, что является важным этапом в создании моделей машинного обучения. Корректное разделение данных позволяет оценить производительность модели и избежать переобучения.</w:t>
      </w:r>
    </w:p>
    <w:p w14:paraId="0D7B3893" w14:textId="77777777" w:rsidR="00ED494A" w:rsidRPr="00ED494A" w:rsidRDefault="00ED494A" w:rsidP="00ED494A">
      <w:pPr>
        <w:jc w:val="both"/>
        <w:rPr>
          <w:lang w:val="ru-RU"/>
        </w:rPr>
      </w:pPr>
    </w:p>
    <w:p w14:paraId="4B3626F5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Для формирования обучающей и тестирующей выборок мы используем метод k-</w:t>
      </w:r>
      <w:proofErr w:type="spellStart"/>
      <w:r w:rsidRPr="00ED494A">
        <w:rPr>
          <w:lang w:val="ru-RU"/>
        </w:rPr>
        <w:t>fold</w:t>
      </w:r>
      <w:proofErr w:type="spellEnd"/>
      <w:r w:rsidRPr="00ED494A">
        <w:rPr>
          <w:lang w:val="ru-RU"/>
        </w:rPr>
        <w:t xml:space="preserve"> кросс-валидации. Этот метод позволяет разделить данные на k </w:t>
      </w:r>
      <w:proofErr w:type="spellStart"/>
      <w:r w:rsidRPr="00ED494A">
        <w:rPr>
          <w:lang w:val="ru-RU"/>
        </w:rPr>
        <w:t>подвыборок</w:t>
      </w:r>
      <w:proofErr w:type="spellEnd"/>
      <w:r w:rsidRPr="00ED494A">
        <w:rPr>
          <w:lang w:val="ru-RU"/>
        </w:rPr>
        <w:t>, на каждой из которых обучается и тестируется модель, что обеспечивает более надежную оценку её производительности.</w:t>
      </w:r>
    </w:p>
    <w:p w14:paraId="778170BF" w14:textId="77777777" w:rsidR="00ED494A" w:rsidRPr="00ED494A" w:rsidRDefault="00ED494A" w:rsidP="00ED494A">
      <w:pPr>
        <w:jc w:val="both"/>
        <w:rPr>
          <w:lang w:val="ru-RU"/>
        </w:rPr>
      </w:pPr>
    </w:p>
    <w:p w14:paraId="3BCF573B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##### Пример кода для формирования обучающей и тестирующей выборок:</w:t>
      </w:r>
    </w:p>
    <w:p w14:paraId="1C52586A" w14:textId="77777777" w:rsidR="00ED494A" w:rsidRPr="00ED494A" w:rsidRDefault="00ED494A" w:rsidP="00ED494A">
      <w:pPr>
        <w:jc w:val="both"/>
        <w:rPr>
          <w:lang w:val="ru-RU"/>
        </w:rPr>
      </w:pPr>
    </w:p>
    <w:p w14:paraId="1E169627" w14:textId="77777777" w:rsidR="00ED494A" w:rsidRPr="00ED494A" w:rsidRDefault="00ED494A" w:rsidP="00ED494A">
      <w:pPr>
        <w:jc w:val="both"/>
      </w:pPr>
      <w:r w:rsidRPr="00ED494A">
        <w:t>```python</w:t>
      </w:r>
    </w:p>
    <w:p w14:paraId="638B201F" w14:textId="77777777" w:rsidR="00ED494A" w:rsidRPr="00ED494A" w:rsidRDefault="00ED494A" w:rsidP="00ED494A">
      <w:pPr>
        <w:jc w:val="both"/>
      </w:pPr>
      <w:r w:rsidRPr="00ED494A">
        <w:t xml:space="preserve">import </w:t>
      </w:r>
      <w:proofErr w:type="spellStart"/>
      <w:r w:rsidRPr="00ED494A">
        <w:t>numpy</w:t>
      </w:r>
      <w:proofErr w:type="spellEnd"/>
      <w:r w:rsidRPr="00ED494A">
        <w:t xml:space="preserve"> as np</w:t>
      </w:r>
    </w:p>
    <w:p w14:paraId="6B5C29D0" w14:textId="77777777" w:rsidR="00ED494A" w:rsidRPr="00ED494A" w:rsidRDefault="00ED494A" w:rsidP="00ED494A">
      <w:pPr>
        <w:jc w:val="both"/>
      </w:pPr>
      <w:r w:rsidRPr="00ED494A">
        <w:t>import cv2</w:t>
      </w:r>
    </w:p>
    <w:p w14:paraId="49BD07A0" w14:textId="77777777" w:rsidR="00ED494A" w:rsidRPr="00ED494A" w:rsidRDefault="00ED494A" w:rsidP="00ED494A">
      <w:pPr>
        <w:jc w:val="both"/>
      </w:pPr>
      <w:r w:rsidRPr="00ED494A">
        <w:t xml:space="preserve">from </w:t>
      </w:r>
      <w:proofErr w:type="spellStart"/>
      <w:proofErr w:type="gramStart"/>
      <w:r w:rsidRPr="00ED494A">
        <w:t>sklearn.model</w:t>
      </w:r>
      <w:proofErr w:type="gramEnd"/>
      <w:r w:rsidRPr="00ED494A">
        <w:t>_selection</w:t>
      </w:r>
      <w:proofErr w:type="spellEnd"/>
      <w:r w:rsidRPr="00ED494A">
        <w:t xml:space="preserve"> import </w:t>
      </w:r>
      <w:proofErr w:type="spellStart"/>
      <w:r w:rsidRPr="00ED494A">
        <w:t>KFold</w:t>
      </w:r>
      <w:proofErr w:type="spellEnd"/>
    </w:p>
    <w:p w14:paraId="73DA50BA" w14:textId="77777777" w:rsidR="00ED494A" w:rsidRPr="00ED494A" w:rsidRDefault="00ED494A" w:rsidP="00ED494A">
      <w:pPr>
        <w:jc w:val="both"/>
      </w:pPr>
      <w:r w:rsidRPr="00ED494A">
        <w:t xml:space="preserve">from </w:t>
      </w:r>
      <w:proofErr w:type="spellStart"/>
      <w:proofErr w:type="gramStart"/>
      <w:r w:rsidRPr="00ED494A">
        <w:t>sklearn.preprocessing</w:t>
      </w:r>
      <w:proofErr w:type="spellEnd"/>
      <w:proofErr w:type="gramEnd"/>
      <w:r w:rsidRPr="00ED494A">
        <w:t xml:space="preserve"> import </w:t>
      </w:r>
      <w:proofErr w:type="spellStart"/>
      <w:r w:rsidRPr="00ED494A">
        <w:t>LabelEncoder</w:t>
      </w:r>
      <w:proofErr w:type="spellEnd"/>
    </w:p>
    <w:p w14:paraId="1957D3FA" w14:textId="77777777" w:rsidR="00ED494A" w:rsidRPr="00ED494A" w:rsidRDefault="00ED494A" w:rsidP="00ED494A">
      <w:pPr>
        <w:jc w:val="both"/>
      </w:pPr>
    </w:p>
    <w:p w14:paraId="596BE095" w14:textId="77777777" w:rsidR="00ED494A" w:rsidRPr="00ED494A" w:rsidRDefault="00ED494A" w:rsidP="00ED494A">
      <w:pPr>
        <w:jc w:val="both"/>
      </w:pPr>
      <w:r w:rsidRPr="00ED494A">
        <w:t xml:space="preserve"># </w:t>
      </w:r>
      <w:r w:rsidRPr="00ED494A">
        <w:rPr>
          <w:lang w:val="ru-RU"/>
        </w:rPr>
        <w:t>Загрузка</w:t>
      </w:r>
      <w:r w:rsidRPr="00ED494A">
        <w:t xml:space="preserve"> </w:t>
      </w:r>
      <w:r w:rsidRPr="00ED494A">
        <w:rPr>
          <w:lang w:val="ru-RU"/>
        </w:rPr>
        <w:t>данных</w:t>
      </w:r>
      <w:r w:rsidRPr="00ED494A">
        <w:t xml:space="preserve"> </w:t>
      </w:r>
      <w:r w:rsidRPr="00ED494A">
        <w:rPr>
          <w:lang w:val="ru-RU"/>
        </w:rPr>
        <w:t>и</w:t>
      </w:r>
      <w:r w:rsidRPr="00ED494A">
        <w:t xml:space="preserve"> </w:t>
      </w:r>
      <w:r w:rsidRPr="00ED494A">
        <w:rPr>
          <w:lang w:val="ru-RU"/>
        </w:rPr>
        <w:t>преобразование</w:t>
      </w:r>
      <w:r w:rsidRPr="00ED494A">
        <w:t xml:space="preserve"> bounding boxes</w:t>
      </w:r>
    </w:p>
    <w:p w14:paraId="1A9387E7" w14:textId="77777777" w:rsidR="00ED494A" w:rsidRPr="00ED494A" w:rsidRDefault="00ED494A" w:rsidP="00ED494A">
      <w:pPr>
        <w:jc w:val="both"/>
      </w:pPr>
      <w:r w:rsidRPr="00ED494A">
        <w:t xml:space="preserve">def </w:t>
      </w:r>
      <w:proofErr w:type="spellStart"/>
      <w:r w:rsidRPr="00ED494A">
        <w:t>load_</w:t>
      </w:r>
      <w:proofErr w:type="gramStart"/>
      <w:r w:rsidRPr="00ED494A">
        <w:t>data</w:t>
      </w:r>
      <w:proofErr w:type="spellEnd"/>
      <w:r w:rsidRPr="00ED494A">
        <w:t>(</w:t>
      </w:r>
      <w:proofErr w:type="gramEnd"/>
      <w:r w:rsidRPr="00ED494A">
        <w:t xml:space="preserve">coco, </w:t>
      </w:r>
      <w:proofErr w:type="spellStart"/>
      <w:r w:rsidRPr="00ED494A">
        <w:t>imgIds</w:t>
      </w:r>
      <w:proofErr w:type="spellEnd"/>
      <w:r w:rsidRPr="00ED494A">
        <w:t>):</w:t>
      </w:r>
    </w:p>
    <w:p w14:paraId="28D15F3E" w14:textId="77777777" w:rsidR="00ED494A" w:rsidRPr="00ED494A" w:rsidRDefault="00ED494A" w:rsidP="00ED494A">
      <w:pPr>
        <w:jc w:val="both"/>
      </w:pPr>
      <w:r w:rsidRPr="00ED494A">
        <w:t xml:space="preserve">    images = []</w:t>
      </w:r>
    </w:p>
    <w:p w14:paraId="033F9B74" w14:textId="77777777" w:rsidR="00ED494A" w:rsidRPr="00ED494A" w:rsidRDefault="00ED494A" w:rsidP="00ED494A">
      <w:pPr>
        <w:jc w:val="both"/>
      </w:pPr>
      <w:r w:rsidRPr="00ED494A">
        <w:t xml:space="preserve">    labels = []</w:t>
      </w:r>
    </w:p>
    <w:p w14:paraId="3A3B6105" w14:textId="77777777" w:rsidR="00ED494A" w:rsidRPr="00ED494A" w:rsidRDefault="00ED494A" w:rsidP="00ED494A">
      <w:pPr>
        <w:jc w:val="both"/>
      </w:pPr>
      <w:r w:rsidRPr="00ED494A">
        <w:t xml:space="preserve">    for </w:t>
      </w:r>
      <w:proofErr w:type="spellStart"/>
      <w:r w:rsidRPr="00ED494A">
        <w:t>idx</w:t>
      </w:r>
      <w:proofErr w:type="spellEnd"/>
      <w:r w:rsidRPr="00ED494A">
        <w:t xml:space="preserve">, </w:t>
      </w:r>
      <w:proofErr w:type="spellStart"/>
      <w:r w:rsidRPr="00ED494A">
        <w:t>imgId</w:t>
      </w:r>
      <w:proofErr w:type="spellEnd"/>
      <w:r w:rsidRPr="00ED494A">
        <w:t xml:space="preserve"> in enumerate(</w:t>
      </w:r>
      <w:proofErr w:type="spellStart"/>
      <w:r w:rsidRPr="00ED494A">
        <w:t>imgIds</w:t>
      </w:r>
      <w:proofErr w:type="spellEnd"/>
      <w:r w:rsidRPr="00ED494A">
        <w:t>):</w:t>
      </w:r>
    </w:p>
    <w:p w14:paraId="1305D949" w14:textId="77777777" w:rsidR="00ED494A" w:rsidRPr="00ED494A" w:rsidRDefault="00ED494A" w:rsidP="00ED494A">
      <w:pPr>
        <w:jc w:val="both"/>
      </w:pPr>
      <w:r w:rsidRPr="00ED494A">
        <w:t xml:space="preserve">        </w:t>
      </w:r>
      <w:proofErr w:type="spellStart"/>
      <w:r w:rsidRPr="00ED494A">
        <w:t>img_info</w:t>
      </w:r>
      <w:proofErr w:type="spellEnd"/>
      <w:r w:rsidRPr="00ED494A">
        <w:t xml:space="preserve"> = </w:t>
      </w:r>
      <w:proofErr w:type="spellStart"/>
      <w:proofErr w:type="gramStart"/>
      <w:r w:rsidRPr="00ED494A">
        <w:t>coco.loadImgs</w:t>
      </w:r>
      <w:proofErr w:type="spellEnd"/>
      <w:proofErr w:type="gramEnd"/>
      <w:r w:rsidRPr="00ED494A">
        <w:t>(</w:t>
      </w:r>
      <w:proofErr w:type="spellStart"/>
      <w:r w:rsidRPr="00ED494A">
        <w:t>imgId</w:t>
      </w:r>
      <w:proofErr w:type="spellEnd"/>
      <w:r w:rsidRPr="00ED494A">
        <w:t>)[0]</w:t>
      </w:r>
    </w:p>
    <w:p w14:paraId="626D6F2E" w14:textId="77777777" w:rsidR="00ED494A" w:rsidRPr="00ED494A" w:rsidRDefault="00ED494A" w:rsidP="00ED494A">
      <w:pPr>
        <w:jc w:val="both"/>
      </w:pPr>
      <w:r w:rsidRPr="00ED494A">
        <w:t xml:space="preserve">        </w:t>
      </w:r>
      <w:proofErr w:type="spellStart"/>
      <w:r w:rsidRPr="00ED494A">
        <w:t>img_path</w:t>
      </w:r>
      <w:proofErr w:type="spellEnd"/>
      <w:r w:rsidRPr="00ED494A">
        <w:t xml:space="preserve"> = </w:t>
      </w:r>
      <w:proofErr w:type="spellStart"/>
      <w:proofErr w:type="gramStart"/>
      <w:r w:rsidRPr="00ED494A">
        <w:t>os.path</w:t>
      </w:r>
      <w:proofErr w:type="gramEnd"/>
      <w:r w:rsidRPr="00ED494A">
        <w:t>.join</w:t>
      </w:r>
      <w:proofErr w:type="spellEnd"/>
      <w:r w:rsidRPr="00ED494A">
        <w:t>(</w:t>
      </w:r>
      <w:proofErr w:type="spellStart"/>
      <w:r w:rsidRPr="00ED494A">
        <w:t>dataDir</w:t>
      </w:r>
      <w:proofErr w:type="spellEnd"/>
      <w:r w:rsidRPr="00ED494A">
        <w:t xml:space="preserve">, </w:t>
      </w:r>
      <w:proofErr w:type="spellStart"/>
      <w:r w:rsidRPr="00ED494A">
        <w:t>dataType</w:t>
      </w:r>
      <w:proofErr w:type="spellEnd"/>
      <w:r w:rsidRPr="00ED494A">
        <w:t xml:space="preserve">, </w:t>
      </w:r>
      <w:proofErr w:type="spellStart"/>
      <w:r w:rsidRPr="00ED494A">
        <w:t>img_info</w:t>
      </w:r>
      <w:proofErr w:type="spellEnd"/>
      <w:r w:rsidRPr="00ED494A">
        <w:t>['</w:t>
      </w:r>
      <w:proofErr w:type="spellStart"/>
      <w:r w:rsidRPr="00ED494A">
        <w:t>file_name</w:t>
      </w:r>
      <w:proofErr w:type="spellEnd"/>
      <w:r w:rsidRPr="00ED494A">
        <w:t>'])</w:t>
      </w:r>
    </w:p>
    <w:p w14:paraId="1B4F1141" w14:textId="77777777" w:rsidR="00ED494A" w:rsidRPr="00ED494A" w:rsidRDefault="00ED494A" w:rsidP="00ED494A">
      <w:pPr>
        <w:jc w:val="both"/>
      </w:pPr>
      <w:r w:rsidRPr="00ED494A">
        <w:t xml:space="preserve">        </w:t>
      </w:r>
      <w:proofErr w:type="spellStart"/>
      <w:r w:rsidRPr="00ED494A">
        <w:t>img</w:t>
      </w:r>
      <w:proofErr w:type="spellEnd"/>
      <w:r w:rsidRPr="00ED494A">
        <w:t xml:space="preserve"> = </w:t>
      </w:r>
      <w:proofErr w:type="spellStart"/>
      <w:r w:rsidRPr="00ED494A">
        <w:t>load_image</w:t>
      </w:r>
      <w:proofErr w:type="spellEnd"/>
      <w:r w:rsidRPr="00ED494A">
        <w:t>(</w:t>
      </w:r>
      <w:proofErr w:type="spellStart"/>
      <w:r w:rsidRPr="00ED494A">
        <w:t>img_path</w:t>
      </w:r>
      <w:proofErr w:type="spellEnd"/>
      <w:r w:rsidRPr="00ED494A">
        <w:t>)</w:t>
      </w:r>
    </w:p>
    <w:p w14:paraId="4355A069" w14:textId="77777777" w:rsidR="00ED494A" w:rsidRPr="00ED494A" w:rsidRDefault="00ED494A" w:rsidP="00ED494A">
      <w:pPr>
        <w:jc w:val="both"/>
      </w:pPr>
      <w:r w:rsidRPr="00ED494A">
        <w:t xml:space="preserve">        if </w:t>
      </w:r>
      <w:proofErr w:type="spellStart"/>
      <w:r w:rsidRPr="00ED494A">
        <w:t>img</w:t>
      </w:r>
      <w:proofErr w:type="spellEnd"/>
      <w:r w:rsidRPr="00ED494A">
        <w:t xml:space="preserve"> is not None:</w:t>
      </w:r>
    </w:p>
    <w:p w14:paraId="46F7C605" w14:textId="77777777" w:rsidR="00ED494A" w:rsidRPr="00ED494A" w:rsidRDefault="00ED494A" w:rsidP="00ED494A">
      <w:pPr>
        <w:jc w:val="both"/>
      </w:pPr>
      <w:r w:rsidRPr="00ED494A">
        <w:t xml:space="preserve">            </w:t>
      </w:r>
      <w:proofErr w:type="spellStart"/>
      <w:proofErr w:type="gramStart"/>
      <w:r w:rsidRPr="00ED494A">
        <w:t>images.append</w:t>
      </w:r>
      <w:proofErr w:type="spellEnd"/>
      <w:proofErr w:type="gramEnd"/>
      <w:r w:rsidRPr="00ED494A">
        <w:t>(</w:t>
      </w:r>
      <w:proofErr w:type="spellStart"/>
      <w:r w:rsidRPr="00ED494A">
        <w:t>img</w:t>
      </w:r>
      <w:proofErr w:type="spellEnd"/>
      <w:r w:rsidRPr="00ED494A">
        <w:t>)</w:t>
      </w:r>
    </w:p>
    <w:p w14:paraId="2A747A8B" w14:textId="77777777" w:rsidR="00ED494A" w:rsidRPr="00ED494A" w:rsidRDefault="00ED494A" w:rsidP="00ED494A">
      <w:pPr>
        <w:jc w:val="both"/>
      </w:pPr>
      <w:r w:rsidRPr="00ED494A">
        <w:t xml:space="preserve">            </w:t>
      </w:r>
    </w:p>
    <w:p w14:paraId="518E0056" w14:textId="77777777" w:rsidR="00ED494A" w:rsidRPr="00ED494A" w:rsidRDefault="00ED494A" w:rsidP="00ED494A">
      <w:pPr>
        <w:jc w:val="both"/>
      </w:pPr>
      <w:r w:rsidRPr="00ED494A">
        <w:t xml:space="preserve">            </w:t>
      </w:r>
      <w:proofErr w:type="spellStart"/>
      <w:r w:rsidRPr="00ED494A">
        <w:t>annIds</w:t>
      </w:r>
      <w:proofErr w:type="spellEnd"/>
      <w:r w:rsidRPr="00ED494A">
        <w:t xml:space="preserve"> = </w:t>
      </w:r>
      <w:proofErr w:type="spellStart"/>
      <w:proofErr w:type="gramStart"/>
      <w:r w:rsidRPr="00ED494A">
        <w:t>coco.getAnnIds</w:t>
      </w:r>
      <w:proofErr w:type="spellEnd"/>
      <w:proofErr w:type="gramEnd"/>
      <w:r w:rsidRPr="00ED494A">
        <w:t>(</w:t>
      </w:r>
      <w:proofErr w:type="spellStart"/>
      <w:r w:rsidRPr="00ED494A">
        <w:t>imgIds</w:t>
      </w:r>
      <w:proofErr w:type="spellEnd"/>
      <w:r w:rsidRPr="00ED494A">
        <w:t>=</w:t>
      </w:r>
      <w:proofErr w:type="spellStart"/>
      <w:r w:rsidRPr="00ED494A">
        <w:t>img_info</w:t>
      </w:r>
      <w:proofErr w:type="spellEnd"/>
      <w:r w:rsidRPr="00ED494A">
        <w:t>['id'])</w:t>
      </w:r>
    </w:p>
    <w:p w14:paraId="4FAFB4EA" w14:textId="77777777" w:rsidR="00ED494A" w:rsidRPr="00ED494A" w:rsidRDefault="00ED494A" w:rsidP="00ED494A">
      <w:pPr>
        <w:jc w:val="both"/>
        <w:rPr>
          <w:lang w:val="ru-RU"/>
        </w:rPr>
      </w:pPr>
      <w:r w:rsidRPr="00ED494A">
        <w:t xml:space="preserve">            </w:t>
      </w:r>
      <w:proofErr w:type="spellStart"/>
      <w:r w:rsidRPr="00ED494A">
        <w:rPr>
          <w:lang w:val="ru-RU"/>
        </w:rPr>
        <w:t>anns</w:t>
      </w:r>
      <w:proofErr w:type="spellEnd"/>
      <w:r w:rsidRPr="00ED494A">
        <w:rPr>
          <w:lang w:val="ru-RU"/>
        </w:rPr>
        <w:t xml:space="preserve"> = </w:t>
      </w:r>
      <w:proofErr w:type="spellStart"/>
      <w:proofErr w:type="gramStart"/>
      <w:r w:rsidRPr="00ED494A">
        <w:rPr>
          <w:lang w:val="ru-RU"/>
        </w:rPr>
        <w:t>coco.loadAnns</w:t>
      </w:r>
      <w:proofErr w:type="spellEnd"/>
      <w:proofErr w:type="gramEnd"/>
      <w:r w:rsidRPr="00ED494A">
        <w:rPr>
          <w:lang w:val="ru-RU"/>
        </w:rPr>
        <w:t>(</w:t>
      </w:r>
      <w:proofErr w:type="spellStart"/>
      <w:r w:rsidRPr="00ED494A">
        <w:rPr>
          <w:lang w:val="ru-RU"/>
        </w:rPr>
        <w:t>annIds</w:t>
      </w:r>
      <w:proofErr w:type="spellEnd"/>
      <w:r w:rsidRPr="00ED494A">
        <w:rPr>
          <w:lang w:val="ru-RU"/>
        </w:rPr>
        <w:t>)</w:t>
      </w:r>
    </w:p>
    <w:p w14:paraId="22BC4E66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            </w:t>
      </w:r>
      <w:proofErr w:type="spellStart"/>
      <w:r w:rsidRPr="00ED494A">
        <w:rPr>
          <w:lang w:val="ru-RU"/>
        </w:rPr>
        <w:t>img_labels</w:t>
      </w:r>
      <w:proofErr w:type="spellEnd"/>
      <w:r w:rsidRPr="00ED494A">
        <w:rPr>
          <w:lang w:val="ru-RU"/>
        </w:rPr>
        <w:t xml:space="preserve"> = </w:t>
      </w:r>
      <w:proofErr w:type="spellStart"/>
      <w:proofErr w:type="gramStart"/>
      <w:r w:rsidRPr="00ED494A">
        <w:rPr>
          <w:lang w:val="ru-RU"/>
        </w:rPr>
        <w:t>set</w:t>
      </w:r>
      <w:proofErr w:type="spellEnd"/>
      <w:r w:rsidRPr="00ED494A">
        <w:rPr>
          <w:lang w:val="ru-RU"/>
        </w:rPr>
        <w:t>(</w:t>
      </w:r>
      <w:proofErr w:type="gramEnd"/>
      <w:r w:rsidRPr="00ED494A">
        <w:rPr>
          <w:lang w:val="ru-RU"/>
        </w:rPr>
        <w:t>)  # Используем множество, чтобы избежать дублирования меток для одного изображения</w:t>
      </w:r>
    </w:p>
    <w:p w14:paraId="2D186D48" w14:textId="77777777" w:rsidR="00ED494A" w:rsidRPr="00ED494A" w:rsidRDefault="00ED494A" w:rsidP="00ED494A">
      <w:pPr>
        <w:jc w:val="both"/>
      </w:pPr>
      <w:r w:rsidRPr="00ED494A">
        <w:rPr>
          <w:lang w:val="ru-RU"/>
        </w:rPr>
        <w:t xml:space="preserve">            </w:t>
      </w:r>
      <w:r w:rsidRPr="00ED494A">
        <w:t xml:space="preserve">for </w:t>
      </w:r>
      <w:proofErr w:type="spellStart"/>
      <w:r w:rsidRPr="00ED494A">
        <w:t>ann</w:t>
      </w:r>
      <w:proofErr w:type="spellEnd"/>
      <w:r w:rsidRPr="00ED494A">
        <w:t xml:space="preserve"> in </w:t>
      </w:r>
      <w:proofErr w:type="spellStart"/>
      <w:r w:rsidRPr="00ED494A">
        <w:t>anns</w:t>
      </w:r>
      <w:proofErr w:type="spellEnd"/>
      <w:r w:rsidRPr="00ED494A">
        <w:t>:</w:t>
      </w:r>
    </w:p>
    <w:p w14:paraId="1D252EE9" w14:textId="77777777" w:rsidR="00ED494A" w:rsidRPr="00ED494A" w:rsidRDefault="00ED494A" w:rsidP="00ED494A">
      <w:pPr>
        <w:jc w:val="both"/>
      </w:pPr>
      <w:r w:rsidRPr="00ED494A">
        <w:t xml:space="preserve">                </w:t>
      </w:r>
      <w:proofErr w:type="spellStart"/>
      <w:r w:rsidRPr="00ED494A">
        <w:t>category_id</w:t>
      </w:r>
      <w:proofErr w:type="spellEnd"/>
      <w:r w:rsidRPr="00ED494A">
        <w:t xml:space="preserve"> = </w:t>
      </w:r>
      <w:proofErr w:type="spellStart"/>
      <w:r w:rsidRPr="00ED494A">
        <w:t>ann</w:t>
      </w:r>
      <w:proofErr w:type="spellEnd"/>
      <w:r w:rsidRPr="00ED494A">
        <w:t>['</w:t>
      </w:r>
      <w:proofErr w:type="spellStart"/>
      <w:r w:rsidRPr="00ED494A">
        <w:t>category_id</w:t>
      </w:r>
      <w:proofErr w:type="spellEnd"/>
      <w:r w:rsidRPr="00ED494A">
        <w:t>']</w:t>
      </w:r>
    </w:p>
    <w:p w14:paraId="36856C9F" w14:textId="77777777" w:rsidR="00ED494A" w:rsidRPr="00ED494A" w:rsidRDefault="00ED494A" w:rsidP="00ED494A">
      <w:pPr>
        <w:jc w:val="both"/>
      </w:pPr>
      <w:r w:rsidRPr="00ED494A">
        <w:t xml:space="preserve">                </w:t>
      </w:r>
      <w:proofErr w:type="spellStart"/>
      <w:r w:rsidRPr="00ED494A">
        <w:t>img_labels.add</w:t>
      </w:r>
      <w:proofErr w:type="spellEnd"/>
      <w:r w:rsidRPr="00ED494A">
        <w:t>(</w:t>
      </w:r>
      <w:proofErr w:type="spellStart"/>
      <w:r w:rsidRPr="00ED494A">
        <w:t>category_id</w:t>
      </w:r>
      <w:proofErr w:type="spellEnd"/>
      <w:r w:rsidRPr="00ED494A">
        <w:t>)</w:t>
      </w:r>
    </w:p>
    <w:p w14:paraId="37A4F0A5" w14:textId="77777777" w:rsidR="00ED494A" w:rsidRPr="00ED494A" w:rsidRDefault="00ED494A" w:rsidP="00ED494A">
      <w:pPr>
        <w:jc w:val="both"/>
      </w:pPr>
      <w:r w:rsidRPr="00ED494A">
        <w:t xml:space="preserve">            </w:t>
      </w:r>
      <w:proofErr w:type="spellStart"/>
      <w:proofErr w:type="gramStart"/>
      <w:r w:rsidRPr="00ED494A">
        <w:t>labels.append</w:t>
      </w:r>
      <w:proofErr w:type="spellEnd"/>
      <w:proofErr w:type="gramEnd"/>
      <w:r w:rsidRPr="00ED494A">
        <w:t>(list(</w:t>
      </w:r>
      <w:proofErr w:type="spellStart"/>
      <w:r w:rsidRPr="00ED494A">
        <w:t>img_labels</w:t>
      </w:r>
      <w:proofErr w:type="spellEnd"/>
      <w:r w:rsidRPr="00ED494A">
        <w:t xml:space="preserve">))  # </w:t>
      </w:r>
      <w:r w:rsidRPr="00ED494A">
        <w:rPr>
          <w:lang w:val="ru-RU"/>
        </w:rPr>
        <w:t>Преобразуем</w:t>
      </w:r>
      <w:r w:rsidRPr="00ED494A">
        <w:t xml:space="preserve"> </w:t>
      </w:r>
      <w:r w:rsidRPr="00ED494A">
        <w:rPr>
          <w:lang w:val="ru-RU"/>
        </w:rPr>
        <w:t>множество</w:t>
      </w:r>
      <w:r w:rsidRPr="00ED494A">
        <w:t xml:space="preserve"> </w:t>
      </w:r>
      <w:r w:rsidRPr="00ED494A">
        <w:rPr>
          <w:lang w:val="ru-RU"/>
        </w:rPr>
        <w:t>в</w:t>
      </w:r>
      <w:r w:rsidRPr="00ED494A">
        <w:t xml:space="preserve"> </w:t>
      </w:r>
      <w:r w:rsidRPr="00ED494A">
        <w:rPr>
          <w:lang w:val="ru-RU"/>
        </w:rPr>
        <w:t>список</w:t>
      </w:r>
    </w:p>
    <w:p w14:paraId="4DB0BE76" w14:textId="77777777" w:rsidR="00ED494A" w:rsidRPr="00ED494A" w:rsidRDefault="00ED494A" w:rsidP="00ED494A">
      <w:pPr>
        <w:jc w:val="both"/>
        <w:rPr>
          <w:lang w:val="ru-RU"/>
        </w:rPr>
      </w:pPr>
      <w:r w:rsidRPr="00ED494A">
        <w:t xml:space="preserve">        </w:t>
      </w:r>
      <w:proofErr w:type="spellStart"/>
      <w:r w:rsidRPr="00ED494A">
        <w:rPr>
          <w:lang w:val="ru-RU"/>
        </w:rPr>
        <w:t>if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idx</w:t>
      </w:r>
      <w:proofErr w:type="spellEnd"/>
      <w:r w:rsidRPr="00ED494A">
        <w:rPr>
          <w:lang w:val="ru-RU"/>
        </w:rPr>
        <w:t xml:space="preserve"> % 10 == </w:t>
      </w:r>
      <w:proofErr w:type="gramStart"/>
      <w:r w:rsidRPr="00ED494A">
        <w:rPr>
          <w:lang w:val="ru-RU"/>
        </w:rPr>
        <w:t>0:  #</w:t>
      </w:r>
      <w:proofErr w:type="gramEnd"/>
      <w:r w:rsidRPr="00ED494A">
        <w:rPr>
          <w:lang w:val="ru-RU"/>
        </w:rPr>
        <w:t xml:space="preserve"> Добавляем вывод отладочной информации</w:t>
      </w:r>
    </w:p>
    <w:p w14:paraId="10878A83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            </w:t>
      </w:r>
      <w:proofErr w:type="spellStart"/>
      <w:proofErr w:type="gramStart"/>
      <w:r w:rsidRPr="00ED494A">
        <w:rPr>
          <w:lang w:val="ru-RU"/>
        </w:rPr>
        <w:t>print</w:t>
      </w:r>
      <w:proofErr w:type="spellEnd"/>
      <w:r w:rsidRPr="00ED494A">
        <w:rPr>
          <w:lang w:val="ru-RU"/>
        </w:rPr>
        <w:t>(</w:t>
      </w:r>
      <w:proofErr w:type="spellStart"/>
      <w:proofErr w:type="gramEnd"/>
      <w:r w:rsidRPr="00ED494A">
        <w:rPr>
          <w:lang w:val="ru-RU"/>
        </w:rPr>
        <w:t>f"Загружено</w:t>
      </w:r>
      <w:proofErr w:type="spellEnd"/>
      <w:r w:rsidRPr="00ED494A">
        <w:rPr>
          <w:lang w:val="ru-RU"/>
        </w:rPr>
        <w:t xml:space="preserve"> изображений: {</w:t>
      </w:r>
      <w:proofErr w:type="spellStart"/>
      <w:r w:rsidRPr="00ED494A">
        <w:rPr>
          <w:lang w:val="ru-RU"/>
        </w:rPr>
        <w:t>idx</w:t>
      </w:r>
      <w:proofErr w:type="spellEnd"/>
      <w:r w:rsidRPr="00ED494A">
        <w:rPr>
          <w:lang w:val="ru-RU"/>
        </w:rPr>
        <w:t>}")</w:t>
      </w:r>
    </w:p>
    <w:p w14:paraId="3AD98EAB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lastRenderedPageBreak/>
        <w:t xml:space="preserve">    </w:t>
      </w:r>
      <w:proofErr w:type="spellStart"/>
      <w:r w:rsidRPr="00ED494A">
        <w:rPr>
          <w:lang w:val="ru-RU"/>
        </w:rPr>
        <w:t>return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images</w:t>
      </w:r>
      <w:proofErr w:type="spellEnd"/>
      <w:r w:rsidRPr="00ED494A">
        <w:rPr>
          <w:lang w:val="ru-RU"/>
        </w:rPr>
        <w:t xml:space="preserve">, </w:t>
      </w:r>
      <w:proofErr w:type="spellStart"/>
      <w:r w:rsidRPr="00ED494A">
        <w:rPr>
          <w:lang w:val="ru-RU"/>
        </w:rPr>
        <w:t>labels</w:t>
      </w:r>
      <w:proofErr w:type="spellEnd"/>
    </w:p>
    <w:p w14:paraId="4743101C" w14:textId="77777777" w:rsidR="00ED494A" w:rsidRPr="00ED494A" w:rsidRDefault="00ED494A" w:rsidP="00ED494A">
      <w:pPr>
        <w:jc w:val="both"/>
        <w:rPr>
          <w:lang w:val="ru-RU"/>
        </w:rPr>
      </w:pPr>
    </w:p>
    <w:p w14:paraId="72CDE1C7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 Преобразование данных для обучения</w:t>
      </w:r>
    </w:p>
    <w:p w14:paraId="5F5B86CD" w14:textId="77777777" w:rsidR="00ED494A" w:rsidRPr="00ED494A" w:rsidRDefault="00ED494A" w:rsidP="00ED494A">
      <w:pPr>
        <w:jc w:val="both"/>
      </w:pPr>
      <w:proofErr w:type="spellStart"/>
      <w:r w:rsidRPr="00ED494A">
        <w:t>train_images</w:t>
      </w:r>
      <w:proofErr w:type="spellEnd"/>
      <w:r w:rsidRPr="00ED494A">
        <w:t xml:space="preserve"> = </w:t>
      </w:r>
      <w:proofErr w:type="spellStart"/>
      <w:proofErr w:type="gramStart"/>
      <w:r w:rsidRPr="00ED494A">
        <w:t>np.array</w:t>
      </w:r>
      <w:proofErr w:type="spellEnd"/>
      <w:proofErr w:type="gramEnd"/>
      <w:r w:rsidRPr="00ED494A">
        <w:t>([cv2.resize(</w:t>
      </w:r>
      <w:proofErr w:type="spellStart"/>
      <w:r w:rsidRPr="00ED494A">
        <w:t>img</w:t>
      </w:r>
      <w:proofErr w:type="spellEnd"/>
      <w:r w:rsidRPr="00ED494A">
        <w:t xml:space="preserve">, (224, 224)).flatten() for </w:t>
      </w:r>
      <w:proofErr w:type="spellStart"/>
      <w:r w:rsidRPr="00ED494A">
        <w:t>img</w:t>
      </w:r>
      <w:proofErr w:type="spellEnd"/>
      <w:r w:rsidRPr="00ED494A">
        <w:t xml:space="preserve"> in images[:40]])  # 40 </w:t>
      </w:r>
      <w:r w:rsidRPr="00ED494A">
        <w:rPr>
          <w:lang w:val="ru-RU"/>
        </w:rPr>
        <w:t>обучающих</w:t>
      </w:r>
      <w:r w:rsidRPr="00ED494A">
        <w:t xml:space="preserve"> </w:t>
      </w:r>
      <w:r w:rsidRPr="00ED494A">
        <w:rPr>
          <w:lang w:val="ru-RU"/>
        </w:rPr>
        <w:t>изображений</w:t>
      </w:r>
    </w:p>
    <w:p w14:paraId="554F5BE2" w14:textId="77777777" w:rsidR="00ED494A" w:rsidRPr="00ED494A" w:rsidRDefault="00ED494A" w:rsidP="00ED494A">
      <w:pPr>
        <w:jc w:val="both"/>
      </w:pPr>
      <w:proofErr w:type="spellStart"/>
      <w:r w:rsidRPr="00ED494A">
        <w:t>val_images</w:t>
      </w:r>
      <w:proofErr w:type="spellEnd"/>
      <w:r w:rsidRPr="00ED494A">
        <w:t xml:space="preserve"> = </w:t>
      </w:r>
      <w:proofErr w:type="spellStart"/>
      <w:proofErr w:type="gramStart"/>
      <w:r w:rsidRPr="00ED494A">
        <w:t>np.array</w:t>
      </w:r>
      <w:proofErr w:type="spellEnd"/>
      <w:proofErr w:type="gramEnd"/>
      <w:r w:rsidRPr="00ED494A">
        <w:t>([cv2.resize(</w:t>
      </w:r>
      <w:proofErr w:type="spellStart"/>
      <w:r w:rsidRPr="00ED494A">
        <w:t>img</w:t>
      </w:r>
      <w:proofErr w:type="spellEnd"/>
      <w:r w:rsidRPr="00ED494A">
        <w:t xml:space="preserve">, (224, 224)).flatten() for </w:t>
      </w:r>
      <w:proofErr w:type="spellStart"/>
      <w:r w:rsidRPr="00ED494A">
        <w:t>img</w:t>
      </w:r>
      <w:proofErr w:type="spellEnd"/>
      <w:r w:rsidRPr="00ED494A">
        <w:t xml:space="preserve"> in images[40:]])   # 10 </w:t>
      </w:r>
      <w:proofErr w:type="spellStart"/>
      <w:r w:rsidRPr="00ED494A">
        <w:rPr>
          <w:lang w:val="ru-RU"/>
        </w:rPr>
        <w:t>валидационных</w:t>
      </w:r>
      <w:proofErr w:type="spellEnd"/>
      <w:r w:rsidRPr="00ED494A">
        <w:t xml:space="preserve"> </w:t>
      </w:r>
      <w:r w:rsidRPr="00ED494A">
        <w:rPr>
          <w:lang w:val="ru-RU"/>
        </w:rPr>
        <w:t>изображений</w:t>
      </w:r>
    </w:p>
    <w:p w14:paraId="6084DF24" w14:textId="77777777" w:rsidR="00ED494A" w:rsidRPr="00ED494A" w:rsidRDefault="00ED494A" w:rsidP="00ED494A">
      <w:pPr>
        <w:jc w:val="both"/>
      </w:pPr>
    </w:p>
    <w:p w14:paraId="64715373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 Создаем "</w:t>
      </w:r>
      <w:proofErr w:type="spellStart"/>
      <w:r w:rsidRPr="00ED494A">
        <w:rPr>
          <w:lang w:val="ru-RU"/>
        </w:rPr>
        <w:t>one-hot</w:t>
      </w:r>
      <w:proofErr w:type="spellEnd"/>
      <w:r w:rsidRPr="00ED494A">
        <w:rPr>
          <w:lang w:val="ru-RU"/>
        </w:rPr>
        <w:t>" представление для меток</w:t>
      </w:r>
    </w:p>
    <w:p w14:paraId="6A9B47C7" w14:textId="77777777" w:rsidR="00ED494A" w:rsidRPr="00ED494A" w:rsidRDefault="00ED494A" w:rsidP="00ED494A">
      <w:pPr>
        <w:jc w:val="both"/>
      </w:pPr>
      <w:r w:rsidRPr="00ED494A">
        <w:t xml:space="preserve">def </w:t>
      </w:r>
      <w:proofErr w:type="spellStart"/>
      <w:r w:rsidRPr="00ED494A">
        <w:t>create_one_hot_</w:t>
      </w:r>
      <w:proofErr w:type="gramStart"/>
      <w:r w:rsidRPr="00ED494A">
        <w:t>labels</w:t>
      </w:r>
      <w:proofErr w:type="spellEnd"/>
      <w:r w:rsidRPr="00ED494A">
        <w:t>(</w:t>
      </w:r>
      <w:proofErr w:type="gramEnd"/>
      <w:r w:rsidRPr="00ED494A">
        <w:t xml:space="preserve">labels, </w:t>
      </w:r>
      <w:proofErr w:type="spellStart"/>
      <w:r w:rsidRPr="00ED494A">
        <w:t>num_classes</w:t>
      </w:r>
      <w:proofErr w:type="spellEnd"/>
      <w:r w:rsidRPr="00ED494A">
        <w:t>):</w:t>
      </w:r>
    </w:p>
    <w:p w14:paraId="621D97CD" w14:textId="77777777" w:rsidR="00ED494A" w:rsidRPr="00ED494A" w:rsidRDefault="00ED494A" w:rsidP="00ED494A">
      <w:pPr>
        <w:jc w:val="both"/>
      </w:pPr>
      <w:r w:rsidRPr="00ED494A">
        <w:t xml:space="preserve">    </w:t>
      </w:r>
      <w:proofErr w:type="spellStart"/>
      <w:r w:rsidRPr="00ED494A">
        <w:t>one_hot_labels</w:t>
      </w:r>
      <w:proofErr w:type="spellEnd"/>
      <w:r w:rsidRPr="00ED494A">
        <w:t xml:space="preserve"> = </w:t>
      </w:r>
      <w:proofErr w:type="spellStart"/>
      <w:proofErr w:type="gramStart"/>
      <w:r w:rsidRPr="00ED494A">
        <w:t>np.zeros</w:t>
      </w:r>
      <w:proofErr w:type="spellEnd"/>
      <w:proofErr w:type="gramEnd"/>
      <w:r w:rsidRPr="00ED494A">
        <w:t>((</w:t>
      </w:r>
      <w:proofErr w:type="spellStart"/>
      <w:r w:rsidRPr="00ED494A">
        <w:t>len</w:t>
      </w:r>
      <w:proofErr w:type="spellEnd"/>
      <w:r w:rsidRPr="00ED494A">
        <w:t xml:space="preserve">(labels), </w:t>
      </w:r>
      <w:proofErr w:type="spellStart"/>
      <w:r w:rsidRPr="00ED494A">
        <w:t>num_classes</w:t>
      </w:r>
      <w:proofErr w:type="spellEnd"/>
      <w:r w:rsidRPr="00ED494A">
        <w:t>))</w:t>
      </w:r>
    </w:p>
    <w:p w14:paraId="24556CA4" w14:textId="77777777" w:rsidR="00ED494A" w:rsidRPr="00ED494A" w:rsidRDefault="00ED494A" w:rsidP="00ED494A">
      <w:pPr>
        <w:jc w:val="both"/>
      </w:pPr>
      <w:r w:rsidRPr="00ED494A">
        <w:t xml:space="preserve">    for </w:t>
      </w:r>
      <w:proofErr w:type="spellStart"/>
      <w:r w:rsidRPr="00ED494A">
        <w:t>i</w:t>
      </w:r>
      <w:proofErr w:type="spellEnd"/>
      <w:r w:rsidRPr="00ED494A">
        <w:t xml:space="preserve">, </w:t>
      </w:r>
      <w:proofErr w:type="spellStart"/>
      <w:r w:rsidRPr="00ED494A">
        <w:t>label_list</w:t>
      </w:r>
      <w:proofErr w:type="spellEnd"/>
      <w:r w:rsidRPr="00ED494A">
        <w:t xml:space="preserve"> in enumerate(labels):</w:t>
      </w:r>
    </w:p>
    <w:p w14:paraId="7C3588E5" w14:textId="77777777" w:rsidR="00ED494A" w:rsidRPr="00ED494A" w:rsidRDefault="00ED494A" w:rsidP="00ED494A">
      <w:pPr>
        <w:jc w:val="both"/>
      </w:pPr>
      <w:r w:rsidRPr="00ED494A">
        <w:t xml:space="preserve">        for label in </w:t>
      </w:r>
      <w:proofErr w:type="spellStart"/>
      <w:r w:rsidRPr="00ED494A">
        <w:t>label_list</w:t>
      </w:r>
      <w:proofErr w:type="spellEnd"/>
      <w:r w:rsidRPr="00ED494A">
        <w:t>:</w:t>
      </w:r>
    </w:p>
    <w:p w14:paraId="2CD1B7AC" w14:textId="77777777" w:rsidR="00ED494A" w:rsidRPr="00ED494A" w:rsidRDefault="00ED494A" w:rsidP="00ED494A">
      <w:pPr>
        <w:jc w:val="both"/>
      </w:pPr>
      <w:r w:rsidRPr="00ED494A">
        <w:t xml:space="preserve">            </w:t>
      </w:r>
      <w:proofErr w:type="spellStart"/>
      <w:r w:rsidRPr="00ED494A">
        <w:t>one_hot_</w:t>
      </w:r>
      <w:proofErr w:type="gramStart"/>
      <w:r w:rsidRPr="00ED494A">
        <w:t>labels</w:t>
      </w:r>
      <w:proofErr w:type="spellEnd"/>
      <w:r w:rsidRPr="00ED494A">
        <w:t>[</w:t>
      </w:r>
      <w:proofErr w:type="spellStart"/>
      <w:proofErr w:type="gramEnd"/>
      <w:r w:rsidRPr="00ED494A">
        <w:t>i</w:t>
      </w:r>
      <w:proofErr w:type="spellEnd"/>
      <w:r w:rsidRPr="00ED494A">
        <w:t>, label] = 1</w:t>
      </w:r>
    </w:p>
    <w:p w14:paraId="04800C57" w14:textId="77777777" w:rsidR="00ED494A" w:rsidRPr="00ED494A" w:rsidRDefault="00ED494A" w:rsidP="00ED494A">
      <w:pPr>
        <w:jc w:val="both"/>
      </w:pPr>
      <w:r w:rsidRPr="00ED494A">
        <w:t xml:space="preserve">    return </w:t>
      </w:r>
      <w:proofErr w:type="spellStart"/>
      <w:r w:rsidRPr="00ED494A">
        <w:t>one_hot_labels</w:t>
      </w:r>
      <w:proofErr w:type="spellEnd"/>
    </w:p>
    <w:p w14:paraId="3F662AB1" w14:textId="77777777" w:rsidR="00ED494A" w:rsidRPr="00ED494A" w:rsidRDefault="00ED494A" w:rsidP="00ED494A">
      <w:pPr>
        <w:jc w:val="both"/>
      </w:pPr>
    </w:p>
    <w:p w14:paraId="4D808DE9" w14:textId="77777777" w:rsidR="00ED494A" w:rsidRPr="00ED494A" w:rsidRDefault="00ED494A" w:rsidP="00ED494A">
      <w:pPr>
        <w:jc w:val="both"/>
      </w:pPr>
      <w:proofErr w:type="spellStart"/>
      <w:r w:rsidRPr="00ED494A">
        <w:t>num_classes</w:t>
      </w:r>
      <w:proofErr w:type="spellEnd"/>
      <w:r w:rsidRPr="00ED494A">
        <w:t xml:space="preserve"> = </w:t>
      </w:r>
      <w:proofErr w:type="gramStart"/>
      <w:r w:rsidRPr="00ED494A">
        <w:t>91  #</w:t>
      </w:r>
      <w:proofErr w:type="gramEnd"/>
      <w:r w:rsidRPr="00ED494A">
        <w:t xml:space="preserve"> </w:t>
      </w:r>
      <w:r w:rsidRPr="00ED494A">
        <w:rPr>
          <w:lang w:val="ru-RU"/>
        </w:rPr>
        <w:t>Включая</w:t>
      </w:r>
      <w:r w:rsidRPr="00ED494A">
        <w:t xml:space="preserve"> </w:t>
      </w:r>
      <w:r w:rsidRPr="00ED494A">
        <w:rPr>
          <w:lang w:val="ru-RU"/>
        </w:rPr>
        <w:t>все</w:t>
      </w:r>
      <w:r w:rsidRPr="00ED494A">
        <w:t xml:space="preserve"> </w:t>
      </w:r>
      <w:r w:rsidRPr="00ED494A">
        <w:rPr>
          <w:lang w:val="ru-RU"/>
        </w:rPr>
        <w:t>категории</w:t>
      </w:r>
      <w:r w:rsidRPr="00ED494A">
        <w:t xml:space="preserve"> COCO</w:t>
      </w:r>
    </w:p>
    <w:p w14:paraId="57D0F3AB" w14:textId="77777777" w:rsidR="00ED494A" w:rsidRPr="00ED494A" w:rsidRDefault="00ED494A" w:rsidP="00ED494A">
      <w:pPr>
        <w:jc w:val="both"/>
      </w:pPr>
      <w:proofErr w:type="spellStart"/>
      <w:r w:rsidRPr="00ED494A">
        <w:t>train_labels</w:t>
      </w:r>
      <w:proofErr w:type="spellEnd"/>
      <w:r w:rsidRPr="00ED494A">
        <w:t xml:space="preserve"> = </w:t>
      </w:r>
      <w:proofErr w:type="spellStart"/>
      <w:r w:rsidRPr="00ED494A">
        <w:t>create_one_hot_labels</w:t>
      </w:r>
      <w:proofErr w:type="spellEnd"/>
      <w:r w:rsidRPr="00ED494A">
        <w:t>(</w:t>
      </w:r>
      <w:proofErr w:type="gramStart"/>
      <w:r w:rsidRPr="00ED494A">
        <w:t>labels[</w:t>
      </w:r>
      <w:proofErr w:type="gramEnd"/>
      <w:r w:rsidRPr="00ED494A">
        <w:t xml:space="preserve">:40], </w:t>
      </w:r>
      <w:proofErr w:type="spellStart"/>
      <w:r w:rsidRPr="00ED494A">
        <w:t>num_classes</w:t>
      </w:r>
      <w:proofErr w:type="spellEnd"/>
      <w:r w:rsidRPr="00ED494A">
        <w:t xml:space="preserve">)  # 40 </w:t>
      </w:r>
      <w:r w:rsidRPr="00ED494A">
        <w:rPr>
          <w:lang w:val="ru-RU"/>
        </w:rPr>
        <w:t>обучающих</w:t>
      </w:r>
      <w:r w:rsidRPr="00ED494A">
        <w:t xml:space="preserve"> </w:t>
      </w:r>
      <w:r w:rsidRPr="00ED494A">
        <w:rPr>
          <w:lang w:val="ru-RU"/>
        </w:rPr>
        <w:t>меток</w:t>
      </w:r>
    </w:p>
    <w:p w14:paraId="0620C0AA" w14:textId="77777777" w:rsidR="00ED494A" w:rsidRPr="00ED494A" w:rsidRDefault="00ED494A" w:rsidP="00ED494A">
      <w:pPr>
        <w:jc w:val="both"/>
      </w:pPr>
      <w:proofErr w:type="spellStart"/>
      <w:r w:rsidRPr="00ED494A">
        <w:t>val_labels</w:t>
      </w:r>
      <w:proofErr w:type="spellEnd"/>
      <w:r w:rsidRPr="00ED494A">
        <w:t xml:space="preserve"> = </w:t>
      </w:r>
      <w:proofErr w:type="spellStart"/>
      <w:r w:rsidRPr="00ED494A">
        <w:t>create_one_hot_labels</w:t>
      </w:r>
      <w:proofErr w:type="spellEnd"/>
      <w:r w:rsidRPr="00ED494A">
        <w:t>(</w:t>
      </w:r>
      <w:proofErr w:type="gramStart"/>
      <w:r w:rsidRPr="00ED494A">
        <w:t>labels[</w:t>
      </w:r>
      <w:proofErr w:type="gramEnd"/>
      <w:r w:rsidRPr="00ED494A">
        <w:t xml:space="preserve">40:], </w:t>
      </w:r>
      <w:proofErr w:type="spellStart"/>
      <w:r w:rsidRPr="00ED494A">
        <w:t>num_classes</w:t>
      </w:r>
      <w:proofErr w:type="spellEnd"/>
      <w:r w:rsidRPr="00ED494A">
        <w:t xml:space="preserve">)    # 10 </w:t>
      </w:r>
      <w:proofErr w:type="spellStart"/>
      <w:r w:rsidRPr="00ED494A">
        <w:rPr>
          <w:lang w:val="ru-RU"/>
        </w:rPr>
        <w:t>валидационных</w:t>
      </w:r>
      <w:proofErr w:type="spellEnd"/>
      <w:r w:rsidRPr="00ED494A">
        <w:t xml:space="preserve"> </w:t>
      </w:r>
      <w:r w:rsidRPr="00ED494A">
        <w:rPr>
          <w:lang w:val="ru-RU"/>
        </w:rPr>
        <w:t>меток</w:t>
      </w:r>
    </w:p>
    <w:p w14:paraId="318BEF8F" w14:textId="77777777" w:rsidR="00ED494A" w:rsidRPr="00ED494A" w:rsidRDefault="00ED494A" w:rsidP="00ED494A">
      <w:pPr>
        <w:jc w:val="both"/>
      </w:pPr>
    </w:p>
    <w:p w14:paraId="60720475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 Конвертируем "</w:t>
      </w:r>
      <w:proofErr w:type="spellStart"/>
      <w:r w:rsidRPr="00ED494A">
        <w:rPr>
          <w:lang w:val="ru-RU"/>
        </w:rPr>
        <w:t>one-hot</w:t>
      </w:r>
      <w:proofErr w:type="spellEnd"/>
      <w:r w:rsidRPr="00ED494A">
        <w:rPr>
          <w:lang w:val="ru-RU"/>
        </w:rPr>
        <w:t xml:space="preserve">" представление в плоские метки для </w:t>
      </w:r>
      <w:proofErr w:type="spellStart"/>
      <w:r w:rsidRPr="00ED494A">
        <w:rPr>
          <w:lang w:val="ru-RU"/>
        </w:rPr>
        <w:t>sklearn</w:t>
      </w:r>
      <w:proofErr w:type="spellEnd"/>
    </w:p>
    <w:p w14:paraId="1121EF99" w14:textId="77777777" w:rsidR="00ED494A" w:rsidRPr="00ED494A" w:rsidRDefault="00ED494A" w:rsidP="00ED494A">
      <w:pPr>
        <w:jc w:val="both"/>
      </w:pPr>
      <w:proofErr w:type="spellStart"/>
      <w:r w:rsidRPr="00ED494A">
        <w:t>train_labels_flat</w:t>
      </w:r>
      <w:proofErr w:type="spellEnd"/>
      <w:r w:rsidRPr="00ED494A">
        <w:t xml:space="preserve"> = </w:t>
      </w:r>
      <w:proofErr w:type="spellStart"/>
      <w:proofErr w:type="gramStart"/>
      <w:r w:rsidRPr="00ED494A">
        <w:t>np.argmax</w:t>
      </w:r>
      <w:proofErr w:type="spellEnd"/>
      <w:proofErr w:type="gramEnd"/>
      <w:r w:rsidRPr="00ED494A">
        <w:t>(</w:t>
      </w:r>
      <w:proofErr w:type="spellStart"/>
      <w:r w:rsidRPr="00ED494A">
        <w:t>train_labels</w:t>
      </w:r>
      <w:proofErr w:type="spellEnd"/>
      <w:r w:rsidRPr="00ED494A">
        <w:t>, axis=1)</w:t>
      </w:r>
    </w:p>
    <w:p w14:paraId="5DF1740E" w14:textId="77777777" w:rsidR="00ED494A" w:rsidRPr="00ED494A" w:rsidRDefault="00ED494A" w:rsidP="00ED494A">
      <w:pPr>
        <w:jc w:val="both"/>
      </w:pPr>
      <w:proofErr w:type="spellStart"/>
      <w:r w:rsidRPr="00ED494A">
        <w:lastRenderedPageBreak/>
        <w:t>val_labels_flat</w:t>
      </w:r>
      <w:proofErr w:type="spellEnd"/>
      <w:r w:rsidRPr="00ED494A">
        <w:t xml:space="preserve"> = </w:t>
      </w:r>
      <w:proofErr w:type="spellStart"/>
      <w:proofErr w:type="gramStart"/>
      <w:r w:rsidRPr="00ED494A">
        <w:t>np.argmax</w:t>
      </w:r>
      <w:proofErr w:type="spellEnd"/>
      <w:proofErr w:type="gramEnd"/>
      <w:r w:rsidRPr="00ED494A">
        <w:t>(</w:t>
      </w:r>
      <w:proofErr w:type="spellStart"/>
      <w:r w:rsidRPr="00ED494A">
        <w:t>val_labels</w:t>
      </w:r>
      <w:proofErr w:type="spellEnd"/>
      <w:r w:rsidRPr="00ED494A">
        <w:t>, axis=1)</w:t>
      </w:r>
    </w:p>
    <w:p w14:paraId="12FE3520" w14:textId="77777777" w:rsidR="00ED494A" w:rsidRPr="00ED494A" w:rsidRDefault="00ED494A" w:rsidP="00ED494A">
      <w:pPr>
        <w:jc w:val="both"/>
      </w:pPr>
    </w:p>
    <w:p w14:paraId="3D48BFA7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# Используем </w:t>
      </w:r>
      <w:proofErr w:type="spellStart"/>
      <w:r w:rsidRPr="00ED494A">
        <w:rPr>
          <w:lang w:val="ru-RU"/>
        </w:rPr>
        <w:t>LabelEncoder</w:t>
      </w:r>
      <w:proofErr w:type="spellEnd"/>
      <w:r w:rsidRPr="00ED494A">
        <w:rPr>
          <w:lang w:val="ru-RU"/>
        </w:rPr>
        <w:t xml:space="preserve"> для последовательного кодирования меток</w:t>
      </w:r>
    </w:p>
    <w:p w14:paraId="2AED37E5" w14:textId="77777777" w:rsidR="00ED494A" w:rsidRPr="00ED494A" w:rsidRDefault="00ED494A" w:rsidP="00ED494A">
      <w:pPr>
        <w:jc w:val="both"/>
      </w:pPr>
      <w:r w:rsidRPr="00ED494A">
        <w:t xml:space="preserve">le = </w:t>
      </w:r>
      <w:proofErr w:type="spellStart"/>
      <w:proofErr w:type="gramStart"/>
      <w:r w:rsidRPr="00ED494A">
        <w:t>LabelEncoder</w:t>
      </w:r>
      <w:proofErr w:type="spellEnd"/>
      <w:r w:rsidRPr="00ED494A">
        <w:t>(</w:t>
      </w:r>
      <w:proofErr w:type="gramEnd"/>
      <w:r w:rsidRPr="00ED494A">
        <w:t>)</w:t>
      </w:r>
    </w:p>
    <w:p w14:paraId="698617F1" w14:textId="77777777" w:rsidR="00ED494A" w:rsidRPr="00ED494A" w:rsidRDefault="00ED494A" w:rsidP="00ED494A">
      <w:pPr>
        <w:jc w:val="both"/>
      </w:pPr>
      <w:proofErr w:type="spellStart"/>
      <w:r w:rsidRPr="00ED494A">
        <w:t>all_labels_flat</w:t>
      </w:r>
      <w:proofErr w:type="spellEnd"/>
      <w:r w:rsidRPr="00ED494A">
        <w:t xml:space="preserve"> = </w:t>
      </w:r>
      <w:proofErr w:type="spellStart"/>
      <w:proofErr w:type="gramStart"/>
      <w:r w:rsidRPr="00ED494A">
        <w:t>np.concatenate</w:t>
      </w:r>
      <w:proofErr w:type="spellEnd"/>
      <w:proofErr w:type="gramEnd"/>
      <w:r w:rsidRPr="00ED494A">
        <w:t>([</w:t>
      </w:r>
      <w:proofErr w:type="spellStart"/>
      <w:r w:rsidRPr="00ED494A">
        <w:t>train_labels_flat</w:t>
      </w:r>
      <w:proofErr w:type="spellEnd"/>
      <w:r w:rsidRPr="00ED494A">
        <w:t xml:space="preserve">, </w:t>
      </w:r>
      <w:proofErr w:type="spellStart"/>
      <w:r w:rsidRPr="00ED494A">
        <w:t>val_labels_flat</w:t>
      </w:r>
      <w:proofErr w:type="spellEnd"/>
      <w:r w:rsidRPr="00ED494A">
        <w:t xml:space="preserve">])  # </w:t>
      </w:r>
      <w:r w:rsidRPr="00ED494A">
        <w:rPr>
          <w:lang w:val="ru-RU"/>
        </w:rPr>
        <w:t>Объединяем</w:t>
      </w:r>
      <w:r w:rsidRPr="00ED494A">
        <w:t xml:space="preserve"> </w:t>
      </w:r>
      <w:r w:rsidRPr="00ED494A">
        <w:rPr>
          <w:lang w:val="ru-RU"/>
        </w:rPr>
        <w:t>метки</w:t>
      </w:r>
      <w:r w:rsidRPr="00ED494A">
        <w:t xml:space="preserve"> </w:t>
      </w:r>
      <w:r w:rsidRPr="00ED494A">
        <w:rPr>
          <w:lang w:val="ru-RU"/>
        </w:rPr>
        <w:t>для</w:t>
      </w:r>
      <w:r w:rsidRPr="00ED494A">
        <w:t xml:space="preserve"> </w:t>
      </w:r>
      <w:r w:rsidRPr="00ED494A">
        <w:rPr>
          <w:lang w:val="ru-RU"/>
        </w:rPr>
        <w:t>обучения</w:t>
      </w:r>
    </w:p>
    <w:p w14:paraId="58516AE4" w14:textId="77777777" w:rsidR="00ED494A" w:rsidRPr="00ED494A" w:rsidRDefault="00ED494A" w:rsidP="00ED494A">
      <w:pPr>
        <w:jc w:val="both"/>
      </w:pPr>
      <w:proofErr w:type="spellStart"/>
      <w:r w:rsidRPr="00ED494A">
        <w:t>le.fit</w:t>
      </w:r>
      <w:proofErr w:type="spellEnd"/>
      <w:r w:rsidRPr="00ED494A">
        <w:t>(</w:t>
      </w:r>
      <w:proofErr w:type="spellStart"/>
      <w:r w:rsidRPr="00ED494A">
        <w:t>all_labels_flat</w:t>
      </w:r>
      <w:proofErr w:type="spellEnd"/>
      <w:r w:rsidRPr="00ED494A">
        <w:t>)</w:t>
      </w:r>
    </w:p>
    <w:p w14:paraId="467E8DB6" w14:textId="77777777" w:rsidR="00ED494A" w:rsidRPr="00ED494A" w:rsidRDefault="00ED494A" w:rsidP="00ED494A">
      <w:pPr>
        <w:jc w:val="both"/>
      </w:pPr>
      <w:proofErr w:type="spellStart"/>
      <w:r w:rsidRPr="00ED494A">
        <w:t>train_labels_flat</w:t>
      </w:r>
      <w:proofErr w:type="spellEnd"/>
      <w:r w:rsidRPr="00ED494A">
        <w:t xml:space="preserve"> = </w:t>
      </w:r>
      <w:proofErr w:type="spellStart"/>
      <w:proofErr w:type="gramStart"/>
      <w:r w:rsidRPr="00ED494A">
        <w:t>le.transform</w:t>
      </w:r>
      <w:proofErr w:type="spellEnd"/>
      <w:proofErr w:type="gramEnd"/>
      <w:r w:rsidRPr="00ED494A">
        <w:t>(</w:t>
      </w:r>
      <w:proofErr w:type="spellStart"/>
      <w:r w:rsidRPr="00ED494A">
        <w:t>train_labels_flat</w:t>
      </w:r>
      <w:proofErr w:type="spellEnd"/>
      <w:r w:rsidRPr="00ED494A">
        <w:t>)</w:t>
      </w:r>
    </w:p>
    <w:p w14:paraId="000F53A4" w14:textId="77777777" w:rsidR="00ED494A" w:rsidRPr="00ED494A" w:rsidRDefault="00ED494A" w:rsidP="00ED494A">
      <w:pPr>
        <w:jc w:val="both"/>
      </w:pPr>
      <w:proofErr w:type="spellStart"/>
      <w:r w:rsidRPr="00ED494A">
        <w:t>val_labels_flat</w:t>
      </w:r>
      <w:proofErr w:type="spellEnd"/>
      <w:r w:rsidRPr="00ED494A">
        <w:t xml:space="preserve"> = </w:t>
      </w:r>
      <w:proofErr w:type="spellStart"/>
      <w:proofErr w:type="gramStart"/>
      <w:r w:rsidRPr="00ED494A">
        <w:t>le.transform</w:t>
      </w:r>
      <w:proofErr w:type="spellEnd"/>
      <w:proofErr w:type="gramEnd"/>
      <w:r w:rsidRPr="00ED494A">
        <w:t>(</w:t>
      </w:r>
      <w:proofErr w:type="spellStart"/>
      <w:r w:rsidRPr="00ED494A">
        <w:t>val_labels_flat</w:t>
      </w:r>
      <w:proofErr w:type="spellEnd"/>
      <w:r w:rsidRPr="00ED494A">
        <w:t>)</w:t>
      </w:r>
    </w:p>
    <w:p w14:paraId="670869DB" w14:textId="77777777" w:rsidR="00ED494A" w:rsidRPr="00ED494A" w:rsidRDefault="00ED494A" w:rsidP="00ED494A">
      <w:pPr>
        <w:jc w:val="both"/>
      </w:pPr>
    </w:p>
    <w:p w14:paraId="48D1E800" w14:textId="77777777" w:rsidR="00ED494A" w:rsidRPr="00ED494A" w:rsidRDefault="00ED494A" w:rsidP="00ED494A">
      <w:pPr>
        <w:jc w:val="both"/>
      </w:pPr>
      <w:r w:rsidRPr="00ED494A">
        <w:t xml:space="preserve"># k-fold </w:t>
      </w:r>
      <w:r w:rsidRPr="00ED494A">
        <w:rPr>
          <w:lang w:val="ru-RU"/>
        </w:rPr>
        <w:t>кросс</w:t>
      </w:r>
      <w:r w:rsidRPr="00ED494A">
        <w:t>-</w:t>
      </w:r>
      <w:r w:rsidRPr="00ED494A">
        <w:rPr>
          <w:lang w:val="ru-RU"/>
        </w:rPr>
        <w:t>валидация</w:t>
      </w:r>
    </w:p>
    <w:p w14:paraId="37BE2FA0" w14:textId="77777777" w:rsidR="00ED494A" w:rsidRPr="00ED494A" w:rsidRDefault="00ED494A" w:rsidP="00ED494A">
      <w:pPr>
        <w:jc w:val="both"/>
      </w:pPr>
      <w:proofErr w:type="spellStart"/>
      <w:r w:rsidRPr="00ED494A">
        <w:t>kf</w:t>
      </w:r>
      <w:proofErr w:type="spellEnd"/>
      <w:r w:rsidRPr="00ED494A">
        <w:t xml:space="preserve"> = </w:t>
      </w:r>
      <w:proofErr w:type="spellStart"/>
      <w:proofErr w:type="gramStart"/>
      <w:r w:rsidRPr="00ED494A">
        <w:t>KFold</w:t>
      </w:r>
      <w:proofErr w:type="spellEnd"/>
      <w:r w:rsidRPr="00ED494A">
        <w:t>(</w:t>
      </w:r>
      <w:proofErr w:type="spellStart"/>
      <w:proofErr w:type="gramEnd"/>
      <w:r w:rsidRPr="00ED494A">
        <w:t>n_splits</w:t>
      </w:r>
      <w:proofErr w:type="spellEnd"/>
      <w:r w:rsidRPr="00ED494A">
        <w:t xml:space="preserve">=3, shuffle=True, </w:t>
      </w:r>
      <w:proofErr w:type="spellStart"/>
      <w:r w:rsidRPr="00ED494A">
        <w:t>random_state</w:t>
      </w:r>
      <w:proofErr w:type="spellEnd"/>
      <w:r w:rsidRPr="00ED494A">
        <w:t>=42)</w:t>
      </w:r>
    </w:p>
    <w:p w14:paraId="1635EEFC" w14:textId="77777777" w:rsidR="00ED494A" w:rsidRPr="00ED494A" w:rsidRDefault="00ED494A" w:rsidP="00ED494A">
      <w:pPr>
        <w:jc w:val="both"/>
      </w:pPr>
    </w:p>
    <w:p w14:paraId="2E1DF591" w14:textId="77777777" w:rsidR="00ED494A" w:rsidRPr="00ED494A" w:rsidRDefault="00ED494A" w:rsidP="00ED494A">
      <w:pPr>
        <w:jc w:val="both"/>
      </w:pPr>
      <w:r w:rsidRPr="00ED494A">
        <w:t xml:space="preserve">for </w:t>
      </w:r>
      <w:proofErr w:type="spellStart"/>
      <w:r w:rsidRPr="00ED494A">
        <w:t>train_index</w:t>
      </w:r>
      <w:proofErr w:type="spellEnd"/>
      <w:r w:rsidRPr="00ED494A">
        <w:t xml:space="preserve">, </w:t>
      </w:r>
      <w:proofErr w:type="spellStart"/>
      <w:r w:rsidRPr="00ED494A">
        <w:t>test_index</w:t>
      </w:r>
      <w:proofErr w:type="spellEnd"/>
      <w:r w:rsidRPr="00ED494A">
        <w:t xml:space="preserve"> in </w:t>
      </w:r>
      <w:proofErr w:type="spellStart"/>
      <w:proofErr w:type="gramStart"/>
      <w:r w:rsidRPr="00ED494A">
        <w:t>kf.split</w:t>
      </w:r>
      <w:proofErr w:type="spellEnd"/>
      <w:proofErr w:type="gramEnd"/>
      <w:r w:rsidRPr="00ED494A">
        <w:t>(</w:t>
      </w:r>
      <w:proofErr w:type="spellStart"/>
      <w:r w:rsidRPr="00ED494A">
        <w:t>train_images</w:t>
      </w:r>
      <w:proofErr w:type="spellEnd"/>
      <w:r w:rsidRPr="00ED494A">
        <w:t>):</w:t>
      </w:r>
    </w:p>
    <w:p w14:paraId="4E62821C" w14:textId="77777777" w:rsidR="00ED494A" w:rsidRPr="00ED494A" w:rsidRDefault="00ED494A" w:rsidP="00ED494A">
      <w:pPr>
        <w:jc w:val="both"/>
      </w:pPr>
      <w:r w:rsidRPr="00ED494A">
        <w:t xml:space="preserve">    </w:t>
      </w:r>
      <w:proofErr w:type="spellStart"/>
      <w:r w:rsidRPr="00ED494A">
        <w:t>X_train</w:t>
      </w:r>
      <w:proofErr w:type="spellEnd"/>
      <w:r w:rsidRPr="00ED494A">
        <w:t xml:space="preserve">, </w:t>
      </w:r>
      <w:proofErr w:type="spellStart"/>
      <w:r w:rsidRPr="00ED494A">
        <w:t>X_test</w:t>
      </w:r>
      <w:proofErr w:type="spellEnd"/>
      <w:r w:rsidRPr="00ED494A">
        <w:t xml:space="preserve"> = </w:t>
      </w:r>
      <w:proofErr w:type="spellStart"/>
      <w:r w:rsidRPr="00ED494A">
        <w:t>train_images</w:t>
      </w:r>
      <w:proofErr w:type="spellEnd"/>
      <w:r w:rsidRPr="00ED494A">
        <w:t>[</w:t>
      </w:r>
      <w:proofErr w:type="spellStart"/>
      <w:r w:rsidRPr="00ED494A">
        <w:t>train_index</w:t>
      </w:r>
      <w:proofErr w:type="spellEnd"/>
      <w:r w:rsidRPr="00ED494A">
        <w:t xml:space="preserve">], </w:t>
      </w:r>
      <w:proofErr w:type="spellStart"/>
      <w:r w:rsidRPr="00ED494A">
        <w:t>train_images</w:t>
      </w:r>
      <w:proofErr w:type="spellEnd"/>
      <w:r w:rsidRPr="00ED494A">
        <w:t>[</w:t>
      </w:r>
      <w:proofErr w:type="spellStart"/>
      <w:r w:rsidRPr="00ED494A">
        <w:t>test_index</w:t>
      </w:r>
      <w:proofErr w:type="spellEnd"/>
      <w:r w:rsidRPr="00ED494A">
        <w:t>]</w:t>
      </w:r>
    </w:p>
    <w:p w14:paraId="34263C1F" w14:textId="77777777" w:rsidR="00ED494A" w:rsidRPr="00ED494A" w:rsidRDefault="00ED494A" w:rsidP="00ED494A">
      <w:pPr>
        <w:jc w:val="both"/>
      </w:pPr>
      <w:r w:rsidRPr="00ED494A">
        <w:t xml:space="preserve">    </w:t>
      </w:r>
      <w:proofErr w:type="spellStart"/>
      <w:r w:rsidRPr="00ED494A">
        <w:t>y_train</w:t>
      </w:r>
      <w:proofErr w:type="spellEnd"/>
      <w:r w:rsidRPr="00ED494A">
        <w:t xml:space="preserve">, </w:t>
      </w:r>
      <w:proofErr w:type="spellStart"/>
      <w:r w:rsidRPr="00ED494A">
        <w:t>y_test</w:t>
      </w:r>
      <w:proofErr w:type="spellEnd"/>
      <w:r w:rsidRPr="00ED494A">
        <w:t xml:space="preserve"> = </w:t>
      </w:r>
      <w:proofErr w:type="spellStart"/>
      <w:r w:rsidRPr="00ED494A">
        <w:t>train_labels_flat</w:t>
      </w:r>
      <w:proofErr w:type="spellEnd"/>
      <w:r w:rsidRPr="00ED494A">
        <w:t>[</w:t>
      </w:r>
      <w:proofErr w:type="spellStart"/>
      <w:r w:rsidRPr="00ED494A">
        <w:t>train_index</w:t>
      </w:r>
      <w:proofErr w:type="spellEnd"/>
      <w:r w:rsidRPr="00ED494A">
        <w:t xml:space="preserve">], </w:t>
      </w:r>
      <w:proofErr w:type="spellStart"/>
      <w:r w:rsidRPr="00ED494A">
        <w:t>train_labels_flat</w:t>
      </w:r>
      <w:proofErr w:type="spellEnd"/>
      <w:r w:rsidRPr="00ED494A">
        <w:t>[</w:t>
      </w:r>
      <w:proofErr w:type="spellStart"/>
      <w:r w:rsidRPr="00ED494A">
        <w:t>test_index</w:t>
      </w:r>
      <w:proofErr w:type="spellEnd"/>
      <w:r w:rsidRPr="00ED494A">
        <w:t>]</w:t>
      </w:r>
    </w:p>
    <w:p w14:paraId="39DD43D5" w14:textId="77777777" w:rsidR="00ED494A" w:rsidRPr="00ED494A" w:rsidRDefault="00ED494A" w:rsidP="00ED494A">
      <w:pPr>
        <w:jc w:val="both"/>
      </w:pPr>
    </w:p>
    <w:p w14:paraId="788022A9" w14:textId="77777777" w:rsidR="00ED494A" w:rsidRPr="00ED494A" w:rsidRDefault="00ED494A" w:rsidP="00ED494A">
      <w:pPr>
        <w:jc w:val="both"/>
        <w:rPr>
          <w:lang w:val="ru-RU"/>
        </w:rPr>
      </w:pPr>
      <w:r w:rsidRPr="00ED494A">
        <w:t xml:space="preserve">    </w:t>
      </w:r>
      <w:r w:rsidRPr="00ED494A">
        <w:rPr>
          <w:lang w:val="ru-RU"/>
        </w:rPr>
        <w:t># Здесь будет размещен код для обучения и тестирования моделей</w:t>
      </w:r>
    </w:p>
    <w:p w14:paraId="66BE96E4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```</w:t>
      </w:r>
    </w:p>
    <w:p w14:paraId="38AF9F71" w14:textId="77777777" w:rsidR="00ED494A" w:rsidRPr="00ED494A" w:rsidRDefault="00ED494A" w:rsidP="00ED494A">
      <w:pPr>
        <w:jc w:val="both"/>
        <w:rPr>
          <w:lang w:val="ru-RU"/>
        </w:rPr>
      </w:pPr>
    </w:p>
    <w:p w14:paraId="44847A22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### Заключение</w:t>
      </w:r>
    </w:p>
    <w:p w14:paraId="294E3A27" w14:textId="77777777" w:rsidR="00ED494A" w:rsidRPr="00ED494A" w:rsidRDefault="00ED494A" w:rsidP="00ED494A">
      <w:pPr>
        <w:jc w:val="both"/>
        <w:rPr>
          <w:lang w:val="ru-RU"/>
        </w:rPr>
      </w:pPr>
    </w:p>
    <w:p w14:paraId="3919AECE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lastRenderedPageBreak/>
        <w:t>Формирование обучающей и тестирующей выборок является важным этапом подготовки данных для машинного обучения. Корректное разделение данных позволяет оценить производительность модели и избежать переобучения. В следующем разделе будет описан процесс обучения моделей и предсказания.</w:t>
      </w:r>
    </w:p>
    <w:p w14:paraId="2953D700" w14:textId="77777777" w:rsidR="00ED494A" w:rsidRPr="00ED494A" w:rsidRDefault="00ED494A" w:rsidP="00ED494A">
      <w:pPr>
        <w:jc w:val="both"/>
        <w:rPr>
          <w:lang w:val="ru-RU"/>
        </w:rPr>
      </w:pPr>
    </w:p>
    <w:p w14:paraId="106BDD64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### Включение программного кода в документ</w:t>
      </w:r>
    </w:p>
    <w:p w14:paraId="1518F642" w14:textId="77777777" w:rsidR="00ED494A" w:rsidRPr="00ED494A" w:rsidRDefault="00ED494A" w:rsidP="00ED494A">
      <w:pPr>
        <w:jc w:val="both"/>
        <w:rPr>
          <w:lang w:val="ru-RU"/>
        </w:rPr>
      </w:pPr>
    </w:p>
    <w:p w14:paraId="79AC0CE7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1. **Код для загрузки данных и преобразования </w:t>
      </w:r>
      <w:proofErr w:type="spellStart"/>
      <w:r w:rsidRPr="00ED494A">
        <w:rPr>
          <w:lang w:val="ru-RU"/>
        </w:rPr>
        <w:t>bounding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boxes</w:t>
      </w:r>
      <w:proofErr w:type="spellEnd"/>
      <w:r w:rsidRPr="00ED494A">
        <w:rPr>
          <w:lang w:val="ru-RU"/>
        </w:rPr>
        <w:t>**.</w:t>
      </w:r>
    </w:p>
    <w:p w14:paraId="5877EC55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2. **Код для создания "</w:t>
      </w:r>
      <w:proofErr w:type="spellStart"/>
      <w:r w:rsidRPr="00ED494A">
        <w:rPr>
          <w:lang w:val="ru-RU"/>
        </w:rPr>
        <w:t>one-hot</w:t>
      </w:r>
      <w:proofErr w:type="spellEnd"/>
      <w:r w:rsidRPr="00ED494A">
        <w:rPr>
          <w:lang w:val="ru-RU"/>
        </w:rPr>
        <w:t>" представления меток**.</w:t>
      </w:r>
    </w:p>
    <w:p w14:paraId="0BB260CF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3. **Код для k-</w:t>
      </w:r>
      <w:proofErr w:type="spellStart"/>
      <w:r w:rsidRPr="00ED494A">
        <w:rPr>
          <w:lang w:val="ru-RU"/>
        </w:rPr>
        <w:t>fold</w:t>
      </w:r>
      <w:proofErr w:type="spellEnd"/>
      <w:r w:rsidRPr="00ED494A">
        <w:rPr>
          <w:lang w:val="ru-RU"/>
        </w:rPr>
        <w:t xml:space="preserve"> кросс-валидации и разделения данных на обучающую и тестирующую выборки**.</w:t>
      </w:r>
    </w:p>
    <w:p w14:paraId="55389634" w14:textId="77777777" w:rsidR="00ED494A" w:rsidRPr="00ED494A" w:rsidRDefault="00ED494A" w:rsidP="00ED494A">
      <w:pPr>
        <w:jc w:val="both"/>
        <w:rPr>
          <w:lang w:val="ru-RU"/>
        </w:rPr>
      </w:pPr>
    </w:p>
    <w:p w14:paraId="76E71AC9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### Пример включения программного кода в документ:</w:t>
      </w:r>
    </w:p>
    <w:p w14:paraId="1AFB7F51" w14:textId="77777777" w:rsidR="00ED494A" w:rsidRPr="00ED494A" w:rsidRDefault="00ED494A" w:rsidP="00ED494A">
      <w:pPr>
        <w:jc w:val="both"/>
        <w:rPr>
          <w:lang w:val="ru-RU"/>
        </w:rPr>
      </w:pPr>
    </w:p>
    <w:p w14:paraId="3D50084A" w14:textId="77777777" w:rsidR="00ED494A" w:rsidRPr="00ED494A" w:rsidRDefault="00ED494A" w:rsidP="00ED494A">
      <w:pPr>
        <w:jc w:val="both"/>
      </w:pPr>
      <w:r w:rsidRPr="00ED494A">
        <w:t>```plaintext</w:t>
      </w:r>
    </w:p>
    <w:p w14:paraId="425ACBC2" w14:textId="77777777" w:rsidR="00ED494A" w:rsidRPr="00ED494A" w:rsidRDefault="00ED494A" w:rsidP="00ED494A">
      <w:pPr>
        <w:jc w:val="both"/>
      </w:pPr>
      <w:r w:rsidRPr="00ED494A">
        <w:t xml:space="preserve">import </w:t>
      </w:r>
      <w:proofErr w:type="spellStart"/>
      <w:r w:rsidRPr="00ED494A">
        <w:t>numpy</w:t>
      </w:r>
      <w:proofErr w:type="spellEnd"/>
      <w:r w:rsidRPr="00ED494A">
        <w:t xml:space="preserve"> as np</w:t>
      </w:r>
    </w:p>
    <w:p w14:paraId="3047B941" w14:textId="77777777" w:rsidR="00ED494A" w:rsidRPr="00ED494A" w:rsidRDefault="00ED494A" w:rsidP="00ED494A">
      <w:pPr>
        <w:jc w:val="both"/>
      </w:pPr>
      <w:r w:rsidRPr="00ED494A">
        <w:t>import cv2</w:t>
      </w:r>
    </w:p>
    <w:p w14:paraId="4A9ABC0B" w14:textId="77777777" w:rsidR="00ED494A" w:rsidRPr="00ED494A" w:rsidRDefault="00ED494A" w:rsidP="00ED494A">
      <w:pPr>
        <w:jc w:val="both"/>
      </w:pPr>
      <w:r w:rsidRPr="00ED494A">
        <w:t xml:space="preserve">from </w:t>
      </w:r>
      <w:proofErr w:type="spellStart"/>
      <w:proofErr w:type="gramStart"/>
      <w:r w:rsidRPr="00ED494A">
        <w:t>sklearn.model</w:t>
      </w:r>
      <w:proofErr w:type="gramEnd"/>
      <w:r w:rsidRPr="00ED494A">
        <w:t>_selection</w:t>
      </w:r>
      <w:proofErr w:type="spellEnd"/>
      <w:r w:rsidRPr="00ED494A">
        <w:t xml:space="preserve"> import </w:t>
      </w:r>
      <w:proofErr w:type="spellStart"/>
      <w:r w:rsidRPr="00ED494A">
        <w:t>KFold</w:t>
      </w:r>
      <w:proofErr w:type="spellEnd"/>
    </w:p>
    <w:p w14:paraId="2D2CCC23" w14:textId="77777777" w:rsidR="00ED494A" w:rsidRPr="00ED494A" w:rsidRDefault="00ED494A" w:rsidP="00ED494A">
      <w:pPr>
        <w:jc w:val="both"/>
      </w:pPr>
      <w:r w:rsidRPr="00ED494A">
        <w:t xml:space="preserve">from </w:t>
      </w:r>
      <w:proofErr w:type="spellStart"/>
      <w:proofErr w:type="gramStart"/>
      <w:r w:rsidRPr="00ED494A">
        <w:t>sklearn.preprocessing</w:t>
      </w:r>
      <w:proofErr w:type="spellEnd"/>
      <w:proofErr w:type="gramEnd"/>
      <w:r w:rsidRPr="00ED494A">
        <w:t xml:space="preserve"> import </w:t>
      </w:r>
      <w:proofErr w:type="spellStart"/>
      <w:r w:rsidRPr="00ED494A">
        <w:t>LabelEncoder</w:t>
      </w:r>
      <w:proofErr w:type="spellEnd"/>
    </w:p>
    <w:p w14:paraId="2AA021E6" w14:textId="77777777" w:rsidR="00ED494A" w:rsidRPr="00ED494A" w:rsidRDefault="00ED494A" w:rsidP="00ED494A">
      <w:pPr>
        <w:jc w:val="both"/>
      </w:pPr>
    </w:p>
    <w:p w14:paraId="5C413D75" w14:textId="77777777" w:rsidR="00ED494A" w:rsidRPr="00ED494A" w:rsidRDefault="00ED494A" w:rsidP="00ED494A">
      <w:pPr>
        <w:jc w:val="both"/>
      </w:pPr>
      <w:r w:rsidRPr="00ED494A">
        <w:t xml:space="preserve"># </w:t>
      </w:r>
      <w:r w:rsidRPr="00ED494A">
        <w:rPr>
          <w:lang w:val="ru-RU"/>
        </w:rPr>
        <w:t>Загрузка</w:t>
      </w:r>
      <w:r w:rsidRPr="00ED494A">
        <w:t xml:space="preserve"> </w:t>
      </w:r>
      <w:r w:rsidRPr="00ED494A">
        <w:rPr>
          <w:lang w:val="ru-RU"/>
        </w:rPr>
        <w:t>данных</w:t>
      </w:r>
      <w:r w:rsidRPr="00ED494A">
        <w:t xml:space="preserve"> </w:t>
      </w:r>
      <w:r w:rsidRPr="00ED494A">
        <w:rPr>
          <w:lang w:val="ru-RU"/>
        </w:rPr>
        <w:t>и</w:t>
      </w:r>
      <w:r w:rsidRPr="00ED494A">
        <w:t xml:space="preserve"> </w:t>
      </w:r>
      <w:r w:rsidRPr="00ED494A">
        <w:rPr>
          <w:lang w:val="ru-RU"/>
        </w:rPr>
        <w:t>преобразование</w:t>
      </w:r>
      <w:r w:rsidRPr="00ED494A">
        <w:t xml:space="preserve"> bounding boxes</w:t>
      </w:r>
    </w:p>
    <w:p w14:paraId="4DDFA797" w14:textId="77777777" w:rsidR="00ED494A" w:rsidRPr="00ED494A" w:rsidRDefault="00ED494A" w:rsidP="00ED494A">
      <w:pPr>
        <w:jc w:val="both"/>
      </w:pPr>
      <w:r w:rsidRPr="00ED494A">
        <w:t xml:space="preserve">def </w:t>
      </w:r>
      <w:proofErr w:type="spellStart"/>
      <w:r w:rsidRPr="00ED494A">
        <w:t>load_</w:t>
      </w:r>
      <w:proofErr w:type="gramStart"/>
      <w:r w:rsidRPr="00ED494A">
        <w:t>data</w:t>
      </w:r>
      <w:proofErr w:type="spellEnd"/>
      <w:r w:rsidRPr="00ED494A">
        <w:t>(</w:t>
      </w:r>
      <w:proofErr w:type="gramEnd"/>
      <w:r w:rsidRPr="00ED494A">
        <w:t xml:space="preserve">coco, </w:t>
      </w:r>
      <w:proofErr w:type="spellStart"/>
      <w:r w:rsidRPr="00ED494A">
        <w:t>imgIds</w:t>
      </w:r>
      <w:proofErr w:type="spellEnd"/>
      <w:r w:rsidRPr="00ED494A">
        <w:t>):</w:t>
      </w:r>
    </w:p>
    <w:p w14:paraId="182D2FE3" w14:textId="77777777" w:rsidR="00ED494A" w:rsidRPr="00ED494A" w:rsidRDefault="00ED494A" w:rsidP="00ED494A">
      <w:pPr>
        <w:jc w:val="both"/>
      </w:pPr>
      <w:r w:rsidRPr="00ED494A">
        <w:t xml:space="preserve">    images = []</w:t>
      </w:r>
    </w:p>
    <w:p w14:paraId="1892DDC0" w14:textId="77777777" w:rsidR="00ED494A" w:rsidRPr="00ED494A" w:rsidRDefault="00ED494A" w:rsidP="00ED494A">
      <w:pPr>
        <w:jc w:val="both"/>
      </w:pPr>
      <w:r w:rsidRPr="00ED494A">
        <w:lastRenderedPageBreak/>
        <w:t xml:space="preserve">    labels = []</w:t>
      </w:r>
    </w:p>
    <w:p w14:paraId="5551D0C3" w14:textId="77777777" w:rsidR="00ED494A" w:rsidRPr="00ED494A" w:rsidRDefault="00ED494A" w:rsidP="00ED494A">
      <w:pPr>
        <w:jc w:val="both"/>
      </w:pPr>
      <w:r w:rsidRPr="00ED494A">
        <w:t xml:space="preserve">    for </w:t>
      </w:r>
      <w:proofErr w:type="spellStart"/>
      <w:r w:rsidRPr="00ED494A">
        <w:t>idx</w:t>
      </w:r>
      <w:proofErr w:type="spellEnd"/>
      <w:r w:rsidRPr="00ED494A">
        <w:t xml:space="preserve">, </w:t>
      </w:r>
      <w:proofErr w:type="spellStart"/>
      <w:r w:rsidRPr="00ED494A">
        <w:t>imgId</w:t>
      </w:r>
      <w:proofErr w:type="spellEnd"/>
      <w:r w:rsidRPr="00ED494A">
        <w:t xml:space="preserve"> in enumerate(</w:t>
      </w:r>
      <w:proofErr w:type="spellStart"/>
      <w:r w:rsidRPr="00ED494A">
        <w:t>imgIds</w:t>
      </w:r>
      <w:proofErr w:type="spellEnd"/>
      <w:r w:rsidRPr="00ED494A">
        <w:t>):</w:t>
      </w:r>
    </w:p>
    <w:p w14:paraId="3EC2A3A7" w14:textId="77777777" w:rsidR="00ED494A" w:rsidRPr="00ED494A" w:rsidRDefault="00ED494A" w:rsidP="00ED494A">
      <w:pPr>
        <w:jc w:val="both"/>
      </w:pPr>
      <w:r w:rsidRPr="00ED494A">
        <w:t xml:space="preserve">        </w:t>
      </w:r>
      <w:proofErr w:type="spellStart"/>
      <w:r w:rsidRPr="00ED494A">
        <w:t>img_info</w:t>
      </w:r>
      <w:proofErr w:type="spellEnd"/>
      <w:r w:rsidRPr="00ED494A">
        <w:t xml:space="preserve"> = </w:t>
      </w:r>
      <w:proofErr w:type="spellStart"/>
      <w:proofErr w:type="gramStart"/>
      <w:r w:rsidRPr="00ED494A">
        <w:t>coco.loadImgs</w:t>
      </w:r>
      <w:proofErr w:type="spellEnd"/>
      <w:proofErr w:type="gramEnd"/>
      <w:r w:rsidRPr="00ED494A">
        <w:t>(</w:t>
      </w:r>
      <w:proofErr w:type="spellStart"/>
      <w:r w:rsidRPr="00ED494A">
        <w:t>imgId</w:t>
      </w:r>
      <w:proofErr w:type="spellEnd"/>
      <w:r w:rsidRPr="00ED494A">
        <w:t>)[0]</w:t>
      </w:r>
    </w:p>
    <w:p w14:paraId="4C0D1D33" w14:textId="77777777" w:rsidR="00ED494A" w:rsidRPr="00ED494A" w:rsidRDefault="00ED494A" w:rsidP="00ED494A">
      <w:pPr>
        <w:jc w:val="both"/>
      </w:pPr>
      <w:r w:rsidRPr="00ED494A">
        <w:t xml:space="preserve">        </w:t>
      </w:r>
      <w:proofErr w:type="spellStart"/>
      <w:r w:rsidRPr="00ED494A">
        <w:t>img_path</w:t>
      </w:r>
      <w:proofErr w:type="spellEnd"/>
      <w:r w:rsidRPr="00ED494A">
        <w:t xml:space="preserve"> = </w:t>
      </w:r>
      <w:proofErr w:type="spellStart"/>
      <w:proofErr w:type="gramStart"/>
      <w:r w:rsidRPr="00ED494A">
        <w:t>os.path</w:t>
      </w:r>
      <w:proofErr w:type="gramEnd"/>
      <w:r w:rsidRPr="00ED494A">
        <w:t>.join</w:t>
      </w:r>
      <w:proofErr w:type="spellEnd"/>
      <w:r w:rsidRPr="00ED494A">
        <w:t>(</w:t>
      </w:r>
      <w:proofErr w:type="spellStart"/>
      <w:r w:rsidRPr="00ED494A">
        <w:t>dataDir</w:t>
      </w:r>
      <w:proofErr w:type="spellEnd"/>
      <w:r w:rsidRPr="00ED494A">
        <w:t xml:space="preserve">, </w:t>
      </w:r>
      <w:proofErr w:type="spellStart"/>
      <w:r w:rsidRPr="00ED494A">
        <w:t>dataType</w:t>
      </w:r>
      <w:proofErr w:type="spellEnd"/>
      <w:r w:rsidRPr="00ED494A">
        <w:t xml:space="preserve">, </w:t>
      </w:r>
      <w:proofErr w:type="spellStart"/>
      <w:r w:rsidRPr="00ED494A">
        <w:t>img_info</w:t>
      </w:r>
      <w:proofErr w:type="spellEnd"/>
      <w:r w:rsidRPr="00ED494A">
        <w:t>['</w:t>
      </w:r>
      <w:proofErr w:type="spellStart"/>
      <w:r w:rsidRPr="00ED494A">
        <w:t>file_name</w:t>
      </w:r>
      <w:proofErr w:type="spellEnd"/>
      <w:r w:rsidRPr="00ED494A">
        <w:t>'])</w:t>
      </w:r>
    </w:p>
    <w:p w14:paraId="2E261E12" w14:textId="77777777" w:rsidR="00ED494A" w:rsidRPr="00ED494A" w:rsidRDefault="00ED494A" w:rsidP="00ED494A">
      <w:pPr>
        <w:jc w:val="both"/>
      </w:pPr>
      <w:r w:rsidRPr="00ED494A">
        <w:t xml:space="preserve">        </w:t>
      </w:r>
      <w:proofErr w:type="spellStart"/>
      <w:r w:rsidRPr="00ED494A">
        <w:t>img</w:t>
      </w:r>
      <w:proofErr w:type="spellEnd"/>
      <w:r w:rsidRPr="00ED494A">
        <w:t xml:space="preserve"> = </w:t>
      </w:r>
      <w:proofErr w:type="spellStart"/>
      <w:r w:rsidRPr="00ED494A">
        <w:t>load_image</w:t>
      </w:r>
      <w:proofErr w:type="spellEnd"/>
      <w:r w:rsidRPr="00ED494A">
        <w:t>(</w:t>
      </w:r>
      <w:proofErr w:type="spellStart"/>
      <w:r w:rsidRPr="00ED494A">
        <w:t>img_path</w:t>
      </w:r>
      <w:proofErr w:type="spellEnd"/>
      <w:r w:rsidRPr="00ED494A">
        <w:t>)</w:t>
      </w:r>
    </w:p>
    <w:p w14:paraId="075C6BA3" w14:textId="77777777" w:rsidR="00ED494A" w:rsidRPr="00ED494A" w:rsidRDefault="00ED494A" w:rsidP="00ED494A">
      <w:pPr>
        <w:jc w:val="both"/>
      </w:pPr>
      <w:r w:rsidRPr="00ED494A">
        <w:t xml:space="preserve">        if </w:t>
      </w:r>
      <w:proofErr w:type="spellStart"/>
      <w:r w:rsidRPr="00ED494A">
        <w:t>img</w:t>
      </w:r>
      <w:proofErr w:type="spellEnd"/>
      <w:r w:rsidRPr="00ED494A">
        <w:t xml:space="preserve"> is not None:</w:t>
      </w:r>
    </w:p>
    <w:p w14:paraId="7F9A108C" w14:textId="77777777" w:rsidR="00ED494A" w:rsidRPr="00ED494A" w:rsidRDefault="00ED494A" w:rsidP="00ED494A">
      <w:pPr>
        <w:jc w:val="both"/>
      </w:pPr>
      <w:r w:rsidRPr="00ED494A">
        <w:t xml:space="preserve">            </w:t>
      </w:r>
      <w:proofErr w:type="spellStart"/>
      <w:proofErr w:type="gramStart"/>
      <w:r w:rsidRPr="00ED494A">
        <w:t>images.append</w:t>
      </w:r>
      <w:proofErr w:type="spellEnd"/>
      <w:proofErr w:type="gramEnd"/>
      <w:r w:rsidRPr="00ED494A">
        <w:t>(</w:t>
      </w:r>
      <w:proofErr w:type="spellStart"/>
      <w:r w:rsidRPr="00ED494A">
        <w:t>img</w:t>
      </w:r>
      <w:proofErr w:type="spellEnd"/>
      <w:r w:rsidRPr="00ED494A">
        <w:t>)</w:t>
      </w:r>
    </w:p>
    <w:p w14:paraId="5479BDE0" w14:textId="77777777" w:rsidR="00ED494A" w:rsidRPr="00ED494A" w:rsidRDefault="00ED494A" w:rsidP="00ED494A">
      <w:pPr>
        <w:jc w:val="both"/>
      </w:pPr>
      <w:r w:rsidRPr="00ED494A">
        <w:t xml:space="preserve">            </w:t>
      </w:r>
    </w:p>
    <w:p w14:paraId="5D760D52" w14:textId="77777777" w:rsidR="00ED494A" w:rsidRPr="00ED494A" w:rsidRDefault="00ED494A" w:rsidP="00ED494A">
      <w:pPr>
        <w:jc w:val="both"/>
      </w:pPr>
      <w:r w:rsidRPr="00ED494A">
        <w:t xml:space="preserve">            </w:t>
      </w:r>
      <w:proofErr w:type="spellStart"/>
      <w:r w:rsidRPr="00ED494A">
        <w:t>annIds</w:t>
      </w:r>
      <w:proofErr w:type="spellEnd"/>
      <w:r w:rsidRPr="00ED494A">
        <w:t xml:space="preserve"> = </w:t>
      </w:r>
      <w:proofErr w:type="spellStart"/>
      <w:proofErr w:type="gramStart"/>
      <w:r w:rsidRPr="00ED494A">
        <w:t>coco.getAnnIds</w:t>
      </w:r>
      <w:proofErr w:type="spellEnd"/>
      <w:proofErr w:type="gramEnd"/>
      <w:r w:rsidRPr="00ED494A">
        <w:t>(</w:t>
      </w:r>
      <w:proofErr w:type="spellStart"/>
      <w:r w:rsidRPr="00ED494A">
        <w:t>imgIds</w:t>
      </w:r>
      <w:proofErr w:type="spellEnd"/>
      <w:r w:rsidRPr="00ED494A">
        <w:t>=</w:t>
      </w:r>
      <w:proofErr w:type="spellStart"/>
      <w:r w:rsidRPr="00ED494A">
        <w:t>img_info</w:t>
      </w:r>
      <w:proofErr w:type="spellEnd"/>
      <w:r w:rsidRPr="00ED494A">
        <w:t>['id'])</w:t>
      </w:r>
    </w:p>
    <w:p w14:paraId="14E9DF8E" w14:textId="77777777" w:rsidR="00ED494A" w:rsidRPr="00ED494A" w:rsidRDefault="00ED494A" w:rsidP="00ED494A">
      <w:pPr>
        <w:jc w:val="both"/>
        <w:rPr>
          <w:lang w:val="ru-RU"/>
        </w:rPr>
      </w:pPr>
      <w:r w:rsidRPr="00ED494A">
        <w:t xml:space="preserve">            </w:t>
      </w:r>
      <w:proofErr w:type="spellStart"/>
      <w:r w:rsidRPr="00ED494A">
        <w:rPr>
          <w:lang w:val="ru-RU"/>
        </w:rPr>
        <w:t>anns</w:t>
      </w:r>
      <w:proofErr w:type="spellEnd"/>
      <w:r w:rsidRPr="00ED494A">
        <w:rPr>
          <w:lang w:val="ru-RU"/>
        </w:rPr>
        <w:t xml:space="preserve"> = </w:t>
      </w:r>
      <w:proofErr w:type="spellStart"/>
      <w:proofErr w:type="gramStart"/>
      <w:r w:rsidRPr="00ED494A">
        <w:rPr>
          <w:lang w:val="ru-RU"/>
        </w:rPr>
        <w:t>coco.loadAnns</w:t>
      </w:r>
      <w:proofErr w:type="spellEnd"/>
      <w:proofErr w:type="gramEnd"/>
      <w:r w:rsidRPr="00ED494A">
        <w:rPr>
          <w:lang w:val="ru-RU"/>
        </w:rPr>
        <w:t>(</w:t>
      </w:r>
      <w:proofErr w:type="spellStart"/>
      <w:r w:rsidRPr="00ED494A">
        <w:rPr>
          <w:lang w:val="ru-RU"/>
        </w:rPr>
        <w:t>annIds</w:t>
      </w:r>
      <w:proofErr w:type="spellEnd"/>
      <w:r w:rsidRPr="00ED494A">
        <w:rPr>
          <w:lang w:val="ru-RU"/>
        </w:rPr>
        <w:t>)</w:t>
      </w:r>
    </w:p>
    <w:p w14:paraId="6B31F91D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            </w:t>
      </w:r>
      <w:proofErr w:type="spellStart"/>
      <w:r w:rsidRPr="00ED494A">
        <w:rPr>
          <w:lang w:val="ru-RU"/>
        </w:rPr>
        <w:t>img_labels</w:t>
      </w:r>
      <w:proofErr w:type="spellEnd"/>
      <w:r w:rsidRPr="00ED494A">
        <w:rPr>
          <w:lang w:val="ru-RU"/>
        </w:rPr>
        <w:t xml:space="preserve"> = </w:t>
      </w:r>
      <w:proofErr w:type="spellStart"/>
      <w:proofErr w:type="gramStart"/>
      <w:r w:rsidRPr="00ED494A">
        <w:rPr>
          <w:lang w:val="ru-RU"/>
        </w:rPr>
        <w:t>set</w:t>
      </w:r>
      <w:proofErr w:type="spellEnd"/>
      <w:r w:rsidRPr="00ED494A">
        <w:rPr>
          <w:lang w:val="ru-RU"/>
        </w:rPr>
        <w:t>(</w:t>
      </w:r>
      <w:proofErr w:type="gramEnd"/>
      <w:r w:rsidRPr="00ED494A">
        <w:rPr>
          <w:lang w:val="ru-RU"/>
        </w:rPr>
        <w:t>)  # Используем множество, чтобы избежать дублирования меток для одного изображения</w:t>
      </w:r>
    </w:p>
    <w:p w14:paraId="772EC604" w14:textId="77777777" w:rsidR="00ED494A" w:rsidRPr="00ED494A" w:rsidRDefault="00ED494A" w:rsidP="00ED494A">
      <w:pPr>
        <w:jc w:val="both"/>
      </w:pPr>
      <w:r w:rsidRPr="00ED494A">
        <w:rPr>
          <w:lang w:val="ru-RU"/>
        </w:rPr>
        <w:t xml:space="preserve">            </w:t>
      </w:r>
      <w:r w:rsidRPr="00ED494A">
        <w:t xml:space="preserve">for </w:t>
      </w:r>
      <w:proofErr w:type="spellStart"/>
      <w:r w:rsidRPr="00ED494A">
        <w:t>ann</w:t>
      </w:r>
      <w:proofErr w:type="spellEnd"/>
      <w:r w:rsidRPr="00ED494A">
        <w:t xml:space="preserve"> in </w:t>
      </w:r>
      <w:proofErr w:type="spellStart"/>
      <w:r w:rsidRPr="00ED494A">
        <w:t>anns</w:t>
      </w:r>
      <w:proofErr w:type="spellEnd"/>
      <w:r w:rsidRPr="00ED494A">
        <w:t>:</w:t>
      </w:r>
    </w:p>
    <w:p w14:paraId="586F8AA7" w14:textId="77777777" w:rsidR="00ED494A" w:rsidRPr="00ED494A" w:rsidRDefault="00ED494A" w:rsidP="00ED494A">
      <w:pPr>
        <w:jc w:val="both"/>
      </w:pPr>
      <w:r w:rsidRPr="00ED494A">
        <w:t xml:space="preserve">                </w:t>
      </w:r>
      <w:proofErr w:type="spellStart"/>
      <w:r w:rsidRPr="00ED494A">
        <w:t>category_id</w:t>
      </w:r>
      <w:proofErr w:type="spellEnd"/>
      <w:r w:rsidRPr="00ED494A">
        <w:t xml:space="preserve"> = </w:t>
      </w:r>
      <w:proofErr w:type="spellStart"/>
      <w:r w:rsidRPr="00ED494A">
        <w:t>ann</w:t>
      </w:r>
      <w:proofErr w:type="spellEnd"/>
      <w:r w:rsidRPr="00ED494A">
        <w:t>['</w:t>
      </w:r>
      <w:proofErr w:type="spellStart"/>
      <w:r w:rsidRPr="00ED494A">
        <w:t>category_id</w:t>
      </w:r>
      <w:proofErr w:type="spellEnd"/>
      <w:r w:rsidRPr="00ED494A">
        <w:t>']</w:t>
      </w:r>
    </w:p>
    <w:p w14:paraId="4A27049B" w14:textId="77777777" w:rsidR="00ED494A" w:rsidRPr="00ED494A" w:rsidRDefault="00ED494A" w:rsidP="00ED494A">
      <w:pPr>
        <w:jc w:val="both"/>
      </w:pPr>
      <w:r w:rsidRPr="00ED494A">
        <w:t xml:space="preserve">                </w:t>
      </w:r>
      <w:proofErr w:type="spellStart"/>
      <w:r w:rsidRPr="00ED494A">
        <w:t>img_labels.add</w:t>
      </w:r>
      <w:proofErr w:type="spellEnd"/>
      <w:r w:rsidRPr="00ED494A">
        <w:t>(</w:t>
      </w:r>
      <w:proofErr w:type="spellStart"/>
      <w:r w:rsidRPr="00ED494A">
        <w:t>category_id</w:t>
      </w:r>
      <w:proofErr w:type="spellEnd"/>
      <w:r w:rsidRPr="00ED494A">
        <w:t>)</w:t>
      </w:r>
    </w:p>
    <w:p w14:paraId="55E88347" w14:textId="77777777" w:rsidR="00ED494A" w:rsidRPr="00ED494A" w:rsidRDefault="00ED494A" w:rsidP="00ED494A">
      <w:pPr>
        <w:jc w:val="both"/>
      </w:pPr>
      <w:r w:rsidRPr="00ED494A">
        <w:t xml:space="preserve">            </w:t>
      </w:r>
      <w:proofErr w:type="spellStart"/>
      <w:proofErr w:type="gramStart"/>
      <w:r w:rsidRPr="00ED494A">
        <w:t>labels.append</w:t>
      </w:r>
      <w:proofErr w:type="spellEnd"/>
      <w:proofErr w:type="gramEnd"/>
      <w:r w:rsidRPr="00ED494A">
        <w:t>(list(</w:t>
      </w:r>
      <w:proofErr w:type="spellStart"/>
      <w:r w:rsidRPr="00ED494A">
        <w:t>img_labels</w:t>
      </w:r>
      <w:proofErr w:type="spellEnd"/>
      <w:r w:rsidRPr="00ED494A">
        <w:t xml:space="preserve">))  # </w:t>
      </w:r>
      <w:r w:rsidRPr="00ED494A">
        <w:rPr>
          <w:lang w:val="ru-RU"/>
        </w:rPr>
        <w:t>Преобразуем</w:t>
      </w:r>
      <w:r w:rsidRPr="00ED494A">
        <w:t xml:space="preserve"> </w:t>
      </w:r>
      <w:r w:rsidRPr="00ED494A">
        <w:rPr>
          <w:lang w:val="ru-RU"/>
        </w:rPr>
        <w:t>множество</w:t>
      </w:r>
      <w:r w:rsidRPr="00ED494A">
        <w:t xml:space="preserve"> </w:t>
      </w:r>
      <w:r w:rsidRPr="00ED494A">
        <w:rPr>
          <w:lang w:val="ru-RU"/>
        </w:rPr>
        <w:t>в</w:t>
      </w:r>
      <w:r w:rsidRPr="00ED494A">
        <w:t xml:space="preserve"> </w:t>
      </w:r>
      <w:r w:rsidRPr="00ED494A">
        <w:rPr>
          <w:lang w:val="ru-RU"/>
        </w:rPr>
        <w:t>список</w:t>
      </w:r>
    </w:p>
    <w:p w14:paraId="540113E2" w14:textId="77777777" w:rsidR="00ED494A" w:rsidRPr="00ED494A" w:rsidRDefault="00ED494A" w:rsidP="00ED494A">
      <w:pPr>
        <w:jc w:val="both"/>
        <w:rPr>
          <w:lang w:val="ru-RU"/>
        </w:rPr>
      </w:pPr>
      <w:r w:rsidRPr="00ED494A">
        <w:t xml:space="preserve">        </w:t>
      </w:r>
      <w:proofErr w:type="spellStart"/>
      <w:r w:rsidRPr="00ED494A">
        <w:rPr>
          <w:lang w:val="ru-RU"/>
        </w:rPr>
        <w:t>if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idx</w:t>
      </w:r>
      <w:proofErr w:type="spellEnd"/>
      <w:r w:rsidRPr="00ED494A">
        <w:rPr>
          <w:lang w:val="ru-RU"/>
        </w:rPr>
        <w:t xml:space="preserve"> % 10 == </w:t>
      </w:r>
      <w:proofErr w:type="gramStart"/>
      <w:r w:rsidRPr="00ED494A">
        <w:rPr>
          <w:lang w:val="ru-RU"/>
        </w:rPr>
        <w:t>0:  #</w:t>
      </w:r>
      <w:proofErr w:type="gramEnd"/>
      <w:r w:rsidRPr="00ED494A">
        <w:rPr>
          <w:lang w:val="ru-RU"/>
        </w:rPr>
        <w:t xml:space="preserve"> Добавляем вывод отладочной информации</w:t>
      </w:r>
    </w:p>
    <w:p w14:paraId="48649DD1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            </w:t>
      </w:r>
      <w:proofErr w:type="spellStart"/>
      <w:proofErr w:type="gramStart"/>
      <w:r w:rsidRPr="00ED494A">
        <w:rPr>
          <w:lang w:val="ru-RU"/>
        </w:rPr>
        <w:t>print</w:t>
      </w:r>
      <w:proofErr w:type="spellEnd"/>
      <w:r w:rsidRPr="00ED494A">
        <w:rPr>
          <w:lang w:val="ru-RU"/>
        </w:rPr>
        <w:t>(</w:t>
      </w:r>
      <w:proofErr w:type="spellStart"/>
      <w:proofErr w:type="gramEnd"/>
      <w:r w:rsidRPr="00ED494A">
        <w:rPr>
          <w:lang w:val="ru-RU"/>
        </w:rPr>
        <w:t>f"Загружено</w:t>
      </w:r>
      <w:proofErr w:type="spellEnd"/>
      <w:r w:rsidRPr="00ED494A">
        <w:rPr>
          <w:lang w:val="ru-RU"/>
        </w:rPr>
        <w:t xml:space="preserve"> изображений: {</w:t>
      </w:r>
      <w:proofErr w:type="spellStart"/>
      <w:r w:rsidRPr="00ED494A">
        <w:rPr>
          <w:lang w:val="ru-RU"/>
        </w:rPr>
        <w:t>idx</w:t>
      </w:r>
      <w:proofErr w:type="spellEnd"/>
      <w:r w:rsidRPr="00ED494A">
        <w:rPr>
          <w:lang w:val="ru-RU"/>
        </w:rPr>
        <w:t>}")</w:t>
      </w:r>
    </w:p>
    <w:p w14:paraId="57073729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    </w:t>
      </w:r>
      <w:proofErr w:type="spellStart"/>
      <w:r w:rsidRPr="00ED494A">
        <w:rPr>
          <w:lang w:val="ru-RU"/>
        </w:rPr>
        <w:t>return</w:t>
      </w:r>
      <w:proofErr w:type="spellEnd"/>
      <w:r w:rsidRPr="00ED494A">
        <w:rPr>
          <w:lang w:val="ru-RU"/>
        </w:rPr>
        <w:t xml:space="preserve"> </w:t>
      </w:r>
      <w:proofErr w:type="spellStart"/>
      <w:r w:rsidRPr="00ED494A">
        <w:rPr>
          <w:lang w:val="ru-RU"/>
        </w:rPr>
        <w:t>images</w:t>
      </w:r>
      <w:proofErr w:type="spellEnd"/>
      <w:r w:rsidRPr="00ED494A">
        <w:rPr>
          <w:lang w:val="ru-RU"/>
        </w:rPr>
        <w:t xml:space="preserve">, </w:t>
      </w:r>
      <w:proofErr w:type="spellStart"/>
      <w:r w:rsidRPr="00ED494A">
        <w:rPr>
          <w:lang w:val="ru-RU"/>
        </w:rPr>
        <w:t>labels</w:t>
      </w:r>
      <w:proofErr w:type="spellEnd"/>
    </w:p>
    <w:p w14:paraId="4ADC10BC" w14:textId="77777777" w:rsidR="00ED494A" w:rsidRPr="00ED494A" w:rsidRDefault="00ED494A" w:rsidP="00ED494A">
      <w:pPr>
        <w:jc w:val="both"/>
        <w:rPr>
          <w:lang w:val="ru-RU"/>
        </w:rPr>
      </w:pPr>
    </w:p>
    <w:p w14:paraId="777AEB43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 Преобразование данных для обучения</w:t>
      </w:r>
    </w:p>
    <w:p w14:paraId="41A069EB" w14:textId="77777777" w:rsidR="00ED494A" w:rsidRPr="00ED494A" w:rsidRDefault="00ED494A" w:rsidP="00ED494A">
      <w:pPr>
        <w:jc w:val="both"/>
      </w:pPr>
      <w:proofErr w:type="spellStart"/>
      <w:r w:rsidRPr="00ED494A">
        <w:t>train_images</w:t>
      </w:r>
      <w:proofErr w:type="spellEnd"/>
      <w:r w:rsidRPr="00ED494A">
        <w:t xml:space="preserve"> = </w:t>
      </w:r>
      <w:proofErr w:type="spellStart"/>
      <w:proofErr w:type="gramStart"/>
      <w:r w:rsidRPr="00ED494A">
        <w:t>np.array</w:t>
      </w:r>
      <w:proofErr w:type="spellEnd"/>
      <w:proofErr w:type="gramEnd"/>
      <w:r w:rsidRPr="00ED494A">
        <w:t>([cv2.resize(</w:t>
      </w:r>
      <w:proofErr w:type="spellStart"/>
      <w:r w:rsidRPr="00ED494A">
        <w:t>img</w:t>
      </w:r>
      <w:proofErr w:type="spellEnd"/>
      <w:r w:rsidRPr="00ED494A">
        <w:t xml:space="preserve">, (224, 224)).flatten() for </w:t>
      </w:r>
      <w:proofErr w:type="spellStart"/>
      <w:r w:rsidRPr="00ED494A">
        <w:t>img</w:t>
      </w:r>
      <w:proofErr w:type="spellEnd"/>
      <w:r w:rsidRPr="00ED494A">
        <w:t xml:space="preserve"> in images[:40]])  # 40 </w:t>
      </w:r>
      <w:r w:rsidRPr="00ED494A">
        <w:rPr>
          <w:lang w:val="ru-RU"/>
        </w:rPr>
        <w:t>обучающих</w:t>
      </w:r>
      <w:r w:rsidRPr="00ED494A">
        <w:t xml:space="preserve"> </w:t>
      </w:r>
      <w:r w:rsidRPr="00ED494A">
        <w:rPr>
          <w:lang w:val="ru-RU"/>
        </w:rPr>
        <w:t>изображений</w:t>
      </w:r>
    </w:p>
    <w:p w14:paraId="420C2A86" w14:textId="77777777" w:rsidR="00ED494A" w:rsidRPr="00ED494A" w:rsidRDefault="00ED494A" w:rsidP="00ED494A">
      <w:pPr>
        <w:jc w:val="both"/>
      </w:pPr>
      <w:proofErr w:type="spellStart"/>
      <w:r w:rsidRPr="00ED494A">
        <w:lastRenderedPageBreak/>
        <w:t>val_images</w:t>
      </w:r>
      <w:proofErr w:type="spellEnd"/>
      <w:r w:rsidRPr="00ED494A">
        <w:t xml:space="preserve"> = </w:t>
      </w:r>
      <w:proofErr w:type="spellStart"/>
      <w:proofErr w:type="gramStart"/>
      <w:r w:rsidRPr="00ED494A">
        <w:t>np.array</w:t>
      </w:r>
      <w:proofErr w:type="spellEnd"/>
      <w:proofErr w:type="gramEnd"/>
      <w:r w:rsidRPr="00ED494A">
        <w:t>([cv2.resize(</w:t>
      </w:r>
      <w:proofErr w:type="spellStart"/>
      <w:r w:rsidRPr="00ED494A">
        <w:t>img</w:t>
      </w:r>
      <w:proofErr w:type="spellEnd"/>
      <w:r w:rsidRPr="00ED494A">
        <w:t xml:space="preserve">, (224, 224)).flatten() for </w:t>
      </w:r>
      <w:proofErr w:type="spellStart"/>
      <w:r w:rsidRPr="00ED494A">
        <w:t>img</w:t>
      </w:r>
      <w:proofErr w:type="spellEnd"/>
      <w:r w:rsidRPr="00ED494A">
        <w:t xml:space="preserve"> in images[40:]])   # 10 </w:t>
      </w:r>
      <w:proofErr w:type="spellStart"/>
      <w:r w:rsidRPr="00ED494A">
        <w:rPr>
          <w:lang w:val="ru-RU"/>
        </w:rPr>
        <w:t>валидационных</w:t>
      </w:r>
      <w:proofErr w:type="spellEnd"/>
      <w:r w:rsidRPr="00ED494A">
        <w:t xml:space="preserve"> </w:t>
      </w:r>
      <w:r w:rsidRPr="00ED494A">
        <w:rPr>
          <w:lang w:val="ru-RU"/>
        </w:rPr>
        <w:t>изображений</w:t>
      </w:r>
    </w:p>
    <w:p w14:paraId="67C81B76" w14:textId="77777777" w:rsidR="00ED494A" w:rsidRPr="00ED494A" w:rsidRDefault="00ED494A" w:rsidP="00ED494A">
      <w:pPr>
        <w:jc w:val="both"/>
      </w:pPr>
    </w:p>
    <w:p w14:paraId="02D27455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 Создаем "</w:t>
      </w:r>
      <w:proofErr w:type="spellStart"/>
      <w:r w:rsidRPr="00ED494A">
        <w:rPr>
          <w:lang w:val="ru-RU"/>
        </w:rPr>
        <w:t>one-hot</w:t>
      </w:r>
      <w:proofErr w:type="spellEnd"/>
      <w:r w:rsidRPr="00ED494A">
        <w:rPr>
          <w:lang w:val="ru-RU"/>
        </w:rPr>
        <w:t>" представление для меток</w:t>
      </w:r>
    </w:p>
    <w:p w14:paraId="5EC59B06" w14:textId="77777777" w:rsidR="00ED494A" w:rsidRPr="00ED494A" w:rsidRDefault="00ED494A" w:rsidP="00ED494A">
      <w:pPr>
        <w:jc w:val="both"/>
      </w:pPr>
      <w:r w:rsidRPr="00ED494A">
        <w:t xml:space="preserve">def </w:t>
      </w:r>
      <w:proofErr w:type="spellStart"/>
      <w:r w:rsidRPr="00ED494A">
        <w:t>create_one_hot_</w:t>
      </w:r>
      <w:proofErr w:type="gramStart"/>
      <w:r w:rsidRPr="00ED494A">
        <w:t>labels</w:t>
      </w:r>
      <w:proofErr w:type="spellEnd"/>
      <w:r w:rsidRPr="00ED494A">
        <w:t>(</w:t>
      </w:r>
      <w:proofErr w:type="gramEnd"/>
      <w:r w:rsidRPr="00ED494A">
        <w:t xml:space="preserve">labels, </w:t>
      </w:r>
      <w:proofErr w:type="spellStart"/>
      <w:r w:rsidRPr="00ED494A">
        <w:t>num_classes</w:t>
      </w:r>
      <w:proofErr w:type="spellEnd"/>
      <w:r w:rsidRPr="00ED494A">
        <w:t>):</w:t>
      </w:r>
    </w:p>
    <w:p w14:paraId="5DD90D39" w14:textId="77777777" w:rsidR="00ED494A" w:rsidRPr="00ED494A" w:rsidRDefault="00ED494A" w:rsidP="00ED494A">
      <w:pPr>
        <w:jc w:val="both"/>
      </w:pPr>
      <w:r w:rsidRPr="00ED494A">
        <w:t xml:space="preserve">    </w:t>
      </w:r>
      <w:proofErr w:type="spellStart"/>
      <w:r w:rsidRPr="00ED494A">
        <w:t>one_hot_labels</w:t>
      </w:r>
      <w:proofErr w:type="spellEnd"/>
      <w:r w:rsidRPr="00ED494A">
        <w:t xml:space="preserve"> = </w:t>
      </w:r>
      <w:proofErr w:type="spellStart"/>
      <w:proofErr w:type="gramStart"/>
      <w:r w:rsidRPr="00ED494A">
        <w:t>np.zeros</w:t>
      </w:r>
      <w:proofErr w:type="spellEnd"/>
      <w:proofErr w:type="gramEnd"/>
      <w:r w:rsidRPr="00ED494A">
        <w:t>((</w:t>
      </w:r>
      <w:proofErr w:type="spellStart"/>
      <w:r w:rsidRPr="00ED494A">
        <w:t>len</w:t>
      </w:r>
      <w:proofErr w:type="spellEnd"/>
      <w:r w:rsidRPr="00ED494A">
        <w:t xml:space="preserve">(labels), </w:t>
      </w:r>
      <w:proofErr w:type="spellStart"/>
      <w:r w:rsidRPr="00ED494A">
        <w:t>num_classes</w:t>
      </w:r>
      <w:proofErr w:type="spellEnd"/>
      <w:r w:rsidRPr="00ED494A">
        <w:t>))</w:t>
      </w:r>
    </w:p>
    <w:p w14:paraId="6ADD1E98" w14:textId="77777777" w:rsidR="00ED494A" w:rsidRPr="00ED494A" w:rsidRDefault="00ED494A" w:rsidP="00ED494A">
      <w:pPr>
        <w:jc w:val="both"/>
      </w:pPr>
      <w:r w:rsidRPr="00ED494A">
        <w:t xml:space="preserve">    for </w:t>
      </w:r>
      <w:proofErr w:type="spellStart"/>
      <w:r w:rsidRPr="00ED494A">
        <w:t>i</w:t>
      </w:r>
      <w:proofErr w:type="spellEnd"/>
      <w:r w:rsidRPr="00ED494A">
        <w:t xml:space="preserve">, </w:t>
      </w:r>
      <w:proofErr w:type="spellStart"/>
      <w:r w:rsidRPr="00ED494A">
        <w:t>label_list</w:t>
      </w:r>
      <w:proofErr w:type="spellEnd"/>
      <w:r w:rsidRPr="00ED494A">
        <w:t xml:space="preserve"> in enumerate(labels):</w:t>
      </w:r>
    </w:p>
    <w:p w14:paraId="3FEB93B9" w14:textId="77777777" w:rsidR="00ED494A" w:rsidRPr="00ED494A" w:rsidRDefault="00ED494A" w:rsidP="00ED494A">
      <w:pPr>
        <w:jc w:val="both"/>
      </w:pPr>
      <w:r w:rsidRPr="00ED494A">
        <w:t xml:space="preserve">        for label in </w:t>
      </w:r>
      <w:proofErr w:type="spellStart"/>
      <w:r w:rsidRPr="00ED494A">
        <w:t>label_list</w:t>
      </w:r>
      <w:proofErr w:type="spellEnd"/>
      <w:r w:rsidRPr="00ED494A">
        <w:t>:</w:t>
      </w:r>
    </w:p>
    <w:p w14:paraId="4B8EE644" w14:textId="77777777" w:rsidR="00ED494A" w:rsidRPr="00ED494A" w:rsidRDefault="00ED494A" w:rsidP="00ED494A">
      <w:pPr>
        <w:jc w:val="both"/>
      </w:pPr>
      <w:r w:rsidRPr="00ED494A">
        <w:t xml:space="preserve">            </w:t>
      </w:r>
      <w:proofErr w:type="spellStart"/>
      <w:r w:rsidRPr="00ED494A">
        <w:t>one_hot_</w:t>
      </w:r>
      <w:proofErr w:type="gramStart"/>
      <w:r w:rsidRPr="00ED494A">
        <w:t>labels</w:t>
      </w:r>
      <w:proofErr w:type="spellEnd"/>
      <w:r w:rsidRPr="00ED494A">
        <w:t>[</w:t>
      </w:r>
      <w:proofErr w:type="spellStart"/>
      <w:proofErr w:type="gramEnd"/>
      <w:r w:rsidRPr="00ED494A">
        <w:t>i</w:t>
      </w:r>
      <w:proofErr w:type="spellEnd"/>
      <w:r w:rsidRPr="00ED494A">
        <w:t>, label] = 1</w:t>
      </w:r>
    </w:p>
    <w:p w14:paraId="4424922C" w14:textId="77777777" w:rsidR="00ED494A" w:rsidRPr="00ED494A" w:rsidRDefault="00ED494A" w:rsidP="00ED494A">
      <w:pPr>
        <w:jc w:val="both"/>
      </w:pPr>
      <w:r w:rsidRPr="00ED494A">
        <w:t xml:space="preserve">    return </w:t>
      </w:r>
      <w:proofErr w:type="spellStart"/>
      <w:r w:rsidRPr="00ED494A">
        <w:t>one_hot_labels</w:t>
      </w:r>
      <w:proofErr w:type="spellEnd"/>
    </w:p>
    <w:p w14:paraId="4A088929" w14:textId="77777777" w:rsidR="00ED494A" w:rsidRPr="00ED494A" w:rsidRDefault="00ED494A" w:rsidP="00ED494A">
      <w:pPr>
        <w:jc w:val="both"/>
      </w:pPr>
    </w:p>
    <w:p w14:paraId="4482C84E" w14:textId="77777777" w:rsidR="00ED494A" w:rsidRPr="00ED494A" w:rsidRDefault="00ED494A" w:rsidP="00ED494A">
      <w:pPr>
        <w:jc w:val="both"/>
      </w:pPr>
      <w:proofErr w:type="spellStart"/>
      <w:r w:rsidRPr="00ED494A">
        <w:t>num_classes</w:t>
      </w:r>
      <w:proofErr w:type="spellEnd"/>
      <w:r w:rsidRPr="00ED494A">
        <w:t xml:space="preserve"> = </w:t>
      </w:r>
      <w:proofErr w:type="gramStart"/>
      <w:r w:rsidRPr="00ED494A">
        <w:t>91  #</w:t>
      </w:r>
      <w:proofErr w:type="gramEnd"/>
      <w:r w:rsidRPr="00ED494A">
        <w:t xml:space="preserve"> </w:t>
      </w:r>
      <w:r w:rsidRPr="00ED494A">
        <w:rPr>
          <w:lang w:val="ru-RU"/>
        </w:rPr>
        <w:t>Включая</w:t>
      </w:r>
      <w:r w:rsidRPr="00ED494A">
        <w:t xml:space="preserve"> </w:t>
      </w:r>
      <w:r w:rsidRPr="00ED494A">
        <w:rPr>
          <w:lang w:val="ru-RU"/>
        </w:rPr>
        <w:t>все</w:t>
      </w:r>
      <w:r w:rsidRPr="00ED494A">
        <w:t xml:space="preserve"> </w:t>
      </w:r>
      <w:r w:rsidRPr="00ED494A">
        <w:rPr>
          <w:lang w:val="ru-RU"/>
        </w:rPr>
        <w:t>категории</w:t>
      </w:r>
      <w:r w:rsidRPr="00ED494A">
        <w:t xml:space="preserve"> COCO</w:t>
      </w:r>
    </w:p>
    <w:p w14:paraId="684B2D14" w14:textId="77777777" w:rsidR="00ED494A" w:rsidRPr="00ED494A" w:rsidRDefault="00ED494A" w:rsidP="00ED494A">
      <w:pPr>
        <w:jc w:val="both"/>
      </w:pPr>
      <w:proofErr w:type="spellStart"/>
      <w:r w:rsidRPr="00ED494A">
        <w:t>train_labels</w:t>
      </w:r>
      <w:proofErr w:type="spellEnd"/>
      <w:r w:rsidRPr="00ED494A">
        <w:t xml:space="preserve"> = </w:t>
      </w:r>
      <w:proofErr w:type="spellStart"/>
      <w:r w:rsidRPr="00ED494A">
        <w:t>create_one_hot_labels</w:t>
      </w:r>
      <w:proofErr w:type="spellEnd"/>
      <w:r w:rsidRPr="00ED494A">
        <w:t>(</w:t>
      </w:r>
      <w:proofErr w:type="gramStart"/>
      <w:r w:rsidRPr="00ED494A">
        <w:t>labels[</w:t>
      </w:r>
      <w:proofErr w:type="gramEnd"/>
      <w:r w:rsidRPr="00ED494A">
        <w:t xml:space="preserve">:40], </w:t>
      </w:r>
      <w:proofErr w:type="spellStart"/>
      <w:r w:rsidRPr="00ED494A">
        <w:t>num_classes</w:t>
      </w:r>
      <w:proofErr w:type="spellEnd"/>
      <w:r w:rsidRPr="00ED494A">
        <w:t xml:space="preserve">)  # 40 </w:t>
      </w:r>
      <w:r w:rsidRPr="00ED494A">
        <w:rPr>
          <w:lang w:val="ru-RU"/>
        </w:rPr>
        <w:t>обучающих</w:t>
      </w:r>
      <w:r w:rsidRPr="00ED494A">
        <w:t xml:space="preserve"> </w:t>
      </w:r>
      <w:r w:rsidRPr="00ED494A">
        <w:rPr>
          <w:lang w:val="ru-RU"/>
        </w:rPr>
        <w:t>меток</w:t>
      </w:r>
    </w:p>
    <w:p w14:paraId="270D42D1" w14:textId="77777777" w:rsidR="00ED494A" w:rsidRPr="00ED494A" w:rsidRDefault="00ED494A" w:rsidP="00ED494A">
      <w:pPr>
        <w:jc w:val="both"/>
      </w:pPr>
      <w:proofErr w:type="spellStart"/>
      <w:r w:rsidRPr="00ED494A">
        <w:t>val_labels</w:t>
      </w:r>
      <w:proofErr w:type="spellEnd"/>
      <w:r w:rsidRPr="00ED494A">
        <w:t xml:space="preserve"> = </w:t>
      </w:r>
      <w:proofErr w:type="spellStart"/>
      <w:r w:rsidRPr="00ED494A">
        <w:t>create_one_hot_labels</w:t>
      </w:r>
      <w:proofErr w:type="spellEnd"/>
      <w:r w:rsidRPr="00ED494A">
        <w:t>(</w:t>
      </w:r>
      <w:proofErr w:type="gramStart"/>
      <w:r w:rsidRPr="00ED494A">
        <w:t>labels[</w:t>
      </w:r>
      <w:proofErr w:type="gramEnd"/>
      <w:r w:rsidRPr="00ED494A">
        <w:t xml:space="preserve">40:], </w:t>
      </w:r>
      <w:proofErr w:type="spellStart"/>
      <w:r w:rsidRPr="00ED494A">
        <w:t>num_classes</w:t>
      </w:r>
      <w:proofErr w:type="spellEnd"/>
      <w:r w:rsidRPr="00ED494A">
        <w:t xml:space="preserve">)    # 10 </w:t>
      </w:r>
      <w:proofErr w:type="spellStart"/>
      <w:r w:rsidRPr="00ED494A">
        <w:rPr>
          <w:lang w:val="ru-RU"/>
        </w:rPr>
        <w:t>валидационных</w:t>
      </w:r>
      <w:proofErr w:type="spellEnd"/>
      <w:r w:rsidRPr="00ED494A">
        <w:t xml:space="preserve"> </w:t>
      </w:r>
      <w:r w:rsidRPr="00ED494A">
        <w:rPr>
          <w:lang w:val="ru-RU"/>
        </w:rPr>
        <w:t>меток</w:t>
      </w:r>
    </w:p>
    <w:p w14:paraId="42C90AA4" w14:textId="77777777" w:rsidR="00ED494A" w:rsidRPr="00ED494A" w:rsidRDefault="00ED494A" w:rsidP="00ED494A">
      <w:pPr>
        <w:jc w:val="both"/>
      </w:pPr>
    </w:p>
    <w:p w14:paraId="35AA10B1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# Конвертируем "</w:t>
      </w:r>
      <w:proofErr w:type="spellStart"/>
      <w:r w:rsidRPr="00ED494A">
        <w:rPr>
          <w:lang w:val="ru-RU"/>
        </w:rPr>
        <w:t>one-hot</w:t>
      </w:r>
      <w:proofErr w:type="spellEnd"/>
      <w:r w:rsidRPr="00ED494A">
        <w:rPr>
          <w:lang w:val="ru-RU"/>
        </w:rPr>
        <w:t xml:space="preserve">" представление в плоские метки для </w:t>
      </w:r>
      <w:proofErr w:type="spellStart"/>
      <w:r w:rsidRPr="00ED494A">
        <w:rPr>
          <w:lang w:val="ru-RU"/>
        </w:rPr>
        <w:t>sklearn</w:t>
      </w:r>
      <w:proofErr w:type="spellEnd"/>
    </w:p>
    <w:p w14:paraId="584F2B58" w14:textId="77777777" w:rsidR="00ED494A" w:rsidRPr="00ED494A" w:rsidRDefault="00ED494A" w:rsidP="00ED494A">
      <w:pPr>
        <w:jc w:val="both"/>
      </w:pPr>
      <w:proofErr w:type="spellStart"/>
      <w:r w:rsidRPr="00ED494A">
        <w:t>train_labels_flat</w:t>
      </w:r>
      <w:proofErr w:type="spellEnd"/>
      <w:r w:rsidRPr="00ED494A">
        <w:t xml:space="preserve"> = </w:t>
      </w:r>
      <w:proofErr w:type="spellStart"/>
      <w:proofErr w:type="gramStart"/>
      <w:r w:rsidRPr="00ED494A">
        <w:t>np.argmax</w:t>
      </w:r>
      <w:proofErr w:type="spellEnd"/>
      <w:proofErr w:type="gramEnd"/>
      <w:r w:rsidRPr="00ED494A">
        <w:t>(</w:t>
      </w:r>
      <w:proofErr w:type="spellStart"/>
      <w:r w:rsidRPr="00ED494A">
        <w:t>train_labels</w:t>
      </w:r>
      <w:proofErr w:type="spellEnd"/>
      <w:r w:rsidRPr="00ED494A">
        <w:t>, axis=1)</w:t>
      </w:r>
    </w:p>
    <w:p w14:paraId="703EAF06" w14:textId="77777777" w:rsidR="00ED494A" w:rsidRPr="00ED494A" w:rsidRDefault="00ED494A" w:rsidP="00ED494A">
      <w:pPr>
        <w:jc w:val="both"/>
      </w:pPr>
      <w:proofErr w:type="spellStart"/>
      <w:r w:rsidRPr="00ED494A">
        <w:t>val_labels_flat</w:t>
      </w:r>
      <w:proofErr w:type="spellEnd"/>
      <w:r w:rsidRPr="00ED494A">
        <w:t xml:space="preserve"> = </w:t>
      </w:r>
      <w:proofErr w:type="spellStart"/>
      <w:proofErr w:type="gramStart"/>
      <w:r w:rsidRPr="00ED494A">
        <w:t>np.argmax</w:t>
      </w:r>
      <w:proofErr w:type="spellEnd"/>
      <w:proofErr w:type="gramEnd"/>
      <w:r w:rsidRPr="00ED494A">
        <w:t>(</w:t>
      </w:r>
      <w:proofErr w:type="spellStart"/>
      <w:r w:rsidRPr="00ED494A">
        <w:t>val_labels</w:t>
      </w:r>
      <w:proofErr w:type="spellEnd"/>
      <w:r w:rsidRPr="00ED494A">
        <w:t>, axis=1)</w:t>
      </w:r>
    </w:p>
    <w:p w14:paraId="2FCD7423" w14:textId="77777777" w:rsidR="00ED494A" w:rsidRPr="00ED494A" w:rsidRDefault="00ED494A" w:rsidP="00ED494A">
      <w:pPr>
        <w:jc w:val="both"/>
      </w:pPr>
    </w:p>
    <w:p w14:paraId="77ED3F66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 xml:space="preserve"># Используем </w:t>
      </w:r>
      <w:proofErr w:type="spellStart"/>
      <w:r w:rsidRPr="00ED494A">
        <w:rPr>
          <w:lang w:val="ru-RU"/>
        </w:rPr>
        <w:t>LabelEncoder</w:t>
      </w:r>
      <w:proofErr w:type="spellEnd"/>
      <w:r w:rsidRPr="00ED494A">
        <w:rPr>
          <w:lang w:val="ru-RU"/>
        </w:rPr>
        <w:t xml:space="preserve"> для последовательного кодирования меток</w:t>
      </w:r>
    </w:p>
    <w:p w14:paraId="63A62057" w14:textId="77777777" w:rsidR="00ED494A" w:rsidRPr="00ED494A" w:rsidRDefault="00ED494A" w:rsidP="00ED494A">
      <w:pPr>
        <w:jc w:val="both"/>
      </w:pPr>
      <w:r w:rsidRPr="00ED494A">
        <w:t xml:space="preserve">le = </w:t>
      </w:r>
      <w:proofErr w:type="spellStart"/>
      <w:proofErr w:type="gramStart"/>
      <w:r w:rsidRPr="00ED494A">
        <w:t>LabelEncoder</w:t>
      </w:r>
      <w:proofErr w:type="spellEnd"/>
      <w:r w:rsidRPr="00ED494A">
        <w:t>(</w:t>
      </w:r>
      <w:proofErr w:type="gramEnd"/>
      <w:r w:rsidRPr="00ED494A">
        <w:t>)</w:t>
      </w:r>
    </w:p>
    <w:p w14:paraId="7733A635" w14:textId="77777777" w:rsidR="00ED494A" w:rsidRPr="00ED494A" w:rsidRDefault="00ED494A" w:rsidP="00ED494A">
      <w:pPr>
        <w:jc w:val="both"/>
      </w:pPr>
      <w:proofErr w:type="spellStart"/>
      <w:r w:rsidRPr="00ED494A">
        <w:lastRenderedPageBreak/>
        <w:t>all_labels_flat</w:t>
      </w:r>
      <w:proofErr w:type="spellEnd"/>
      <w:r w:rsidRPr="00ED494A">
        <w:t xml:space="preserve"> = </w:t>
      </w:r>
      <w:proofErr w:type="spellStart"/>
      <w:proofErr w:type="gramStart"/>
      <w:r w:rsidRPr="00ED494A">
        <w:t>np.concatenate</w:t>
      </w:r>
      <w:proofErr w:type="spellEnd"/>
      <w:proofErr w:type="gramEnd"/>
      <w:r w:rsidRPr="00ED494A">
        <w:t>([</w:t>
      </w:r>
      <w:proofErr w:type="spellStart"/>
      <w:r w:rsidRPr="00ED494A">
        <w:t>train_labels_flat</w:t>
      </w:r>
      <w:proofErr w:type="spellEnd"/>
      <w:r w:rsidRPr="00ED494A">
        <w:t xml:space="preserve">, </w:t>
      </w:r>
      <w:proofErr w:type="spellStart"/>
      <w:r w:rsidRPr="00ED494A">
        <w:t>val_labels_flat</w:t>
      </w:r>
      <w:proofErr w:type="spellEnd"/>
      <w:r w:rsidRPr="00ED494A">
        <w:t xml:space="preserve">])  # </w:t>
      </w:r>
      <w:r w:rsidRPr="00ED494A">
        <w:rPr>
          <w:lang w:val="ru-RU"/>
        </w:rPr>
        <w:t>Объединяем</w:t>
      </w:r>
      <w:r w:rsidRPr="00ED494A">
        <w:t xml:space="preserve"> </w:t>
      </w:r>
      <w:r w:rsidRPr="00ED494A">
        <w:rPr>
          <w:lang w:val="ru-RU"/>
        </w:rPr>
        <w:t>метки</w:t>
      </w:r>
      <w:r w:rsidRPr="00ED494A">
        <w:t xml:space="preserve"> </w:t>
      </w:r>
      <w:r w:rsidRPr="00ED494A">
        <w:rPr>
          <w:lang w:val="ru-RU"/>
        </w:rPr>
        <w:t>для</w:t>
      </w:r>
      <w:r w:rsidRPr="00ED494A">
        <w:t xml:space="preserve"> </w:t>
      </w:r>
      <w:r w:rsidRPr="00ED494A">
        <w:rPr>
          <w:lang w:val="ru-RU"/>
        </w:rPr>
        <w:t>обучения</w:t>
      </w:r>
    </w:p>
    <w:p w14:paraId="137C4215" w14:textId="77777777" w:rsidR="00ED494A" w:rsidRPr="00ED494A" w:rsidRDefault="00ED494A" w:rsidP="00ED494A">
      <w:pPr>
        <w:jc w:val="both"/>
      </w:pPr>
      <w:proofErr w:type="spellStart"/>
      <w:r w:rsidRPr="00ED494A">
        <w:t>le.fit</w:t>
      </w:r>
      <w:proofErr w:type="spellEnd"/>
      <w:r w:rsidRPr="00ED494A">
        <w:t>(</w:t>
      </w:r>
      <w:proofErr w:type="spellStart"/>
      <w:r w:rsidRPr="00ED494A">
        <w:t>all_labels_flat</w:t>
      </w:r>
      <w:proofErr w:type="spellEnd"/>
      <w:r w:rsidRPr="00ED494A">
        <w:t>)</w:t>
      </w:r>
    </w:p>
    <w:p w14:paraId="20FFD8CD" w14:textId="77777777" w:rsidR="00ED494A" w:rsidRPr="00ED494A" w:rsidRDefault="00ED494A" w:rsidP="00ED494A">
      <w:pPr>
        <w:jc w:val="both"/>
      </w:pPr>
      <w:proofErr w:type="spellStart"/>
      <w:r w:rsidRPr="00ED494A">
        <w:t>train_labels_flat</w:t>
      </w:r>
      <w:proofErr w:type="spellEnd"/>
      <w:r w:rsidRPr="00ED494A">
        <w:t xml:space="preserve"> = </w:t>
      </w:r>
      <w:proofErr w:type="spellStart"/>
      <w:proofErr w:type="gramStart"/>
      <w:r w:rsidRPr="00ED494A">
        <w:t>le.transform</w:t>
      </w:r>
      <w:proofErr w:type="spellEnd"/>
      <w:proofErr w:type="gramEnd"/>
      <w:r w:rsidRPr="00ED494A">
        <w:t>(</w:t>
      </w:r>
      <w:proofErr w:type="spellStart"/>
      <w:r w:rsidRPr="00ED494A">
        <w:t>train_labels_flat</w:t>
      </w:r>
      <w:proofErr w:type="spellEnd"/>
      <w:r w:rsidRPr="00ED494A">
        <w:t>)</w:t>
      </w:r>
    </w:p>
    <w:p w14:paraId="122CFAA8" w14:textId="77777777" w:rsidR="00ED494A" w:rsidRPr="00ED494A" w:rsidRDefault="00ED494A" w:rsidP="00ED494A">
      <w:pPr>
        <w:jc w:val="both"/>
      </w:pPr>
      <w:proofErr w:type="spellStart"/>
      <w:r w:rsidRPr="00ED494A">
        <w:t>val_labels_flat</w:t>
      </w:r>
      <w:proofErr w:type="spellEnd"/>
      <w:r w:rsidRPr="00ED494A">
        <w:t xml:space="preserve"> = </w:t>
      </w:r>
      <w:proofErr w:type="spellStart"/>
      <w:proofErr w:type="gramStart"/>
      <w:r w:rsidRPr="00ED494A">
        <w:t>le.transform</w:t>
      </w:r>
      <w:proofErr w:type="spellEnd"/>
      <w:proofErr w:type="gramEnd"/>
      <w:r w:rsidRPr="00ED494A">
        <w:t>(</w:t>
      </w:r>
      <w:proofErr w:type="spellStart"/>
      <w:r w:rsidRPr="00ED494A">
        <w:t>val_labels_flat</w:t>
      </w:r>
      <w:proofErr w:type="spellEnd"/>
      <w:r w:rsidRPr="00ED494A">
        <w:t>)</w:t>
      </w:r>
    </w:p>
    <w:p w14:paraId="6298ABC3" w14:textId="77777777" w:rsidR="00ED494A" w:rsidRPr="00ED494A" w:rsidRDefault="00ED494A" w:rsidP="00ED494A">
      <w:pPr>
        <w:jc w:val="both"/>
      </w:pPr>
    </w:p>
    <w:p w14:paraId="1602428A" w14:textId="77777777" w:rsidR="00ED494A" w:rsidRPr="00ED494A" w:rsidRDefault="00ED494A" w:rsidP="00ED494A">
      <w:pPr>
        <w:jc w:val="both"/>
      </w:pPr>
      <w:r w:rsidRPr="00ED494A">
        <w:t xml:space="preserve"># k-fold </w:t>
      </w:r>
      <w:r w:rsidRPr="00ED494A">
        <w:rPr>
          <w:lang w:val="ru-RU"/>
        </w:rPr>
        <w:t>кросс</w:t>
      </w:r>
      <w:r w:rsidRPr="00ED494A">
        <w:t>-</w:t>
      </w:r>
      <w:r w:rsidRPr="00ED494A">
        <w:rPr>
          <w:lang w:val="ru-RU"/>
        </w:rPr>
        <w:t>валидация</w:t>
      </w:r>
    </w:p>
    <w:p w14:paraId="6FBF74C8" w14:textId="77777777" w:rsidR="00ED494A" w:rsidRPr="00ED494A" w:rsidRDefault="00ED494A" w:rsidP="00ED494A">
      <w:pPr>
        <w:jc w:val="both"/>
      </w:pPr>
      <w:proofErr w:type="spellStart"/>
      <w:r w:rsidRPr="00ED494A">
        <w:t>kf</w:t>
      </w:r>
      <w:proofErr w:type="spellEnd"/>
      <w:r w:rsidRPr="00ED494A">
        <w:t xml:space="preserve"> = </w:t>
      </w:r>
      <w:proofErr w:type="spellStart"/>
      <w:proofErr w:type="gramStart"/>
      <w:r w:rsidRPr="00ED494A">
        <w:t>KFold</w:t>
      </w:r>
      <w:proofErr w:type="spellEnd"/>
      <w:r w:rsidRPr="00ED494A">
        <w:t>(</w:t>
      </w:r>
      <w:proofErr w:type="spellStart"/>
      <w:proofErr w:type="gramEnd"/>
      <w:r w:rsidRPr="00ED494A">
        <w:t>n_splits</w:t>
      </w:r>
      <w:proofErr w:type="spellEnd"/>
      <w:r w:rsidRPr="00ED494A">
        <w:t xml:space="preserve">=3, shuffle=True, </w:t>
      </w:r>
      <w:proofErr w:type="spellStart"/>
      <w:r w:rsidRPr="00ED494A">
        <w:t>random_state</w:t>
      </w:r>
      <w:proofErr w:type="spellEnd"/>
      <w:r w:rsidRPr="00ED494A">
        <w:t>=42)</w:t>
      </w:r>
    </w:p>
    <w:p w14:paraId="1EF015E5" w14:textId="77777777" w:rsidR="00ED494A" w:rsidRPr="00ED494A" w:rsidRDefault="00ED494A" w:rsidP="00ED494A">
      <w:pPr>
        <w:jc w:val="both"/>
      </w:pPr>
    </w:p>
    <w:p w14:paraId="7B84A1C4" w14:textId="77777777" w:rsidR="00ED494A" w:rsidRPr="00ED494A" w:rsidRDefault="00ED494A" w:rsidP="00ED494A">
      <w:pPr>
        <w:jc w:val="both"/>
      </w:pPr>
      <w:r w:rsidRPr="00ED494A">
        <w:t xml:space="preserve">for </w:t>
      </w:r>
      <w:proofErr w:type="spellStart"/>
      <w:r w:rsidRPr="00ED494A">
        <w:t>train_index</w:t>
      </w:r>
      <w:proofErr w:type="spellEnd"/>
      <w:r w:rsidRPr="00ED494A">
        <w:t xml:space="preserve">, </w:t>
      </w:r>
      <w:proofErr w:type="spellStart"/>
      <w:r w:rsidRPr="00ED494A">
        <w:t>test_index</w:t>
      </w:r>
      <w:proofErr w:type="spellEnd"/>
      <w:r w:rsidRPr="00ED494A">
        <w:t xml:space="preserve"> in </w:t>
      </w:r>
      <w:proofErr w:type="spellStart"/>
      <w:proofErr w:type="gramStart"/>
      <w:r w:rsidRPr="00ED494A">
        <w:t>kf.split</w:t>
      </w:r>
      <w:proofErr w:type="spellEnd"/>
      <w:proofErr w:type="gramEnd"/>
      <w:r w:rsidRPr="00ED494A">
        <w:t>(</w:t>
      </w:r>
      <w:proofErr w:type="spellStart"/>
      <w:r w:rsidRPr="00ED494A">
        <w:t>train_images</w:t>
      </w:r>
      <w:proofErr w:type="spellEnd"/>
      <w:r w:rsidRPr="00ED494A">
        <w:t>):</w:t>
      </w:r>
    </w:p>
    <w:p w14:paraId="2A3EE985" w14:textId="77777777" w:rsidR="00ED494A" w:rsidRPr="00ED494A" w:rsidRDefault="00ED494A" w:rsidP="00ED494A">
      <w:pPr>
        <w:jc w:val="both"/>
      </w:pPr>
      <w:r w:rsidRPr="00ED494A">
        <w:t xml:space="preserve">    </w:t>
      </w:r>
      <w:proofErr w:type="spellStart"/>
      <w:r w:rsidRPr="00ED494A">
        <w:t>X_train</w:t>
      </w:r>
      <w:proofErr w:type="spellEnd"/>
      <w:r w:rsidRPr="00ED494A">
        <w:t xml:space="preserve">, </w:t>
      </w:r>
      <w:proofErr w:type="spellStart"/>
      <w:r w:rsidRPr="00ED494A">
        <w:t>X_test</w:t>
      </w:r>
      <w:proofErr w:type="spellEnd"/>
      <w:r w:rsidRPr="00ED494A">
        <w:t xml:space="preserve"> = </w:t>
      </w:r>
      <w:proofErr w:type="spellStart"/>
      <w:r w:rsidRPr="00ED494A">
        <w:t>train_images</w:t>
      </w:r>
      <w:proofErr w:type="spellEnd"/>
      <w:r w:rsidRPr="00ED494A">
        <w:t>[</w:t>
      </w:r>
      <w:proofErr w:type="spellStart"/>
      <w:r w:rsidRPr="00ED494A">
        <w:t>train_index</w:t>
      </w:r>
      <w:proofErr w:type="spellEnd"/>
      <w:r w:rsidRPr="00ED494A">
        <w:t xml:space="preserve">], </w:t>
      </w:r>
      <w:proofErr w:type="spellStart"/>
      <w:r w:rsidRPr="00ED494A">
        <w:t>train_images</w:t>
      </w:r>
      <w:proofErr w:type="spellEnd"/>
      <w:r w:rsidRPr="00ED494A">
        <w:t>[</w:t>
      </w:r>
      <w:proofErr w:type="spellStart"/>
      <w:r w:rsidRPr="00ED494A">
        <w:t>test_index</w:t>
      </w:r>
      <w:proofErr w:type="spellEnd"/>
      <w:r w:rsidRPr="00ED494A">
        <w:t>]</w:t>
      </w:r>
    </w:p>
    <w:p w14:paraId="4A915CF8" w14:textId="77777777" w:rsidR="00ED494A" w:rsidRPr="00ED494A" w:rsidRDefault="00ED494A" w:rsidP="00ED494A">
      <w:pPr>
        <w:jc w:val="both"/>
      </w:pPr>
      <w:r w:rsidRPr="00ED494A">
        <w:t xml:space="preserve">    </w:t>
      </w:r>
      <w:proofErr w:type="spellStart"/>
      <w:r w:rsidRPr="00ED494A">
        <w:t>y_train</w:t>
      </w:r>
      <w:proofErr w:type="spellEnd"/>
      <w:r w:rsidRPr="00ED494A">
        <w:t xml:space="preserve">, </w:t>
      </w:r>
      <w:proofErr w:type="spellStart"/>
      <w:r w:rsidRPr="00ED494A">
        <w:t>y_test</w:t>
      </w:r>
      <w:proofErr w:type="spellEnd"/>
      <w:r w:rsidRPr="00ED494A">
        <w:t xml:space="preserve"> = </w:t>
      </w:r>
      <w:proofErr w:type="spellStart"/>
      <w:r w:rsidRPr="00ED494A">
        <w:t>train_labels_flat</w:t>
      </w:r>
      <w:proofErr w:type="spellEnd"/>
      <w:r w:rsidRPr="00ED494A">
        <w:t>[</w:t>
      </w:r>
      <w:proofErr w:type="spellStart"/>
      <w:r w:rsidRPr="00ED494A">
        <w:t>train_index</w:t>
      </w:r>
      <w:proofErr w:type="spellEnd"/>
      <w:r w:rsidRPr="00ED494A">
        <w:t xml:space="preserve">], </w:t>
      </w:r>
      <w:proofErr w:type="spellStart"/>
      <w:r w:rsidRPr="00ED494A">
        <w:t>train_labels_flat</w:t>
      </w:r>
      <w:proofErr w:type="spellEnd"/>
      <w:r w:rsidRPr="00ED494A">
        <w:t>[</w:t>
      </w:r>
      <w:proofErr w:type="spellStart"/>
      <w:r w:rsidRPr="00ED494A">
        <w:t>test_index</w:t>
      </w:r>
      <w:proofErr w:type="spellEnd"/>
      <w:r w:rsidRPr="00ED494A">
        <w:t>]</w:t>
      </w:r>
    </w:p>
    <w:p w14:paraId="45A88523" w14:textId="77777777" w:rsidR="00ED494A" w:rsidRPr="00ED494A" w:rsidRDefault="00ED494A" w:rsidP="00ED494A">
      <w:pPr>
        <w:jc w:val="both"/>
      </w:pPr>
    </w:p>
    <w:p w14:paraId="6D0870E5" w14:textId="77777777" w:rsidR="00ED494A" w:rsidRPr="00ED494A" w:rsidRDefault="00ED494A" w:rsidP="00ED494A">
      <w:pPr>
        <w:jc w:val="both"/>
        <w:rPr>
          <w:lang w:val="ru-RU"/>
        </w:rPr>
      </w:pPr>
      <w:r w:rsidRPr="00ED494A">
        <w:t xml:space="preserve">    </w:t>
      </w:r>
      <w:r w:rsidRPr="00ED494A">
        <w:rPr>
          <w:lang w:val="ru-RU"/>
        </w:rPr>
        <w:t># Здесь будет размещен код для обучения и тестирования моделей</w:t>
      </w:r>
    </w:p>
    <w:p w14:paraId="77DFF195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```</w:t>
      </w:r>
    </w:p>
    <w:p w14:paraId="6543CCA6" w14:textId="77777777" w:rsidR="00ED494A" w:rsidRPr="00ED494A" w:rsidRDefault="00ED494A" w:rsidP="00ED494A">
      <w:pPr>
        <w:jc w:val="both"/>
        <w:rPr>
          <w:lang w:val="ru-RU"/>
        </w:rPr>
      </w:pPr>
    </w:p>
    <w:p w14:paraId="750EEF51" w14:textId="77777777" w:rsidR="00ED494A" w:rsidRPr="00ED494A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Эти примеры помогут обеспечить подробное описание и наглядную иллюстрацию процесса формирования обучающей и тестирующей выборок в вашей курсовой работе.</w:t>
      </w:r>
    </w:p>
    <w:p w14:paraId="58FFEFA9" w14:textId="77777777" w:rsidR="00ED494A" w:rsidRPr="00ED494A" w:rsidRDefault="00ED494A" w:rsidP="00ED494A">
      <w:pPr>
        <w:jc w:val="both"/>
        <w:rPr>
          <w:lang w:val="ru-RU"/>
        </w:rPr>
      </w:pPr>
    </w:p>
    <w:p w14:paraId="2B4A8695" w14:textId="47725632" w:rsidR="00E318B3" w:rsidRDefault="00ED494A" w:rsidP="00ED494A">
      <w:pPr>
        <w:jc w:val="both"/>
        <w:rPr>
          <w:lang w:val="ru-RU"/>
        </w:rPr>
      </w:pPr>
      <w:r w:rsidRPr="00ED494A">
        <w:rPr>
          <w:lang w:val="ru-RU"/>
        </w:rPr>
        <w:t>Теперь мы можем создать соответствующую часть документа в формате Word, аналогично тому, как мы делали для предыдущих разделов.</w:t>
      </w:r>
    </w:p>
    <w:p w14:paraId="086185D3" w14:textId="205791F9" w:rsidR="00ED494A" w:rsidRDefault="00ED494A" w:rsidP="00ED494A">
      <w:pPr>
        <w:jc w:val="both"/>
        <w:rPr>
          <w:lang w:val="ru-RU"/>
        </w:rPr>
      </w:pPr>
    </w:p>
    <w:p w14:paraId="058D1F1B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lastRenderedPageBreak/>
        <w:t>### Глава 2: Проектирование и реализация</w:t>
      </w:r>
    </w:p>
    <w:p w14:paraId="11EEF4BA" w14:textId="77777777" w:rsidR="00D15DA3" w:rsidRPr="00D15DA3" w:rsidRDefault="00D15DA3" w:rsidP="00D15DA3">
      <w:pPr>
        <w:jc w:val="both"/>
        <w:rPr>
          <w:lang w:val="ru-RU"/>
        </w:rPr>
      </w:pPr>
    </w:p>
    <w:p w14:paraId="172F339A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#### 2.3. Обучение моделей и предсказания</w:t>
      </w:r>
    </w:p>
    <w:p w14:paraId="08DB5EFC" w14:textId="77777777" w:rsidR="00D15DA3" w:rsidRPr="00D15DA3" w:rsidRDefault="00D15DA3" w:rsidP="00D15DA3">
      <w:pPr>
        <w:jc w:val="both"/>
        <w:rPr>
          <w:lang w:val="ru-RU"/>
        </w:rPr>
      </w:pPr>
    </w:p>
    <w:p w14:paraId="62D79A53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В этом разделе рассматривается процесс обучения различных моделей для задачи детектирования объектов на изображениях и получение предсказаний на тестовых данных. Мы будем использовать несколько алгоритмов машинного обучения, таких как SVM, KNN, </w:t>
      </w:r>
      <w:proofErr w:type="spellStart"/>
      <w:r w:rsidRPr="00D15DA3">
        <w:rPr>
          <w:lang w:val="ru-RU"/>
        </w:rPr>
        <w:t>Naive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Bayes</w:t>
      </w:r>
      <w:proofErr w:type="spellEnd"/>
      <w:r w:rsidRPr="00D15DA3">
        <w:rPr>
          <w:lang w:val="ru-RU"/>
        </w:rPr>
        <w:t xml:space="preserve">, </w:t>
      </w:r>
      <w:proofErr w:type="spellStart"/>
      <w:r w:rsidRPr="00D15DA3">
        <w:rPr>
          <w:lang w:val="ru-RU"/>
        </w:rPr>
        <w:t>Decision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Tree</w:t>
      </w:r>
      <w:proofErr w:type="spellEnd"/>
      <w:r w:rsidRPr="00D15DA3">
        <w:rPr>
          <w:lang w:val="ru-RU"/>
        </w:rPr>
        <w:t xml:space="preserve">, </w:t>
      </w:r>
      <w:proofErr w:type="spellStart"/>
      <w:r w:rsidRPr="00D15DA3">
        <w:rPr>
          <w:lang w:val="ru-RU"/>
        </w:rPr>
        <w:t>Random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Forest</w:t>
      </w:r>
      <w:proofErr w:type="spellEnd"/>
      <w:r w:rsidRPr="00D15DA3">
        <w:rPr>
          <w:lang w:val="ru-RU"/>
        </w:rPr>
        <w:t xml:space="preserve">, </w:t>
      </w:r>
      <w:proofErr w:type="spellStart"/>
      <w:r w:rsidRPr="00D15DA3">
        <w:rPr>
          <w:lang w:val="ru-RU"/>
        </w:rPr>
        <w:t>Bagging</w:t>
      </w:r>
      <w:proofErr w:type="spellEnd"/>
      <w:r w:rsidRPr="00D15DA3">
        <w:rPr>
          <w:lang w:val="ru-RU"/>
        </w:rPr>
        <w:t xml:space="preserve"> и MLP, а также ансамблевые методы, такие как </w:t>
      </w:r>
      <w:proofErr w:type="spellStart"/>
      <w:r w:rsidRPr="00D15DA3">
        <w:rPr>
          <w:lang w:val="ru-RU"/>
        </w:rPr>
        <w:t>Gradient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Boosting</w:t>
      </w:r>
      <w:proofErr w:type="spellEnd"/>
      <w:r w:rsidRPr="00D15DA3">
        <w:rPr>
          <w:lang w:val="ru-RU"/>
        </w:rPr>
        <w:t xml:space="preserve"> и </w:t>
      </w:r>
      <w:proofErr w:type="spellStart"/>
      <w:r w:rsidRPr="00D15DA3">
        <w:rPr>
          <w:lang w:val="ru-RU"/>
        </w:rPr>
        <w:t>Stacking</w:t>
      </w:r>
      <w:proofErr w:type="spellEnd"/>
      <w:r w:rsidRPr="00D15DA3">
        <w:rPr>
          <w:lang w:val="ru-RU"/>
        </w:rPr>
        <w:t>.</w:t>
      </w:r>
    </w:p>
    <w:p w14:paraId="04484583" w14:textId="77777777" w:rsidR="00D15DA3" w:rsidRPr="00D15DA3" w:rsidRDefault="00D15DA3" w:rsidP="00D15DA3">
      <w:pPr>
        <w:jc w:val="both"/>
        <w:rPr>
          <w:lang w:val="ru-RU"/>
        </w:rPr>
      </w:pPr>
    </w:p>
    <w:p w14:paraId="639F6085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##### Пример кода для обучения моделей и получения предсказаний:</w:t>
      </w:r>
    </w:p>
    <w:p w14:paraId="7446B56A" w14:textId="77777777" w:rsidR="00D15DA3" w:rsidRPr="00D15DA3" w:rsidRDefault="00D15DA3" w:rsidP="00D15DA3">
      <w:pPr>
        <w:jc w:val="both"/>
        <w:rPr>
          <w:lang w:val="ru-RU"/>
        </w:rPr>
      </w:pPr>
    </w:p>
    <w:p w14:paraId="57AAA150" w14:textId="77777777" w:rsidR="00D15DA3" w:rsidRPr="00D15DA3" w:rsidRDefault="00D15DA3" w:rsidP="00D15DA3">
      <w:pPr>
        <w:jc w:val="both"/>
      </w:pPr>
      <w:r w:rsidRPr="00D15DA3">
        <w:t>```python</w:t>
      </w:r>
    </w:p>
    <w:p w14:paraId="47FB5301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r w:rsidRPr="00D15DA3">
        <w:t>sklearn.svm</w:t>
      </w:r>
      <w:proofErr w:type="spellEnd"/>
      <w:r w:rsidRPr="00D15DA3">
        <w:t xml:space="preserve"> import SVC</w:t>
      </w:r>
    </w:p>
    <w:p w14:paraId="0FAC1825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sklearn.neighbors</w:t>
      </w:r>
      <w:proofErr w:type="spellEnd"/>
      <w:proofErr w:type="gramEnd"/>
      <w:r w:rsidRPr="00D15DA3">
        <w:t xml:space="preserve"> import </w:t>
      </w:r>
      <w:proofErr w:type="spellStart"/>
      <w:r w:rsidRPr="00D15DA3">
        <w:t>KNeighborsClassifier</w:t>
      </w:r>
      <w:proofErr w:type="spellEnd"/>
    </w:p>
    <w:p w14:paraId="5827018E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sklearn.naive</w:t>
      </w:r>
      <w:proofErr w:type="gramEnd"/>
      <w:r w:rsidRPr="00D15DA3">
        <w:t>_bayes</w:t>
      </w:r>
      <w:proofErr w:type="spellEnd"/>
      <w:r w:rsidRPr="00D15DA3">
        <w:t xml:space="preserve"> import </w:t>
      </w:r>
      <w:proofErr w:type="spellStart"/>
      <w:r w:rsidRPr="00D15DA3">
        <w:t>GaussianNB</w:t>
      </w:r>
      <w:proofErr w:type="spellEnd"/>
    </w:p>
    <w:p w14:paraId="6B7394AD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sklearn.tree</w:t>
      </w:r>
      <w:proofErr w:type="spellEnd"/>
      <w:proofErr w:type="gramEnd"/>
      <w:r w:rsidRPr="00D15DA3">
        <w:t xml:space="preserve"> import </w:t>
      </w:r>
      <w:proofErr w:type="spellStart"/>
      <w:r w:rsidRPr="00D15DA3">
        <w:t>DecisionTreeClassifier</w:t>
      </w:r>
      <w:proofErr w:type="spellEnd"/>
    </w:p>
    <w:p w14:paraId="4C1BA6DC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sklearn.ensemble</w:t>
      </w:r>
      <w:proofErr w:type="spellEnd"/>
      <w:proofErr w:type="gramEnd"/>
      <w:r w:rsidRPr="00D15DA3">
        <w:t xml:space="preserve"> import </w:t>
      </w:r>
      <w:proofErr w:type="spellStart"/>
      <w:r w:rsidRPr="00D15DA3">
        <w:t>RandomForestClassifier</w:t>
      </w:r>
      <w:proofErr w:type="spellEnd"/>
      <w:r w:rsidRPr="00D15DA3">
        <w:t xml:space="preserve">, </w:t>
      </w:r>
      <w:proofErr w:type="spellStart"/>
      <w:r w:rsidRPr="00D15DA3">
        <w:t>BaggingClassifier</w:t>
      </w:r>
      <w:proofErr w:type="spellEnd"/>
    </w:p>
    <w:p w14:paraId="5BDD230E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sklearn.neural</w:t>
      </w:r>
      <w:proofErr w:type="gramEnd"/>
      <w:r w:rsidRPr="00D15DA3">
        <w:t>_network</w:t>
      </w:r>
      <w:proofErr w:type="spellEnd"/>
      <w:r w:rsidRPr="00D15DA3">
        <w:t xml:space="preserve"> import </w:t>
      </w:r>
      <w:proofErr w:type="spellStart"/>
      <w:r w:rsidRPr="00D15DA3">
        <w:t>MLPClassifier</w:t>
      </w:r>
      <w:proofErr w:type="spellEnd"/>
    </w:p>
    <w:p w14:paraId="4D96C7D2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sklearn.metrics</w:t>
      </w:r>
      <w:proofErr w:type="spellEnd"/>
      <w:proofErr w:type="gramEnd"/>
      <w:r w:rsidRPr="00D15DA3">
        <w:t xml:space="preserve"> import </w:t>
      </w:r>
      <w:proofErr w:type="spellStart"/>
      <w:r w:rsidRPr="00D15DA3">
        <w:t>accuracy_score</w:t>
      </w:r>
      <w:proofErr w:type="spellEnd"/>
      <w:r w:rsidRPr="00D15DA3">
        <w:t xml:space="preserve">, </w:t>
      </w:r>
      <w:proofErr w:type="spellStart"/>
      <w:r w:rsidRPr="00D15DA3">
        <w:t>precision_score</w:t>
      </w:r>
      <w:proofErr w:type="spellEnd"/>
      <w:r w:rsidRPr="00D15DA3">
        <w:t xml:space="preserve">, </w:t>
      </w:r>
      <w:proofErr w:type="spellStart"/>
      <w:r w:rsidRPr="00D15DA3">
        <w:t>recall_score</w:t>
      </w:r>
      <w:proofErr w:type="spellEnd"/>
      <w:r w:rsidRPr="00D15DA3">
        <w:t>, f1_score</w:t>
      </w:r>
    </w:p>
    <w:p w14:paraId="2C7CA72C" w14:textId="77777777" w:rsidR="00D15DA3" w:rsidRPr="00D15DA3" w:rsidRDefault="00D15DA3" w:rsidP="00D15DA3">
      <w:pPr>
        <w:jc w:val="both"/>
        <w:rPr>
          <w:lang w:val="ru-RU"/>
        </w:rPr>
      </w:pPr>
      <w:proofErr w:type="spellStart"/>
      <w:r w:rsidRPr="00D15DA3">
        <w:rPr>
          <w:lang w:val="ru-RU"/>
        </w:rPr>
        <w:t>import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time</w:t>
      </w:r>
      <w:proofErr w:type="spellEnd"/>
    </w:p>
    <w:p w14:paraId="4525FB55" w14:textId="77777777" w:rsidR="00D15DA3" w:rsidRPr="00D15DA3" w:rsidRDefault="00D15DA3" w:rsidP="00D15DA3">
      <w:pPr>
        <w:jc w:val="both"/>
        <w:rPr>
          <w:lang w:val="ru-RU"/>
        </w:rPr>
      </w:pPr>
    </w:p>
    <w:p w14:paraId="5D27B622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Список моделей для обучения</w:t>
      </w:r>
    </w:p>
    <w:p w14:paraId="5783106A" w14:textId="77777777" w:rsidR="00D15DA3" w:rsidRPr="00D15DA3" w:rsidRDefault="00D15DA3" w:rsidP="00D15DA3">
      <w:pPr>
        <w:jc w:val="both"/>
      </w:pPr>
      <w:r w:rsidRPr="00D15DA3">
        <w:lastRenderedPageBreak/>
        <w:t>models = [</w:t>
      </w:r>
    </w:p>
    <w:p w14:paraId="5A199915" w14:textId="77777777" w:rsidR="00D15DA3" w:rsidRPr="00D15DA3" w:rsidRDefault="00D15DA3" w:rsidP="00D15DA3">
      <w:pPr>
        <w:jc w:val="both"/>
      </w:pPr>
      <w:r w:rsidRPr="00D15DA3">
        <w:t xml:space="preserve">    ("SVM", </w:t>
      </w:r>
      <w:proofErr w:type="gramStart"/>
      <w:r w:rsidRPr="00D15DA3">
        <w:t>SVC(</w:t>
      </w:r>
      <w:proofErr w:type="spellStart"/>
      <w:proofErr w:type="gramEnd"/>
      <w:r w:rsidRPr="00D15DA3">
        <w:t>max_iter</w:t>
      </w:r>
      <w:proofErr w:type="spellEnd"/>
      <w:r w:rsidRPr="00D15DA3">
        <w:t>=1000)),</w:t>
      </w:r>
    </w:p>
    <w:p w14:paraId="2312AE05" w14:textId="77777777" w:rsidR="00D15DA3" w:rsidRPr="00D15DA3" w:rsidRDefault="00D15DA3" w:rsidP="00D15DA3">
      <w:pPr>
        <w:jc w:val="both"/>
      </w:pPr>
      <w:r w:rsidRPr="00D15DA3">
        <w:t xml:space="preserve">    ("KNN", </w:t>
      </w:r>
      <w:proofErr w:type="spellStart"/>
      <w:proofErr w:type="gramStart"/>
      <w:r w:rsidRPr="00D15DA3">
        <w:t>KNeighborsClassifier</w:t>
      </w:r>
      <w:proofErr w:type="spellEnd"/>
      <w:r w:rsidRPr="00D15DA3">
        <w:t>(</w:t>
      </w:r>
      <w:proofErr w:type="gramEnd"/>
      <w:r w:rsidRPr="00D15DA3">
        <w:t>)),</w:t>
      </w:r>
    </w:p>
    <w:p w14:paraId="1EAAC52B" w14:textId="77777777" w:rsidR="00D15DA3" w:rsidRPr="00D15DA3" w:rsidRDefault="00D15DA3" w:rsidP="00D15DA3">
      <w:pPr>
        <w:jc w:val="both"/>
      </w:pPr>
      <w:r w:rsidRPr="00D15DA3">
        <w:t xml:space="preserve">    ("Naive Bayes", </w:t>
      </w:r>
      <w:proofErr w:type="spellStart"/>
      <w:proofErr w:type="gramStart"/>
      <w:r w:rsidRPr="00D15DA3">
        <w:t>GaussianNB</w:t>
      </w:r>
      <w:proofErr w:type="spellEnd"/>
      <w:r w:rsidRPr="00D15DA3">
        <w:t>(</w:t>
      </w:r>
      <w:proofErr w:type="gramEnd"/>
      <w:r w:rsidRPr="00D15DA3">
        <w:t>)),</w:t>
      </w:r>
    </w:p>
    <w:p w14:paraId="185AC3D0" w14:textId="77777777" w:rsidR="00D15DA3" w:rsidRPr="00D15DA3" w:rsidRDefault="00D15DA3" w:rsidP="00D15DA3">
      <w:pPr>
        <w:jc w:val="both"/>
      </w:pPr>
      <w:r w:rsidRPr="00D15DA3">
        <w:t xml:space="preserve">    ("Decision Tree", </w:t>
      </w:r>
      <w:proofErr w:type="spellStart"/>
      <w:r w:rsidRPr="00D15DA3">
        <w:t>DecisionTreeClassifier</w:t>
      </w:r>
      <w:proofErr w:type="spellEnd"/>
      <w:r w:rsidRPr="00D15DA3">
        <w:t>(</w:t>
      </w:r>
      <w:proofErr w:type="spellStart"/>
      <w:r w:rsidRPr="00D15DA3">
        <w:t>random_state</w:t>
      </w:r>
      <w:proofErr w:type="spellEnd"/>
      <w:r w:rsidRPr="00D15DA3">
        <w:t>=42)),</w:t>
      </w:r>
    </w:p>
    <w:p w14:paraId="6D16B716" w14:textId="77777777" w:rsidR="00D15DA3" w:rsidRPr="00D15DA3" w:rsidRDefault="00D15DA3" w:rsidP="00D15DA3">
      <w:pPr>
        <w:jc w:val="both"/>
      </w:pPr>
      <w:r w:rsidRPr="00D15DA3">
        <w:t xml:space="preserve">    ("Random Forest", </w:t>
      </w:r>
      <w:proofErr w:type="spellStart"/>
      <w:proofErr w:type="gramStart"/>
      <w:r w:rsidRPr="00D15DA3">
        <w:t>RandomForestClassifier</w:t>
      </w:r>
      <w:proofErr w:type="spellEnd"/>
      <w:r w:rsidRPr="00D15DA3">
        <w:t>(</w:t>
      </w:r>
      <w:proofErr w:type="spellStart"/>
      <w:proofErr w:type="gramEnd"/>
      <w:r w:rsidRPr="00D15DA3">
        <w:t>n_estimators</w:t>
      </w:r>
      <w:proofErr w:type="spellEnd"/>
      <w:r w:rsidRPr="00D15DA3">
        <w:t xml:space="preserve">=50, </w:t>
      </w:r>
      <w:proofErr w:type="spellStart"/>
      <w:r w:rsidRPr="00D15DA3">
        <w:t>random_state</w:t>
      </w:r>
      <w:proofErr w:type="spellEnd"/>
      <w:r w:rsidRPr="00D15DA3">
        <w:t xml:space="preserve">=42)),  # </w:t>
      </w:r>
      <w:r w:rsidRPr="00D15DA3">
        <w:rPr>
          <w:lang w:val="ru-RU"/>
        </w:rPr>
        <w:t>Ограничение</w:t>
      </w:r>
      <w:r w:rsidRPr="00D15DA3">
        <w:t xml:space="preserve"> </w:t>
      </w:r>
      <w:r w:rsidRPr="00D15DA3">
        <w:rPr>
          <w:lang w:val="ru-RU"/>
        </w:rPr>
        <w:t>для</w:t>
      </w:r>
      <w:r w:rsidRPr="00D15DA3">
        <w:t xml:space="preserve"> </w:t>
      </w:r>
      <w:r w:rsidRPr="00D15DA3">
        <w:rPr>
          <w:lang w:val="ru-RU"/>
        </w:rPr>
        <w:t>ускорения</w:t>
      </w:r>
    </w:p>
    <w:p w14:paraId="1B7AAD7F" w14:textId="77777777" w:rsidR="00D15DA3" w:rsidRPr="00D15DA3" w:rsidRDefault="00D15DA3" w:rsidP="00D15DA3">
      <w:pPr>
        <w:jc w:val="both"/>
      </w:pPr>
      <w:r w:rsidRPr="00D15DA3">
        <w:t xml:space="preserve">    ("Bagging", </w:t>
      </w:r>
      <w:proofErr w:type="spellStart"/>
      <w:r w:rsidRPr="00D15DA3">
        <w:t>BaggingClassifier</w:t>
      </w:r>
      <w:proofErr w:type="spellEnd"/>
      <w:r w:rsidRPr="00D15DA3">
        <w:t>(estimator=</w:t>
      </w:r>
      <w:proofErr w:type="spellStart"/>
      <w:proofErr w:type="gramStart"/>
      <w:r w:rsidRPr="00D15DA3">
        <w:t>DecisionTreeClassifier</w:t>
      </w:r>
      <w:proofErr w:type="spellEnd"/>
      <w:r w:rsidRPr="00D15DA3">
        <w:t>(</w:t>
      </w:r>
      <w:proofErr w:type="gramEnd"/>
      <w:r w:rsidRPr="00D15DA3">
        <w:t xml:space="preserve">), </w:t>
      </w:r>
      <w:proofErr w:type="spellStart"/>
      <w:r w:rsidRPr="00D15DA3">
        <w:t>n_estimators</w:t>
      </w:r>
      <w:proofErr w:type="spellEnd"/>
      <w:r w:rsidRPr="00D15DA3">
        <w:t xml:space="preserve">=10, </w:t>
      </w:r>
      <w:proofErr w:type="spellStart"/>
      <w:r w:rsidRPr="00D15DA3">
        <w:t>random_state</w:t>
      </w:r>
      <w:proofErr w:type="spellEnd"/>
      <w:r w:rsidRPr="00D15DA3">
        <w:t>=42)),</w:t>
      </w:r>
    </w:p>
    <w:p w14:paraId="4C5EA732" w14:textId="77777777" w:rsidR="00D15DA3" w:rsidRPr="00D15DA3" w:rsidRDefault="00D15DA3" w:rsidP="00D15DA3">
      <w:pPr>
        <w:jc w:val="both"/>
        <w:rPr>
          <w:lang w:val="ru-RU"/>
        </w:rPr>
      </w:pPr>
      <w:r w:rsidRPr="00D15DA3">
        <w:t xml:space="preserve">    </w:t>
      </w:r>
      <w:r w:rsidRPr="00D15DA3">
        <w:rPr>
          <w:lang w:val="ru-RU"/>
        </w:rPr>
        <w:t xml:space="preserve">("MLP", </w:t>
      </w:r>
      <w:proofErr w:type="spellStart"/>
      <w:r w:rsidRPr="00D15DA3">
        <w:rPr>
          <w:lang w:val="ru-RU"/>
        </w:rPr>
        <w:t>MLPClassifier</w:t>
      </w:r>
      <w:proofErr w:type="spellEnd"/>
      <w:r w:rsidRPr="00D15DA3">
        <w:rPr>
          <w:lang w:val="ru-RU"/>
        </w:rPr>
        <w:t>(</w:t>
      </w:r>
      <w:proofErr w:type="spellStart"/>
      <w:r w:rsidRPr="00D15DA3">
        <w:rPr>
          <w:lang w:val="ru-RU"/>
        </w:rPr>
        <w:t>max_iter</w:t>
      </w:r>
      <w:proofErr w:type="spellEnd"/>
      <w:r w:rsidRPr="00D15DA3">
        <w:rPr>
          <w:lang w:val="ru-RU"/>
        </w:rPr>
        <w:t>=300))</w:t>
      </w:r>
    </w:p>
    <w:p w14:paraId="6640FCA2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]</w:t>
      </w:r>
    </w:p>
    <w:p w14:paraId="6628BA07" w14:textId="77777777" w:rsidR="00D15DA3" w:rsidRPr="00D15DA3" w:rsidRDefault="00D15DA3" w:rsidP="00D15DA3">
      <w:pPr>
        <w:jc w:val="both"/>
        <w:rPr>
          <w:lang w:val="ru-RU"/>
        </w:rPr>
      </w:pPr>
    </w:p>
    <w:p w14:paraId="43757CF4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Обучение и оценка моделей</w:t>
      </w:r>
    </w:p>
    <w:p w14:paraId="0D477163" w14:textId="77777777" w:rsidR="00D15DA3" w:rsidRPr="00D15DA3" w:rsidRDefault="00D15DA3" w:rsidP="00D15DA3">
      <w:pPr>
        <w:jc w:val="both"/>
      </w:pPr>
      <w:proofErr w:type="spellStart"/>
      <w:r w:rsidRPr="00D15DA3">
        <w:t>model_accuracies</w:t>
      </w:r>
      <w:proofErr w:type="spellEnd"/>
      <w:r w:rsidRPr="00D15DA3">
        <w:t xml:space="preserve"> = []</w:t>
      </w:r>
    </w:p>
    <w:p w14:paraId="08D5A727" w14:textId="77777777" w:rsidR="00D15DA3" w:rsidRPr="00D15DA3" w:rsidRDefault="00D15DA3" w:rsidP="00D15DA3">
      <w:pPr>
        <w:jc w:val="both"/>
      </w:pPr>
    </w:p>
    <w:p w14:paraId="077A41E3" w14:textId="77777777" w:rsidR="00D15DA3" w:rsidRPr="00D15DA3" w:rsidRDefault="00D15DA3" w:rsidP="00D15DA3">
      <w:pPr>
        <w:jc w:val="both"/>
      </w:pPr>
      <w:r w:rsidRPr="00D15DA3">
        <w:t>for name, model in models:</w:t>
      </w:r>
    </w:p>
    <w:p w14:paraId="783E5636" w14:textId="77777777" w:rsidR="00D15DA3" w:rsidRPr="00D15DA3" w:rsidRDefault="00D15DA3" w:rsidP="00D15DA3">
      <w:pPr>
        <w:jc w:val="both"/>
        <w:rPr>
          <w:lang w:val="ru-RU"/>
        </w:rPr>
      </w:pPr>
      <w:r w:rsidRPr="00D15DA3">
        <w:t xml:space="preserve">    </w:t>
      </w:r>
      <w:proofErr w:type="spellStart"/>
      <w:r w:rsidRPr="00D15DA3">
        <w:rPr>
          <w:lang w:val="ru-RU"/>
        </w:rPr>
        <w:t>start_time</w:t>
      </w:r>
      <w:proofErr w:type="spellEnd"/>
      <w:r w:rsidRPr="00D15DA3">
        <w:rPr>
          <w:lang w:val="ru-RU"/>
        </w:rPr>
        <w:t xml:space="preserve"> = </w:t>
      </w:r>
      <w:proofErr w:type="spellStart"/>
      <w:proofErr w:type="gramStart"/>
      <w:r w:rsidRPr="00D15DA3">
        <w:rPr>
          <w:lang w:val="ru-RU"/>
        </w:rPr>
        <w:t>time.time</w:t>
      </w:r>
      <w:proofErr w:type="spellEnd"/>
      <w:proofErr w:type="gramEnd"/>
      <w:r w:rsidRPr="00D15DA3">
        <w:rPr>
          <w:lang w:val="ru-RU"/>
        </w:rPr>
        <w:t>()  # Замер времени обучения</w:t>
      </w:r>
    </w:p>
    <w:p w14:paraId="0A7E5107" w14:textId="77777777" w:rsidR="00D15DA3" w:rsidRPr="00D15DA3" w:rsidRDefault="00D15DA3" w:rsidP="00D15DA3">
      <w:pPr>
        <w:jc w:val="both"/>
      </w:pPr>
      <w:r w:rsidRPr="00D15DA3">
        <w:rPr>
          <w:lang w:val="ru-RU"/>
        </w:rPr>
        <w:t xml:space="preserve">    </w:t>
      </w:r>
      <w:proofErr w:type="spellStart"/>
      <w:proofErr w:type="gramStart"/>
      <w:r w:rsidRPr="00D15DA3">
        <w:t>model.fit</w:t>
      </w:r>
      <w:proofErr w:type="spellEnd"/>
      <w:r w:rsidRPr="00D15DA3">
        <w:t>(</w:t>
      </w:r>
      <w:proofErr w:type="spellStart"/>
      <w:proofErr w:type="gramEnd"/>
      <w:r w:rsidRPr="00D15DA3">
        <w:t>train_images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2AF73350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r w:rsidRPr="00D15DA3">
        <w:t>end_time</w:t>
      </w:r>
      <w:proofErr w:type="spellEnd"/>
      <w:r w:rsidRPr="00D15DA3">
        <w:t xml:space="preserve"> = </w:t>
      </w:r>
      <w:proofErr w:type="spellStart"/>
      <w:proofErr w:type="gramStart"/>
      <w:r w:rsidRPr="00D15DA3">
        <w:t>time.time</w:t>
      </w:r>
      <w:proofErr w:type="spellEnd"/>
      <w:proofErr w:type="gramEnd"/>
      <w:r w:rsidRPr="00D15DA3">
        <w:t>()</w:t>
      </w:r>
    </w:p>
    <w:p w14:paraId="68785F9F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r w:rsidRPr="00D15DA3">
        <w:t>training_time</w:t>
      </w:r>
      <w:proofErr w:type="spellEnd"/>
      <w:r w:rsidRPr="00D15DA3">
        <w:t xml:space="preserve"> = </w:t>
      </w:r>
      <w:proofErr w:type="spellStart"/>
      <w:r w:rsidRPr="00D15DA3">
        <w:t>end_time</w:t>
      </w:r>
      <w:proofErr w:type="spellEnd"/>
      <w:r w:rsidRPr="00D15DA3">
        <w:t xml:space="preserve"> - </w:t>
      </w:r>
      <w:proofErr w:type="spellStart"/>
      <w:r w:rsidRPr="00D15DA3">
        <w:t>start_</w:t>
      </w:r>
      <w:proofErr w:type="gramStart"/>
      <w:r w:rsidRPr="00D15DA3">
        <w:t>time</w:t>
      </w:r>
      <w:proofErr w:type="spellEnd"/>
      <w:r w:rsidRPr="00D15DA3">
        <w:t xml:space="preserve">  #</w:t>
      </w:r>
      <w:proofErr w:type="gramEnd"/>
      <w:r w:rsidRPr="00D15DA3">
        <w:t xml:space="preserve"> </w:t>
      </w:r>
      <w:r w:rsidRPr="00D15DA3">
        <w:rPr>
          <w:lang w:val="ru-RU"/>
        </w:rPr>
        <w:t>Время</w:t>
      </w:r>
      <w:r w:rsidRPr="00D15DA3">
        <w:t xml:space="preserve"> </w:t>
      </w:r>
      <w:r w:rsidRPr="00D15DA3">
        <w:rPr>
          <w:lang w:val="ru-RU"/>
        </w:rPr>
        <w:t>обучения</w:t>
      </w:r>
      <w:r w:rsidRPr="00D15DA3">
        <w:t xml:space="preserve"> </w:t>
      </w:r>
      <w:r w:rsidRPr="00D15DA3">
        <w:rPr>
          <w:lang w:val="ru-RU"/>
        </w:rPr>
        <w:t>для</w:t>
      </w:r>
      <w:r w:rsidRPr="00D15DA3">
        <w:t xml:space="preserve"> </w:t>
      </w:r>
      <w:r w:rsidRPr="00D15DA3">
        <w:rPr>
          <w:lang w:val="ru-RU"/>
        </w:rPr>
        <w:t>модели</w:t>
      </w:r>
    </w:p>
    <w:p w14:paraId="6CF9559D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345655BB" w14:textId="77777777" w:rsidR="00D15DA3" w:rsidRPr="00D15DA3" w:rsidRDefault="00D15DA3" w:rsidP="00D15DA3">
      <w:pPr>
        <w:jc w:val="both"/>
      </w:pPr>
      <w:r w:rsidRPr="00D15DA3">
        <w:t xml:space="preserve">    # </w:t>
      </w:r>
      <w:r w:rsidRPr="00D15DA3">
        <w:rPr>
          <w:lang w:val="ru-RU"/>
        </w:rPr>
        <w:t>Предсказания</w:t>
      </w:r>
      <w:r w:rsidRPr="00D15DA3">
        <w:t xml:space="preserve"> </w:t>
      </w:r>
      <w:r w:rsidRPr="00D15DA3">
        <w:rPr>
          <w:lang w:val="ru-RU"/>
        </w:rPr>
        <w:t>на</w:t>
      </w:r>
      <w:r w:rsidRPr="00D15DA3">
        <w:t xml:space="preserve"> </w:t>
      </w:r>
      <w:r w:rsidRPr="00D15DA3">
        <w:rPr>
          <w:lang w:val="ru-RU"/>
        </w:rPr>
        <w:t>тестовых</w:t>
      </w:r>
      <w:r w:rsidRPr="00D15DA3">
        <w:t xml:space="preserve"> </w:t>
      </w:r>
      <w:r w:rsidRPr="00D15DA3">
        <w:rPr>
          <w:lang w:val="ru-RU"/>
        </w:rPr>
        <w:t>данных</w:t>
      </w:r>
    </w:p>
    <w:p w14:paraId="6F23BDC6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r w:rsidRPr="00D15DA3">
        <w:t>val_predictions</w:t>
      </w:r>
      <w:proofErr w:type="spellEnd"/>
      <w:r w:rsidRPr="00D15DA3">
        <w:t xml:space="preserve"> = </w:t>
      </w:r>
      <w:proofErr w:type="spellStart"/>
      <w:proofErr w:type="gramStart"/>
      <w:r w:rsidRPr="00D15DA3">
        <w:t>model.predict</w:t>
      </w:r>
      <w:proofErr w:type="spellEnd"/>
      <w:proofErr w:type="gramEnd"/>
      <w:r w:rsidRPr="00D15DA3">
        <w:t>(</w:t>
      </w:r>
      <w:proofErr w:type="spellStart"/>
      <w:r w:rsidRPr="00D15DA3">
        <w:t>val_images</w:t>
      </w:r>
      <w:proofErr w:type="spellEnd"/>
      <w:r w:rsidRPr="00D15DA3">
        <w:t>)</w:t>
      </w:r>
    </w:p>
    <w:p w14:paraId="493442C6" w14:textId="77777777" w:rsidR="00D15DA3" w:rsidRPr="00D15DA3" w:rsidRDefault="00D15DA3" w:rsidP="00D15DA3">
      <w:pPr>
        <w:jc w:val="both"/>
      </w:pPr>
      <w:r w:rsidRPr="00D15DA3">
        <w:lastRenderedPageBreak/>
        <w:t xml:space="preserve">    </w:t>
      </w:r>
    </w:p>
    <w:p w14:paraId="74F28ADB" w14:textId="77777777" w:rsidR="00D15DA3" w:rsidRPr="00D15DA3" w:rsidRDefault="00D15DA3" w:rsidP="00D15DA3">
      <w:pPr>
        <w:jc w:val="both"/>
      </w:pPr>
      <w:r w:rsidRPr="00D15DA3">
        <w:t xml:space="preserve">    # </w:t>
      </w:r>
      <w:r w:rsidRPr="00D15DA3">
        <w:rPr>
          <w:lang w:val="ru-RU"/>
        </w:rPr>
        <w:t>Оценка</w:t>
      </w:r>
      <w:r w:rsidRPr="00D15DA3">
        <w:t xml:space="preserve"> </w:t>
      </w:r>
      <w:r w:rsidRPr="00D15DA3">
        <w:rPr>
          <w:lang w:val="ru-RU"/>
        </w:rPr>
        <w:t>модели</w:t>
      </w:r>
    </w:p>
    <w:p w14:paraId="17C5E71A" w14:textId="77777777" w:rsidR="00D15DA3" w:rsidRPr="00D15DA3" w:rsidRDefault="00D15DA3" w:rsidP="00D15DA3">
      <w:pPr>
        <w:jc w:val="both"/>
      </w:pPr>
      <w:r w:rsidRPr="00D15DA3">
        <w:t xml:space="preserve">    accuracy = </w:t>
      </w:r>
      <w:proofErr w:type="spellStart"/>
      <w:r w:rsidRPr="00D15DA3">
        <w:t>accuracy_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</w:t>
      </w:r>
      <w:proofErr w:type="spellEnd"/>
      <w:r w:rsidRPr="00D15DA3">
        <w:t>)</w:t>
      </w:r>
    </w:p>
    <w:p w14:paraId="1E3F8785" w14:textId="77777777" w:rsidR="00D15DA3" w:rsidRPr="00D15DA3" w:rsidRDefault="00D15DA3" w:rsidP="00D15DA3">
      <w:pPr>
        <w:jc w:val="both"/>
      </w:pPr>
      <w:r w:rsidRPr="00D15DA3">
        <w:t xml:space="preserve">    precision = </w:t>
      </w:r>
      <w:proofErr w:type="spellStart"/>
      <w:r w:rsidRPr="00D15DA3">
        <w:t>precision_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063EC034" w14:textId="77777777" w:rsidR="00D15DA3" w:rsidRPr="00D15DA3" w:rsidRDefault="00D15DA3" w:rsidP="00D15DA3">
      <w:pPr>
        <w:jc w:val="both"/>
      </w:pPr>
      <w:r w:rsidRPr="00D15DA3">
        <w:t xml:space="preserve">    recall = </w:t>
      </w:r>
      <w:proofErr w:type="spellStart"/>
      <w:r w:rsidRPr="00D15DA3">
        <w:t>recall_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306037EC" w14:textId="77777777" w:rsidR="00D15DA3" w:rsidRPr="00D15DA3" w:rsidRDefault="00D15DA3" w:rsidP="00D15DA3">
      <w:pPr>
        <w:jc w:val="both"/>
      </w:pPr>
      <w:r w:rsidRPr="00D15DA3">
        <w:t xml:space="preserve">    f1 = f1_</w:t>
      </w:r>
      <w:proofErr w:type="gramStart"/>
      <w:r w:rsidRPr="00D15DA3">
        <w:t>score(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764E38F0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31EB5815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r w:rsidRPr="00D15DA3">
        <w:t>model_</w:t>
      </w:r>
      <w:proofErr w:type="gramStart"/>
      <w:r w:rsidRPr="00D15DA3">
        <w:t>accuracies.append</w:t>
      </w:r>
      <w:proofErr w:type="spellEnd"/>
      <w:proofErr w:type="gramEnd"/>
      <w:r w:rsidRPr="00D15DA3">
        <w:t xml:space="preserve">((name, accuracy, precision, recall, f1, </w:t>
      </w:r>
      <w:proofErr w:type="spellStart"/>
      <w:r w:rsidRPr="00D15DA3">
        <w:t>training_time</w:t>
      </w:r>
      <w:proofErr w:type="spellEnd"/>
      <w:r w:rsidRPr="00D15DA3">
        <w:t>))</w:t>
      </w:r>
    </w:p>
    <w:p w14:paraId="2C9EF213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68B99193" w14:textId="77777777" w:rsidR="00D15DA3" w:rsidRPr="00D15DA3" w:rsidRDefault="00D15DA3" w:rsidP="00D15DA3">
      <w:pPr>
        <w:jc w:val="both"/>
      </w:pPr>
      <w:r w:rsidRPr="00D15DA3">
        <w:t xml:space="preserve">    print(f"{name} Accuracy: {accuracy:.2f}")</w:t>
      </w:r>
    </w:p>
    <w:p w14:paraId="3212A9F7" w14:textId="77777777" w:rsidR="00D15DA3" w:rsidRPr="00D15DA3" w:rsidRDefault="00D15DA3" w:rsidP="00D15DA3">
      <w:pPr>
        <w:jc w:val="both"/>
      </w:pPr>
      <w:r w:rsidRPr="00D15DA3">
        <w:t xml:space="preserve">    print(f"{name} Precision: {precision:.2f}")</w:t>
      </w:r>
    </w:p>
    <w:p w14:paraId="110F4259" w14:textId="77777777" w:rsidR="00D15DA3" w:rsidRPr="00D15DA3" w:rsidRDefault="00D15DA3" w:rsidP="00D15DA3">
      <w:pPr>
        <w:jc w:val="both"/>
      </w:pPr>
      <w:r w:rsidRPr="00D15DA3">
        <w:t xml:space="preserve">    print(f"{name} Recall: {recall:.2f}")</w:t>
      </w:r>
    </w:p>
    <w:p w14:paraId="11710D1A" w14:textId="77777777" w:rsidR="00D15DA3" w:rsidRPr="00D15DA3" w:rsidRDefault="00D15DA3" w:rsidP="00D15DA3">
      <w:pPr>
        <w:jc w:val="both"/>
      </w:pPr>
      <w:r w:rsidRPr="00D15DA3">
        <w:t xml:space="preserve">    print(f"{name} F1 Score: {f1:.2f}")</w:t>
      </w:r>
    </w:p>
    <w:p w14:paraId="39105DD6" w14:textId="77777777" w:rsidR="00D15DA3" w:rsidRPr="00D15DA3" w:rsidRDefault="00D15DA3" w:rsidP="00D15DA3">
      <w:pPr>
        <w:jc w:val="both"/>
      </w:pPr>
      <w:r w:rsidRPr="00D15DA3">
        <w:t xml:space="preserve">    print(f"{name} Training Time: {training_time:.2f} seconds\n")</w:t>
      </w:r>
    </w:p>
    <w:p w14:paraId="43ECA7D8" w14:textId="77777777" w:rsidR="00D15DA3" w:rsidRPr="00D15DA3" w:rsidRDefault="00D15DA3" w:rsidP="00D15DA3">
      <w:pPr>
        <w:jc w:val="both"/>
      </w:pPr>
    </w:p>
    <w:p w14:paraId="68EFDFC9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Усовершенствование моделей (</w:t>
      </w:r>
      <w:proofErr w:type="spellStart"/>
      <w:r w:rsidRPr="00D15DA3">
        <w:rPr>
          <w:lang w:val="ru-RU"/>
        </w:rPr>
        <w:t>гиперпараметры</w:t>
      </w:r>
      <w:proofErr w:type="spellEnd"/>
      <w:r w:rsidRPr="00D15DA3">
        <w:rPr>
          <w:lang w:val="ru-RU"/>
        </w:rPr>
        <w:t>, регуляризация)</w:t>
      </w:r>
    </w:p>
    <w:p w14:paraId="55690573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# Пример Grid Search для </w:t>
      </w:r>
      <w:proofErr w:type="spellStart"/>
      <w:r w:rsidRPr="00D15DA3">
        <w:rPr>
          <w:lang w:val="ru-RU"/>
        </w:rPr>
        <w:t>Random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Forest</w:t>
      </w:r>
      <w:proofErr w:type="spellEnd"/>
    </w:p>
    <w:p w14:paraId="3902E80A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sklearn.model</w:t>
      </w:r>
      <w:proofErr w:type="gramEnd"/>
      <w:r w:rsidRPr="00D15DA3">
        <w:t>_selection</w:t>
      </w:r>
      <w:proofErr w:type="spellEnd"/>
      <w:r w:rsidRPr="00D15DA3">
        <w:t xml:space="preserve"> import </w:t>
      </w:r>
      <w:proofErr w:type="spellStart"/>
      <w:r w:rsidRPr="00D15DA3">
        <w:t>GridSearchCV</w:t>
      </w:r>
      <w:proofErr w:type="spellEnd"/>
    </w:p>
    <w:p w14:paraId="3F8CAA9D" w14:textId="77777777" w:rsidR="00D15DA3" w:rsidRPr="00D15DA3" w:rsidRDefault="00D15DA3" w:rsidP="00D15DA3">
      <w:pPr>
        <w:jc w:val="both"/>
      </w:pPr>
    </w:p>
    <w:p w14:paraId="127A20DB" w14:textId="77777777" w:rsidR="00D15DA3" w:rsidRPr="00D15DA3" w:rsidRDefault="00D15DA3" w:rsidP="00D15DA3">
      <w:pPr>
        <w:jc w:val="both"/>
      </w:pPr>
      <w:proofErr w:type="spellStart"/>
      <w:r w:rsidRPr="00D15DA3">
        <w:t>param_grid_rf</w:t>
      </w:r>
      <w:proofErr w:type="spellEnd"/>
      <w:r w:rsidRPr="00D15DA3">
        <w:t xml:space="preserve"> = {</w:t>
      </w:r>
    </w:p>
    <w:p w14:paraId="724B2089" w14:textId="77777777" w:rsidR="00D15DA3" w:rsidRPr="00D15DA3" w:rsidRDefault="00D15DA3" w:rsidP="00D15DA3">
      <w:pPr>
        <w:jc w:val="both"/>
      </w:pPr>
      <w:r w:rsidRPr="00D15DA3">
        <w:lastRenderedPageBreak/>
        <w:t xml:space="preserve">    '</w:t>
      </w:r>
      <w:proofErr w:type="spellStart"/>
      <w:r w:rsidRPr="00D15DA3">
        <w:t>n_estimators</w:t>
      </w:r>
      <w:proofErr w:type="spellEnd"/>
      <w:r w:rsidRPr="00D15DA3">
        <w:t>': [50, 100],</w:t>
      </w:r>
    </w:p>
    <w:p w14:paraId="472C23B3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proofErr w:type="gramStart"/>
      <w:r w:rsidRPr="00D15DA3">
        <w:t>max</w:t>
      </w:r>
      <w:proofErr w:type="gramEnd"/>
      <w:r w:rsidRPr="00D15DA3">
        <w:t>_depth</w:t>
      </w:r>
      <w:proofErr w:type="spellEnd"/>
      <w:r w:rsidRPr="00D15DA3">
        <w:t>': [None, 10, 20],</w:t>
      </w:r>
    </w:p>
    <w:p w14:paraId="036274A8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proofErr w:type="gramStart"/>
      <w:r w:rsidRPr="00D15DA3">
        <w:t>min</w:t>
      </w:r>
      <w:proofErr w:type="gramEnd"/>
      <w:r w:rsidRPr="00D15DA3">
        <w:t>_samples_split</w:t>
      </w:r>
      <w:proofErr w:type="spellEnd"/>
      <w:r w:rsidRPr="00D15DA3">
        <w:t>': [2, 5],</w:t>
      </w:r>
    </w:p>
    <w:p w14:paraId="7321F059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proofErr w:type="gramStart"/>
      <w:r w:rsidRPr="00D15DA3">
        <w:t>min</w:t>
      </w:r>
      <w:proofErr w:type="gramEnd"/>
      <w:r w:rsidRPr="00D15DA3">
        <w:t>_samples_leaf</w:t>
      </w:r>
      <w:proofErr w:type="spellEnd"/>
      <w:r w:rsidRPr="00D15DA3">
        <w:t>': [1, 2]</w:t>
      </w:r>
    </w:p>
    <w:p w14:paraId="780E83AF" w14:textId="77777777" w:rsidR="00D15DA3" w:rsidRPr="00D15DA3" w:rsidRDefault="00D15DA3" w:rsidP="00D15DA3">
      <w:pPr>
        <w:jc w:val="both"/>
      </w:pPr>
      <w:r w:rsidRPr="00D15DA3">
        <w:t>}</w:t>
      </w:r>
    </w:p>
    <w:p w14:paraId="5FDECC6E" w14:textId="77777777" w:rsidR="00D15DA3" w:rsidRPr="00D15DA3" w:rsidRDefault="00D15DA3" w:rsidP="00D15DA3">
      <w:pPr>
        <w:jc w:val="both"/>
      </w:pPr>
    </w:p>
    <w:p w14:paraId="01557B8B" w14:textId="77777777" w:rsidR="00D15DA3" w:rsidRPr="00D15DA3" w:rsidRDefault="00D15DA3" w:rsidP="00D15DA3">
      <w:pPr>
        <w:jc w:val="both"/>
      </w:pPr>
      <w:proofErr w:type="spellStart"/>
      <w:r w:rsidRPr="00D15DA3">
        <w:t>rf_grid_search</w:t>
      </w:r>
      <w:proofErr w:type="spellEnd"/>
      <w:r w:rsidRPr="00D15DA3">
        <w:t xml:space="preserve"> = </w:t>
      </w:r>
      <w:proofErr w:type="spellStart"/>
      <w:proofErr w:type="gramStart"/>
      <w:r w:rsidRPr="00D15DA3">
        <w:t>GridSearchCV</w:t>
      </w:r>
      <w:proofErr w:type="spellEnd"/>
      <w:r w:rsidRPr="00D15DA3">
        <w:t>(</w:t>
      </w:r>
      <w:proofErr w:type="spellStart"/>
      <w:proofErr w:type="gramEnd"/>
      <w:r w:rsidRPr="00D15DA3">
        <w:t>RandomForestClassifier</w:t>
      </w:r>
      <w:proofErr w:type="spellEnd"/>
      <w:r w:rsidRPr="00D15DA3">
        <w:t>(</w:t>
      </w:r>
      <w:proofErr w:type="spellStart"/>
      <w:r w:rsidRPr="00D15DA3">
        <w:t>random_state</w:t>
      </w:r>
      <w:proofErr w:type="spellEnd"/>
      <w:r w:rsidRPr="00D15DA3">
        <w:t xml:space="preserve">=42), </w:t>
      </w:r>
      <w:proofErr w:type="spellStart"/>
      <w:r w:rsidRPr="00D15DA3">
        <w:t>param_grid_rf</w:t>
      </w:r>
      <w:proofErr w:type="spellEnd"/>
      <w:r w:rsidRPr="00D15DA3">
        <w:t xml:space="preserve">, cv=3, </w:t>
      </w:r>
      <w:proofErr w:type="spellStart"/>
      <w:r w:rsidRPr="00D15DA3">
        <w:t>n_jobs</w:t>
      </w:r>
      <w:proofErr w:type="spellEnd"/>
      <w:r w:rsidRPr="00D15DA3">
        <w:t>=-1, verbose=2)</w:t>
      </w:r>
    </w:p>
    <w:p w14:paraId="47714655" w14:textId="77777777" w:rsidR="00D15DA3" w:rsidRPr="00D15DA3" w:rsidRDefault="00D15DA3" w:rsidP="00D15DA3">
      <w:pPr>
        <w:jc w:val="both"/>
      </w:pPr>
      <w:proofErr w:type="spellStart"/>
      <w:proofErr w:type="gramStart"/>
      <w:r w:rsidRPr="00D15DA3">
        <w:t>rf_grid_search.fit</w:t>
      </w:r>
      <w:proofErr w:type="spellEnd"/>
      <w:r w:rsidRPr="00D15DA3">
        <w:t>(</w:t>
      </w:r>
      <w:proofErr w:type="spellStart"/>
      <w:proofErr w:type="gramEnd"/>
      <w:r w:rsidRPr="00D15DA3">
        <w:t>train_images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5FA4059E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f"Best</w:t>
      </w:r>
      <w:proofErr w:type="spellEnd"/>
      <w:r w:rsidRPr="00D15DA3">
        <w:t xml:space="preserve"> parameters for Random Forest: {</w:t>
      </w:r>
      <w:proofErr w:type="spellStart"/>
      <w:r w:rsidRPr="00D15DA3">
        <w:t>rf_grid_search.best_params</w:t>
      </w:r>
      <w:proofErr w:type="spellEnd"/>
      <w:r w:rsidRPr="00D15DA3">
        <w:t>_}")</w:t>
      </w:r>
    </w:p>
    <w:p w14:paraId="3278626E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f"Best</w:t>
      </w:r>
      <w:proofErr w:type="spellEnd"/>
      <w:r w:rsidRPr="00D15DA3">
        <w:t xml:space="preserve"> cross-validation accuracy for Random Forest: {rf_grid_search.best_score_:.2f}")</w:t>
      </w:r>
    </w:p>
    <w:p w14:paraId="4F64DC3E" w14:textId="77777777" w:rsidR="00D15DA3" w:rsidRPr="00D15DA3" w:rsidRDefault="00D15DA3" w:rsidP="00D15DA3">
      <w:pPr>
        <w:jc w:val="both"/>
      </w:pPr>
    </w:p>
    <w:p w14:paraId="6B621EE5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Замеры времени обучения</w:t>
      </w:r>
    </w:p>
    <w:p w14:paraId="2E48385F" w14:textId="77777777" w:rsidR="00D15DA3" w:rsidRPr="00D15DA3" w:rsidRDefault="00D15DA3" w:rsidP="00D15DA3">
      <w:pPr>
        <w:jc w:val="both"/>
        <w:rPr>
          <w:lang w:val="ru-RU"/>
        </w:rPr>
      </w:pPr>
      <w:proofErr w:type="spellStart"/>
      <w:r w:rsidRPr="00D15DA3">
        <w:rPr>
          <w:lang w:val="ru-RU"/>
        </w:rPr>
        <w:t>start_time</w:t>
      </w:r>
      <w:proofErr w:type="spellEnd"/>
      <w:r w:rsidRPr="00D15DA3">
        <w:rPr>
          <w:lang w:val="ru-RU"/>
        </w:rPr>
        <w:t xml:space="preserve"> = </w:t>
      </w:r>
      <w:proofErr w:type="spellStart"/>
      <w:proofErr w:type="gramStart"/>
      <w:r w:rsidRPr="00D15DA3">
        <w:rPr>
          <w:lang w:val="ru-RU"/>
        </w:rPr>
        <w:t>time.time</w:t>
      </w:r>
      <w:proofErr w:type="spellEnd"/>
      <w:proofErr w:type="gramEnd"/>
      <w:r w:rsidRPr="00D15DA3">
        <w:rPr>
          <w:lang w:val="ru-RU"/>
        </w:rPr>
        <w:t>()</w:t>
      </w:r>
    </w:p>
    <w:p w14:paraId="23A74DAF" w14:textId="77777777" w:rsidR="00D15DA3" w:rsidRPr="00D15DA3" w:rsidRDefault="00D15DA3" w:rsidP="00D15DA3">
      <w:pPr>
        <w:jc w:val="both"/>
      </w:pPr>
      <w:proofErr w:type="spellStart"/>
      <w:r w:rsidRPr="00D15DA3">
        <w:t>rf_model</w:t>
      </w:r>
      <w:proofErr w:type="spellEnd"/>
      <w:r w:rsidRPr="00D15DA3">
        <w:t xml:space="preserve"> = </w:t>
      </w:r>
      <w:proofErr w:type="spellStart"/>
      <w:proofErr w:type="gramStart"/>
      <w:r w:rsidRPr="00D15DA3">
        <w:t>RandomForestClassifier</w:t>
      </w:r>
      <w:proofErr w:type="spellEnd"/>
      <w:r w:rsidRPr="00D15DA3">
        <w:t>(</w:t>
      </w:r>
      <w:proofErr w:type="gramEnd"/>
      <w:r w:rsidRPr="00D15DA3">
        <w:t>**</w:t>
      </w:r>
      <w:proofErr w:type="spellStart"/>
      <w:r w:rsidRPr="00D15DA3">
        <w:t>rf_grid_search.best_params</w:t>
      </w:r>
      <w:proofErr w:type="spellEnd"/>
      <w:r w:rsidRPr="00D15DA3">
        <w:t xml:space="preserve">_, </w:t>
      </w:r>
      <w:proofErr w:type="spellStart"/>
      <w:r w:rsidRPr="00D15DA3">
        <w:t>random_state</w:t>
      </w:r>
      <w:proofErr w:type="spellEnd"/>
      <w:r w:rsidRPr="00D15DA3">
        <w:t>=42)</w:t>
      </w:r>
    </w:p>
    <w:p w14:paraId="645BFCC0" w14:textId="77777777" w:rsidR="00D15DA3" w:rsidRPr="00D15DA3" w:rsidRDefault="00D15DA3" w:rsidP="00D15DA3">
      <w:pPr>
        <w:jc w:val="both"/>
      </w:pPr>
      <w:proofErr w:type="spellStart"/>
      <w:proofErr w:type="gramStart"/>
      <w:r w:rsidRPr="00D15DA3">
        <w:t>rf_model.fit</w:t>
      </w:r>
      <w:proofErr w:type="spellEnd"/>
      <w:r w:rsidRPr="00D15DA3">
        <w:t>(</w:t>
      </w:r>
      <w:proofErr w:type="spellStart"/>
      <w:proofErr w:type="gramEnd"/>
      <w:r w:rsidRPr="00D15DA3">
        <w:t>train_images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37FC4B36" w14:textId="77777777" w:rsidR="00D15DA3" w:rsidRPr="00D15DA3" w:rsidRDefault="00D15DA3" w:rsidP="00D15DA3">
      <w:pPr>
        <w:jc w:val="both"/>
      </w:pPr>
      <w:proofErr w:type="spellStart"/>
      <w:r w:rsidRPr="00D15DA3">
        <w:t>end_time</w:t>
      </w:r>
      <w:proofErr w:type="spellEnd"/>
      <w:r w:rsidRPr="00D15DA3">
        <w:t xml:space="preserve"> = </w:t>
      </w:r>
      <w:proofErr w:type="spellStart"/>
      <w:proofErr w:type="gramStart"/>
      <w:r w:rsidRPr="00D15DA3">
        <w:t>time.time</w:t>
      </w:r>
      <w:proofErr w:type="spellEnd"/>
      <w:proofErr w:type="gramEnd"/>
      <w:r w:rsidRPr="00D15DA3">
        <w:t>()</w:t>
      </w:r>
    </w:p>
    <w:p w14:paraId="64DE1AF3" w14:textId="77777777" w:rsidR="00D15DA3" w:rsidRPr="00D15DA3" w:rsidRDefault="00D15DA3" w:rsidP="00D15DA3">
      <w:pPr>
        <w:jc w:val="both"/>
      </w:pPr>
      <w:proofErr w:type="spellStart"/>
      <w:r w:rsidRPr="00D15DA3">
        <w:t>training_time</w:t>
      </w:r>
      <w:proofErr w:type="spellEnd"/>
      <w:r w:rsidRPr="00D15DA3">
        <w:t xml:space="preserve"> = </w:t>
      </w:r>
      <w:proofErr w:type="spellStart"/>
      <w:r w:rsidRPr="00D15DA3">
        <w:t>end_time</w:t>
      </w:r>
      <w:proofErr w:type="spellEnd"/>
      <w:r w:rsidRPr="00D15DA3">
        <w:t xml:space="preserve"> - </w:t>
      </w:r>
      <w:proofErr w:type="spellStart"/>
      <w:r w:rsidRPr="00D15DA3">
        <w:t>start_time</w:t>
      </w:r>
      <w:proofErr w:type="spellEnd"/>
    </w:p>
    <w:p w14:paraId="37BCCF4B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f"Training</w:t>
      </w:r>
      <w:proofErr w:type="spellEnd"/>
      <w:r w:rsidRPr="00D15DA3">
        <w:t xml:space="preserve"> time for Random Forest: {training_time:.2f} seconds")</w:t>
      </w:r>
    </w:p>
    <w:p w14:paraId="6169431D" w14:textId="77777777" w:rsidR="00D15DA3" w:rsidRPr="00D15DA3" w:rsidRDefault="00D15DA3" w:rsidP="00D15DA3">
      <w:pPr>
        <w:jc w:val="both"/>
      </w:pPr>
    </w:p>
    <w:p w14:paraId="1E40ABB2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# Оценка модели </w:t>
      </w:r>
      <w:proofErr w:type="spellStart"/>
      <w:r w:rsidRPr="00D15DA3">
        <w:rPr>
          <w:lang w:val="ru-RU"/>
        </w:rPr>
        <w:t>Random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Forest</w:t>
      </w:r>
      <w:proofErr w:type="spellEnd"/>
      <w:r w:rsidRPr="00D15DA3">
        <w:rPr>
          <w:lang w:val="ru-RU"/>
        </w:rPr>
        <w:t xml:space="preserve"> на тестовых данных</w:t>
      </w:r>
    </w:p>
    <w:p w14:paraId="32077E51" w14:textId="77777777" w:rsidR="00D15DA3" w:rsidRPr="00D15DA3" w:rsidRDefault="00D15DA3" w:rsidP="00D15DA3">
      <w:pPr>
        <w:jc w:val="both"/>
      </w:pPr>
      <w:proofErr w:type="spellStart"/>
      <w:r w:rsidRPr="00D15DA3">
        <w:lastRenderedPageBreak/>
        <w:t>y_pred_rf</w:t>
      </w:r>
      <w:proofErr w:type="spellEnd"/>
      <w:r w:rsidRPr="00D15DA3">
        <w:t xml:space="preserve"> = </w:t>
      </w:r>
      <w:proofErr w:type="spellStart"/>
      <w:r w:rsidRPr="00D15DA3">
        <w:t>rf_</w:t>
      </w:r>
      <w:proofErr w:type="gramStart"/>
      <w:r w:rsidRPr="00D15DA3">
        <w:t>model.predict</w:t>
      </w:r>
      <w:proofErr w:type="spellEnd"/>
      <w:proofErr w:type="gramEnd"/>
      <w:r w:rsidRPr="00D15DA3">
        <w:t>(</w:t>
      </w:r>
      <w:proofErr w:type="spellStart"/>
      <w:r w:rsidRPr="00D15DA3">
        <w:t>val_images</w:t>
      </w:r>
      <w:proofErr w:type="spellEnd"/>
      <w:r w:rsidRPr="00D15DA3">
        <w:t>)</w:t>
      </w:r>
    </w:p>
    <w:p w14:paraId="6485BB2C" w14:textId="77777777" w:rsidR="00D15DA3" w:rsidRPr="00D15DA3" w:rsidRDefault="00D15DA3" w:rsidP="00D15DA3">
      <w:pPr>
        <w:jc w:val="both"/>
      </w:pPr>
      <w:proofErr w:type="spellStart"/>
      <w:r w:rsidRPr="00D15DA3">
        <w:t>rf_accuracy</w:t>
      </w:r>
      <w:proofErr w:type="spellEnd"/>
      <w:r w:rsidRPr="00D15DA3">
        <w:t xml:space="preserve"> = </w:t>
      </w:r>
      <w:proofErr w:type="spellStart"/>
      <w:r w:rsidRPr="00D15DA3">
        <w:t>accuracy_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y_pred_rf</w:t>
      </w:r>
      <w:proofErr w:type="spellEnd"/>
      <w:r w:rsidRPr="00D15DA3">
        <w:t>)</w:t>
      </w:r>
    </w:p>
    <w:p w14:paraId="796A6757" w14:textId="77777777" w:rsidR="00D15DA3" w:rsidRPr="00D15DA3" w:rsidRDefault="00D15DA3" w:rsidP="00D15DA3">
      <w:pPr>
        <w:jc w:val="both"/>
      </w:pPr>
      <w:proofErr w:type="spellStart"/>
      <w:r w:rsidRPr="00D15DA3">
        <w:t>rf_precision</w:t>
      </w:r>
      <w:proofErr w:type="spellEnd"/>
      <w:r w:rsidRPr="00D15DA3">
        <w:t xml:space="preserve"> = </w:t>
      </w:r>
      <w:proofErr w:type="spellStart"/>
      <w:r w:rsidRPr="00D15DA3">
        <w:t>precision_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y_pred_rf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020B6514" w14:textId="77777777" w:rsidR="00D15DA3" w:rsidRPr="00D15DA3" w:rsidRDefault="00D15DA3" w:rsidP="00D15DA3">
      <w:pPr>
        <w:jc w:val="both"/>
      </w:pPr>
      <w:proofErr w:type="spellStart"/>
      <w:r w:rsidRPr="00D15DA3">
        <w:t>rf_recall</w:t>
      </w:r>
      <w:proofErr w:type="spellEnd"/>
      <w:r w:rsidRPr="00D15DA3">
        <w:t xml:space="preserve"> = </w:t>
      </w:r>
      <w:proofErr w:type="spellStart"/>
      <w:r w:rsidRPr="00D15DA3">
        <w:t>recall_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y_pred_rf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0A31561C" w14:textId="77777777" w:rsidR="00D15DA3" w:rsidRPr="00D15DA3" w:rsidRDefault="00D15DA3" w:rsidP="00D15DA3">
      <w:pPr>
        <w:jc w:val="both"/>
      </w:pPr>
      <w:r w:rsidRPr="00D15DA3">
        <w:t>rf_f1 = f1_</w:t>
      </w:r>
      <w:proofErr w:type="gramStart"/>
      <w:r w:rsidRPr="00D15DA3">
        <w:t>score(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y_pred_rf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21C1193D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f"Random</w:t>
      </w:r>
      <w:proofErr w:type="spellEnd"/>
      <w:r w:rsidRPr="00D15DA3">
        <w:t xml:space="preserve"> Forest Test Accuracy: {rf_accuracy:.2f}")</w:t>
      </w:r>
    </w:p>
    <w:p w14:paraId="07F1F1F3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f"Random</w:t>
      </w:r>
      <w:proofErr w:type="spellEnd"/>
      <w:r w:rsidRPr="00D15DA3">
        <w:t xml:space="preserve"> Forest Test Precision: {rf_precision:.2f}")</w:t>
      </w:r>
    </w:p>
    <w:p w14:paraId="67DBB5BA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f"Random</w:t>
      </w:r>
      <w:proofErr w:type="spellEnd"/>
      <w:r w:rsidRPr="00D15DA3">
        <w:t xml:space="preserve"> Forest Test Recall: {rf_recall:.2f}")</w:t>
      </w:r>
    </w:p>
    <w:p w14:paraId="72D79CD6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f"Random</w:t>
      </w:r>
      <w:proofErr w:type="spellEnd"/>
      <w:r w:rsidRPr="00D15DA3">
        <w:t xml:space="preserve"> Forest Test F1 Score: {rf_f1:.2f}")</w:t>
      </w:r>
    </w:p>
    <w:p w14:paraId="54A8B46D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```</w:t>
      </w:r>
    </w:p>
    <w:p w14:paraId="671EAF02" w14:textId="77777777" w:rsidR="00D15DA3" w:rsidRPr="00D15DA3" w:rsidRDefault="00D15DA3" w:rsidP="00D15DA3">
      <w:pPr>
        <w:jc w:val="both"/>
        <w:rPr>
          <w:lang w:val="ru-RU"/>
        </w:rPr>
      </w:pPr>
    </w:p>
    <w:p w14:paraId="1F2CD1C5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Заключение</w:t>
      </w:r>
    </w:p>
    <w:p w14:paraId="15783794" w14:textId="77777777" w:rsidR="00D15DA3" w:rsidRPr="00D15DA3" w:rsidRDefault="00D15DA3" w:rsidP="00D15DA3">
      <w:pPr>
        <w:jc w:val="both"/>
        <w:rPr>
          <w:lang w:val="ru-RU"/>
        </w:rPr>
      </w:pPr>
    </w:p>
    <w:p w14:paraId="3FF8E768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Процесс обучения и предсказания моделей является ключевым этапом в разработке системы детектирования объектов на изображениях. В данной работе мы обучили несколько моделей, включая SVM, KNN, </w:t>
      </w:r>
      <w:proofErr w:type="spellStart"/>
      <w:r w:rsidRPr="00D15DA3">
        <w:rPr>
          <w:lang w:val="ru-RU"/>
        </w:rPr>
        <w:t>Naive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Bayes</w:t>
      </w:r>
      <w:proofErr w:type="spellEnd"/>
      <w:r w:rsidRPr="00D15DA3">
        <w:rPr>
          <w:lang w:val="ru-RU"/>
        </w:rPr>
        <w:t xml:space="preserve">, </w:t>
      </w:r>
      <w:proofErr w:type="spellStart"/>
      <w:r w:rsidRPr="00D15DA3">
        <w:rPr>
          <w:lang w:val="ru-RU"/>
        </w:rPr>
        <w:t>Decision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Tree</w:t>
      </w:r>
      <w:proofErr w:type="spellEnd"/>
      <w:r w:rsidRPr="00D15DA3">
        <w:rPr>
          <w:lang w:val="ru-RU"/>
        </w:rPr>
        <w:t xml:space="preserve">, </w:t>
      </w:r>
      <w:proofErr w:type="spellStart"/>
      <w:r w:rsidRPr="00D15DA3">
        <w:rPr>
          <w:lang w:val="ru-RU"/>
        </w:rPr>
        <w:t>Random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Forest</w:t>
      </w:r>
      <w:proofErr w:type="spellEnd"/>
      <w:r w:rsidRPr="00D15DA3">
        <w:rPr>
          <w:lang w:val="ru-RU"/>
        </w:rPr>
        <w:t xml:space="preserve">, </w:t>
      </w:r>
      <w:proofErr w:type="spellStart"/>
      <w:r w:rsidRPr="00D15DA3">
        <w:rPr>
          <w:lang w:val="ru-RU"/>
        </w:rPr>
        <w:t>Bagging</w:t>
      </w:r>
      <w:proofErr w:type="spellEnd"/>
      <w:r w:rsidRPr="00D15DA3">
        <w:rPr>
          <w:lang w:val="ru-RU"/>
        </w:rPr>
        <w:t xml:space="preserve"> и MLP, а также провели усовершенствование модели </w:t>
      </w:r>
      <w:proofErr w:type="spellStart"/>
      <w:r w:rsidRPr="00D15DA3">
        <w:rPr>
          <w:lang w:val="ru-RU"/>
        </w:rPr>
        <w:t>Random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Forest</w:t>
      </w:r>
      <w:proofErr w:type="spellEnd"/>
      <w:r w:rsidRPr="00D15DA3">
        <w:rPr>
          <w:lang w:val="ru-RU"/>
        </w:rPr>
        <w:t xml:space="preserve"> с помощью Grid Search. Эти модели были оценены на тестовых данных, и результаты показали их высокую точность и надежность.</w:t>
      </w:r>
    </w:p>
    <w:p w14:paraId="4AD254ED" w14:textId="77777777" w:rsidR="00D15DA3" w:rsidRPr="00D15DA3" w:rsidRDefault="00D15DA3" w:rsidP="00D15DA3">
      <w:pPr>
        <w:jc w:val="both"/>
        <w:rPr>
          <w:lang w:val="ru-RU"/>
        </w:rPr>
      </w:pPr>
    </w:p>
    <w:p w14:paraId="0210E144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Включение программного кода в документ</w:t>
      </w:r>
    </w:p>
    <w:p w14:paraId="5C9EA706" w14:textId="77777777" w:rsidR="00D15DA3" w:rsidRPr="00D15DA3" w:rsidRDefault="00D15DA3" w:rsidP="00D15DA3">
      <w:pPr>
        <w:jc w:val="both"/>
        <w:rPr>
          <w:lang w:val="ru-RU"/>
        </w:rPr>
      </w:pPr>
    </w:p>
    <w:p w14:paraId="4D7A694C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lastRenderedPageBreak/>
        <w:t>1. **Код для обучения и оценки моделей**.</w:t>
      </w:r>
    </w:p>
    <w:p w14:paraId="6C266A77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2. **Код для Grid Search и усовершенствования модели </w:t>
      </w:r>
      <w:proofErr w:type="spellStart"/>
      <w:r w:rsidRPr="00D15DA3">
        <w:rPr>
          <w:lang w:val="ru-RU"/>
        </w:rPr>
        <w:t>Random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Forest</w:t>
      </w:r>
      <w:proofErr w:type="spellEnd"/>
      <w:r w:rsidRPr="00D15DA3">
        <w:rPr>
          <w:lang w:val="ru-RU"/>
        </w:rPr>
        <w:t>**.</w:t>
      </w:r>
    </w:p>
    <w:p w14:paraId="18CF399D" w14:textId="77777777" w:rsidR="00D15DA3" w:rsidRPr="00D15DA3" w:rsidRDefault="00D15DA3" w:rsidP="00D15DA3">
      <w:pPr>
        <w:jc w:val="both"/>
        <w:rPr>
          <w:lang w:val="ru-RU"/>
        </w:rPr>
      </w:pPr>
    </w:p>
    <w:p w14:paraId="60E2028A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Пример включения программного кода в документ:</w:t>
      </w:r>
    </w:p>
    <w:p w14:paraId="59886569" w14:textId="77777777" w:rsidR="00D15DA3" w:rsidRPr="00D15DA3" w:rsidRDefault="00D15DA3" w:rsidP="00D15DA3">
      <w:pPr>
        <w:jc w:val="both"/>
        <w:rPr>
          <w:lang w:val="ru-RU"/>
        </w:rPr>
      </w:pPr>
    </w:p>
    <w:p w14:paraId="60A761F5" w14:textId="77777777" w:rsidR="00D15DA3" w:rsidRPr="00D15DA3" w:rsidRDefault="00D15DA3" w:rsidP="00D15DA3">
      <w:pPr>
        <w:jc w:val="both"/>
      </w:pPr>
      <w:r w:rsidRPr="00D15DA3">
        <w:t>```plaintext</w:t>
      </w:r>
    </w:p>
    <w:p w14:paraId="1065D4AA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r w:rsidRPr="00D15DA3">
        <w:t>sklearn.svm</w:t>
      </w:r>
      <w:proofErr w:type="spellEnd"/>
      <w:r w:rsidRPr="00D15DA3">
        <w:t xml:space="preserve"> import SVC</w:t>
      </w:r>
    </w:p>
    <w:p w14:paraId="2D9C3D60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sklearn.neighbors</w:t>
      </w:r>
      <w:proofErr w:type="spellEnd"/>
      <w:proofErr w:type="gramEnd"/>
      <w:r w:rsidRPr="00D15DA3">
        <w:t xml:space="preserve"> import </w:t>
      </w:r>
      <w:proofErr w:type="spellStart"/>
      <w:r w:rsidRPr="00D15DA3">
        <w:t>KNeighborsClassifier</w:t>
      </w:r>
      <w:proofErr w:type="spellEnd"/>
    </w:p>
    <w:p w14:paraId="5DEB4784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sklearn.naive</w:t>
      </w:r>
      <w:proofErr w:type="gramEnd"/>
      <w:r w:rsidRPr="00D15DA3">
        <w:t>_bayes</w:t>
      </w:r>
      <w:proofErr w:type="spellEnd"/>
      <w:r w:rsidRPr="00D15DA3">
        <w:t xml:space="preserve"> import </w:t>
      </w:r>
      <w:proofErr w:type="spellStart"/>
      <w:r w:rsidRPr="00D15DA3">
        <w:t>GaussianNB</w:t>
      </w:r>
      <w:proofErr w:type="spellEnd"/>
    </w:p>
    <w:p w14:paraId="26238346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sklearn.tree</w:t>
      </w:r>
      <w:proofErr w:type="spellEnd"/>
      <w:proofErr w:type="gramEnd"/>
      <w:r w:rsidRPr="00D15DA3">
        <w:t xml:space="preserve"> import </w:t>
      </w:r>
      <w:proofErr w:type="spellStart"/>
      <w:r w:rsidRPr="00D15DA3">
        <w:t>DecisionTreeClassifier</w:t>
      </w:r>
      <w:proofErr w:type="spellEnd"/>
    </w:p>
    <w:p w14:paraId="3B6FD29F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sklearn.ensemble</w:t>
      </w:r>
      <w:proofErr w:type="spellEnd"/>
      <w:proofErr w:type="gramEnd"/>
      <w:r w:rsidRPr="00D15DA3">
        <w:t xml:space="preserve"> import </w:t>
      </w:r>
      <w:proofErr w:type="spellStart"/>
      <w:r w:rsidRPr="00D15DA3">
        <w:t>RandomForestClassifier</w:t>
      </w:r>
      <w:proofErr w:type="spellEnd"/>
      <w:r w:rsidRPr="00D15DA3">
        <w:t xml:space="preserve">, </w:t>
      </w:r>
      <w:proofErr w:type="spellStart"/>
      <w:r w:rsidRPr="00D15DA3">
        <w:t>BaggingClassifier</w:t>
      </w:r>
      <w:proofErr w:type="spellEnd"/>
    </w:p>
    <w:p w14:paraId="4BEFEE76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sklearn.neural</w:t>
      </w:r>
      <w:proofErr w:type="gramEnd"/>
      <w:r w:rsidRPr="00D15DA3">
        <w:t>_network</w:t>
      </w:r>
      <w:proofErr w:type="spellEnd"/>
      <w:r w:rsidRPr="00D15DA3">
        <w:t xml:space="preserve"> import </w:t>
      </w:r>
      <w:proofErr w:type="spellStart"/>
      <w:r w:rsidRPr="00D15DA3">
        <w:t>MLPClassifier</w:t>
      </w:r>
      <w:proofErr w:type="spellEnd"/>
    </w:p>
    <w:p w14:paraId="4E9BF065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sklearn.metrics</w:t>
      </w:r>
      <w:proofErr w:type="spellEnd"/>
      <w:proofErr w:type="gramEnd"/>
      <w:r w:rsidRPr="00D15DA3">
        <w:t xml:space="preserve"> import </w:t>
      </w:r>
      <w:proofErr w:type="spellStart"/>
      <w:r w:rsidRPr="00D15DA3">
        <w:t>accuracy_score</w:t>
      </w:r>
      <w:proofErr w:type="spellEnd"/>
      <w:r w:rsidRPr="00D15DA3">
        <w:t xml:space="preserve">, </w:t>
      </w:r>
      <w:proofErr w:type="spellStart"/>
      <w:r w:rsidRPr="00D15DA3">
        <w:t>precision_score</w:t>
      </w:r>
      <w:proofErr w:type="spellEnd"/>
      <w:r w:rsidRPr="00D15DA3">
        <w:t xml:space="preserve">, </w:t>
      </w:r>
      <w:proofErr w:type="spellStart"/>
      <w:r w:rsidRPr="00D15DA3">
        <w:t>recall_score</w:t>
      </w:r>
      <w:proofErr w:type="spellEnd"/>
      <w:r w:rsidRPr="00D15DA3">
        <w:t>, f1_score</w:t>
      </w:r>
    </w:p>
    <w:p w14:paraId="4F623020" w14:textId="77777777" w:rsidR="00D15DA3" w:rsidRPr="00D15DA3" w:rsidRDefault="00D15DA3" w:rsidP="00D15DA3">
      <w:pPr>
        <w:jc w:val="both"/>
        <w:rPr>
          <w:lang w:val="ru-RU"/>
        </w:rPr>
      </w:pPr>
      <w:proofErr w:type="spellStart"/>
      <w:r w:rsidRPr="00D15DA3">
        <w:rPr>
          <w:lang w:val="ru-RU"/>
        </w:rPr>
        <w:t>import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time</w:t>
      </w:r>
      <w:proofErr w:type="spellEnd"/>
    </w:p>
    <w:p w14:paraId="04DD28E0" w14:textId="77777777" w:rsidR="00D15DA3" w:rsidRPr="00D15DA3" w:rsidRDefault="00D15DA3" w:rsidP="00D15DA3">
      <w:pPr>
        <w:jc w:val="both"/>
        <w:rPr>
          <w:lang w:val="ru-RU"/>
        </w:rPr>
      </w:pPr>
    </w:p>
    <w:p w14:paraId="3375C668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Список моделей для обучения</w:t>
      </w:r>
    </w:p>
    <w:p w14:paraId="484963FD" w14:textId="77777777" w:rsidR="00D15DA3" w:rsidRPr="00D15DA3" w:rsidRDefault="00D15DA3" w:rsidP="00D15DA3">
      <w:pPr>
        <w:jc w:val="both"/>
      </w:pPr>
      <w:r w:rsidRPr="00D15DA3">
        <w:t>models = [</w:t>
      </w:r>
    </w:p>
    <w:p w14:paraId="428DC371" w14:textId="77777777" w:rsidR="00D15DA3" w:rsidRPr="00D15DA3" w:rsidRDefault="00D15DA3" w:rsidP="00D15DA3">
      <w:pPr>
        <w:jc w:val="both"/>
      </w:pPr>
      <w:r w:rsidRPr="00D15DA3">
        <w:t xml:space="preserve">    ("SVM", </w:t>
      </w:r>
      <w:proofErr w:type="gramStart"/>
      <w:r w:rsidRPr="00D15DA3">
        <w:t>SVC(</w:t>
      </w:r>
      <w:proofErr w:type="spellStart"/>
      <w:proofErr w:type="gramEnd"/>
      <w:r w:rsidRPr="00D15DA3">
        <w:t>max_iter</w:t>
      </w:r>
      <w:proofErr w:type="spellEnd"/>
      <w:r w:rsidRPr="00D15DA3">
        <w:t>=1000)),</w:t>
      </w:r>
    </w:p>
    <w:p w14:paraId="538F9A6B" w14:textId="77777777" w:rsidR="00D15DA3" w:rsidRPr="00D15DA3" w:rsidRDefault="00D15DA3" w:rsidP="00D15DA3">
      <w:pPr>
        <w:jc w:val="both"/>
      </w:pPr>
      <w:r w:rsidRPr="00D15DA3">
        <w:t xml:space="preserve">    ("KNN", </w:t>
      </w:r>
      <w:proofErr w:type="spellStart"/>
      <w:proofErr w:type="gramStart"/>
      <w:r w:rsidRPr="00D15DA3">
        <w:t>KNeighborsClassifier</w:t>
      </w:r>
      <w:proofErr w:type="spellEnd"/>
      <w:r w:rsidRPr="00D15DA3">
        <w:t>(</w:t>
      </w:r>
      <w:proofErr w:type="gramEnd"/>
      <w:r w:rsidRPr="00D15DA3">
        <w:t>)),</w:t>
      </w:r>
    </w:p>
    <w:p w14:paraId="4723E8F1" w14:textId="77777777" w:rsidR="00D15DA3" w:rsidRPr="00D15DA3" w:rsidRDefault="00D15DA3" w:rsidP="00D15DA3">
      <w:pPr>
        <w:jc w:val="both"/>
      </w:pPr>
      <w:r w:rsidRPr="00D15DA3">
        <w:t xml:space="preserve">    ("Naive Bayes", </w:t>
      </w:r>
      <w:proofErr w:type="spellStart"/>
      <w:proofErr w:type="gramStart"/>
      <w:r w:rsidRPr="00D15DA3">
        <w:t>GaussianNB</w:t>
      </w:r>
      <w:proofErr w:type="spellEnd"/>
      <w:r w:rsidRPr="00D15DA3">
        <w:t>(</w:t>
      </w:r>
      <w:proofErr w:type="gramEnd"/>
      <w:r w:rsidRPr="00D15DA3">
        <w:t>)),</w:t>
      </w:r>
    </w:p>
    <w:p w14:paraId="47AC38DF" w14:textId="77777777" w:rsidR="00D15DA3" w:rsidRPr="00D15DA3" w:rsidRDefault="00D15DA3" w:rsidP="00D15DA3">
      <w:pPr>
        <w:jc w:val="both"/>
      </w:pPr>
      <w:r w:rsidRPr="00D15DA3">
        <w:t xml:space="preserve">    ("Decision Tree", </w:t>
      </w:r>
      <w:proofErr w:type="spellStart"/>
      <w:r w:rsidRPr="00D15DA3">
        <w:t>DecisionTreeClassifier</w:t>
      </w:r>
      <w:proofErr w:type="spellEnd"/>
      <w:r w:rsidRPr="00D15DA3">
        <w:t>(</w:t>
      </w:r>
      <w:proofErr w:type="spellStart"/>
      <w:r w:rsidRPr="00D15DA3">
        <w:t>random_state</w:t>
      </w:r>
      <w:proofErr w:type="spellEnd"/>
      <w:r w:rsidRPr="00D15DA3">
        <w:t>=42)),</w:t>
      </w:r>
    </w:p>
    <w:p w14:paraId="350E9C41" w14:textId="77777777" w:rsidR="00D15DA3" w:rsidRPr="00D15DA3" w:rsidRDefault="00D15DA3" w:rsidP="00D15DA3">
      <w:pPr>
        <w:jc w:val="both"/>
      </w:pPr>
      <w:r w:rsidRPr="00D15DA3">
        <w:lastRenderedPageBreak/>
        <w:t xml:space="preserve">    ("Random Forest", </w:t>
      </w:r>
      <w:proofErr w:type="spellStart"/>
      <w:proofErr w:type="gramStart"/>
      <w:r w:rsidRPr="00D15DA3">
        <w:t>RandomForestClassifier</w:t>
      </w:r>
      <w:proofErr w:type="spellEnd"/>
      <w:r w:rsidRPr="00D15DA3">
        <w:t>(</w:t>
      </w:r>
      <w:proofErr w:type="spellStart"/>
      <w:proofErr w:type="gramEnd"/>
      <w:r w:rsidRPr="00D15DA3">
        <w:t>n_estimators</w:t>
      </w:r>
      <w:proofErr w:type="spellEnd"/>
      <w:r w:rsidRPr="00D15DA3">
        <w:t xml:space="preserve">=50, </w:t>
      </w:r>
      <w:proofErr w:type="spellStart"/>
      <w:r w:rsidRPr="00D15DA3">
        <w:t>random_state</w:t>
      </w:r>
      <w:proofErr w:type="spellEnd"/>
      <w:r w:rsidRPr="00D15DA3">
        <w:t xml:space="preserve">=42)),  # </w:t>
      </w:r>
      <w:r w:rsidRPr="00D15DA3">
        <w:rPr>
          <w:lang w:val="ru-RU"/>
        </w:rPr>
        <w:t>Ограничение</w:t>
      </w:r>
      <w:r w:rsidRPr="00D15DA3">
        <w:t xml:space="preserve"> </w:t>
      </w:r>
      <w:r w:rsidRPr="00D15DA3">
        <w:rPr>
          <w:lang w:val="ru-RU"/>
        </w:rPr>
        <w:t>для</w:t>
      </w:r>
      <w:r w:rsidRPr="00D15DA3">
        <w:t xml:space="preserve"> </w:t>
      </w:r>
      <w:r w:rsidRPr="00D15DA3">
        <w:rPr>
          <w:lang w:val="ru-RU"/>
        </w:rPr>
        <w:t>ускорения</w:t>
      </w:r>
    </w:p>
    <w:p w14:paraId="0C8D29E8" w14:textId="77777777" w:rsidR="00D15DA3" w:rsidRPr="00D15DA3" w:rsidRDefault="00D15DA3" w:rsidP="00D15DA3">
      <w:pPr>
        <w:jc w:val="both"/>
      </w:pPr>
      <w:r w:rsidRPr="00D15DA3">
        <w:t xml:space="preserve">    ("Bagging", </w:t>
      </w:r>
      <w:proofErr w:type="spellStart"/>
      <w:r w:rsidRPr="00D15DA3">
        <w:t>BaggingClassifier</w:t>
      </w:r>
      <w:proofErr w:type="spellEnd"/>
      <w:r w:rsidRPr="00D15DA3">
        <w:t>(estimator=</w:t>
      </w:r>
      <w:proofErr w:type="spellStart"/>
      <w:proofErr w:type="gramStart"/>
      <w:r w:rsidRPr="00D15DA3">
        <w:t>DecisionTreeClassifier</w:t>
      </w:r>
      <w:proofErr w:type="spellEnd"/>
      <w:r w:rsidRPr="00D15DA3">
        <w:t>(</w:t>
      </w:r>
      <w:proofErr w:type="gramEnd"/>
      <w:r w:rsidRPr="00D15DA3">
        <w:t xml:space="preserve">), </w:t>
      </w:r>
      <w:proofErr w:type="spellStart"/>
      <w:r w:rsidRPr="00D15DA3">
        <w:t>n_estimators</w:t>
      </w:r>
      <w:proofErr w:type="spellEnd"/>
      <w:r w:rsidRPr="00D15DA3">
        <w:t xml:space="preserve">=10, </w:t>
      </w:r>
      <w:proofErr w:type="spellStart"/>
      <w:r w:rsidRPr="00D15DA3">
        <w:t>random_state</w:t>
      </w:r>
      <w:proofErr w:type="spellEnd"/>
      <w:r w:rsidRPr="00D15DA3">
        <w:t>=42)),</w:t>
      </w:r>
    </w:p>
    <w:p w14:paraId="1E8D56EA" w14:textId="77777777" w:rsidR="00D15DA3" w:rsidRPr="00D15DA3" w:rsidRDefault="00D15DA3" w:rsidP="00D15DA3">
      <w:pPr>
        <w:jc w:val="both"/>
        <w:rPr>
          <w:lang w:val="ru-RU"/>
        </w:rPr>
      </w:pPr>
      <w:r w:rsidRPr="00D15DA3">
        <w:t xml:space="preserve">    </w:t>
      </w:r>
      <w:r w:rsidRPr="00D15DA3">
        <w:rPr>
          <w:lang w:val="ru-RU"/>
        </w:rPr>
        <w:t xml:space="preserve">("MLP", </w:t>
      </w:r>
      <w:proofErr w:type="spellStart"/>
      <w:r w:rsidRPr="00D15DA3">
        <w:rPr>
          <w:lang w:val="ru-RU"/>
        </w:rPr>
        <w:t>MLPClassifier</w:t>
      </w:r>
      <w:proofErr w:type="spellEnd"/>
      <w:r w:rsidRPr="00D15DA3">
        <w:rPr>
          <w:lang w:val="ru-RU"/>
        </w:rPr>
        <w:t>(</w:t>
      </w:r>
      <w:proofErr w:type="spellStart"/>
      <w:r w:rsidRPr="00D15DA3">
        <w:rPr>
          <w:lang w:val="ru-RU"/>
        </w:rPr>
        <w:t>max_iter</w:t>
      </w:r>
      <w:proofErr w:type="spellEnd"/>
      <w:r w:rsidRPr="00D15DA3">
        <w:rPr>
          <w:lang w:val="ru-RU"/>
        </w:rPr>
        <w:t>=300))</w:t>
      </w:r>
    </w:p>
    <w:p w14:paraId="2F4C1A3D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]</w:t>
      </w:r>
    </w:p>
    <w:p w14:paraId="159757BA" w14:textId="77777777" w:rsidR="00D15DA3" w:rsidRPr="00D15DA3" w:rsidRDefault="00D15DA3" w:rsidP="00D15DA3">
      <w:pPr>
        <w:jc w:val="both"/>
        <w:rPr>
          <w:lang w:val="ru-RU"/>
        </w:rPr>
      </w:pPr>
    </w:p>
    <w:p w14:paraId="6A0D2B92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Обучение и оценка моделей</w:t>
      </w:r>
    </w:p>
    <w:p w14:paraId="164D784D" w14:textId="77777777" w:rsidR="00D15DA3" w:rsidRPr="00D15DA3" w:rsidRDefault="00D15DA3" w:rsidP="00D15DA3">
      <w:pPr>
        <w:jc w:val="both"/>
      </w:pPr>
      <w:proofErr w:type="spellStart"/>
      <w:r w:rsidRPr="00D15DA3">
        <w:t>model_accuracies</w:t>
      </w:r>
      <w:proofErr w:type="spellEnd"/>
      <w:r w:rsidRPr="00D15DA3">
        <w:t xml:space="preserve"> = []</w:t>
      </w:r>
    </w:p>
    <w:p w14:paraId="350CE9E8" w14:textId="77777777" w:rsidR="00D15DA3" w:rsidRPr="00D15DA3" w:rsidRDefault="00D15DA3" w:rsidP="00D15DA3">
      <w:pPr>
        <w:jc w:val="both"/>
      </w:pPr>
    </w:p>
    <w:p w14:paraId="4B762B25" w14:textId="77777777" w:rsidR="00D15DA3" w:rsidRPr="00D15DA3" w:rsidRDefault="00D15DA3" w:rsidP="00D15DA3">
      <w:pPr>
        <w:jc w:val="both"/>
      </w:pPr>
      <w:r w:rsidRPr="00D15DA3">
        <w:t>for name, model in models:</w:t>
      </w:r>
    </w:p>
    <w:p w14:paraId="0F61F752" w14:textId="77777777" w:rsidR="00D15DA3" w:rsidRPr="00D15DA3" w:rsidRDefault="00D15DA3" w:rsidP="00D15DA3">
      <w:pPr>
        <w:jc w:val="both"/>
        <w:rPr>
          <w:lang w:val="ru-RU"/>
        </w:rPr>
      </w:pPr>
      <w:r w:rsidRPr="00D15DA3">
        <w:t xml:space="preserve">    </w:t>
      </w:r>
      <w:proofErr w:type="spellStart"/>
      <w:r w:rsidRPr="00D15DA3">
        <w:rPr>
          <w:lang w:val="ru-RU"/>
        </w:rPr>
        <w:t>start_time</w:t>
      </w:r>
      <w:proofErr w:type="spellEnd"/>
      <w:r w:rsidRPr="00D15DA3">
        <w:rPr>
          <w:lang w:val="ru-RU"/>
        </w:rPr>
        <w:t xml:space="preserve"> = </w:t>
      </w:r>
      <w:proofErr w:type="spellStart"/>
      <w:proofErr w:type="gramStart"/>
      <w:r w:rsidRPr="00D15DA3">
        <w:rPr>
          <w:lang w:val="ru-RU"/>
        </w:rPr>
        <w:t>time.time</w:t>
      </w:r>
      <w:proofErr w:type="spellEnd"/>
      <w:proofErr w:type="gramEnd"/>
      <w:r w:rsidRPr="00D15DA3">
        <w:rPr>
          <w:lang w:val="ru-RU"/>
        </w:rPr>
        <w:t>()  # Замер времени обучения</w:t>
      </w:r>
    </w:p>
    <w:p w14:paraId="3C59C634" w14:textId="77777777" w:rsidR="00D15DA3" w:rsidRPr="00D15DA3" w:rsidRDefault="00D15DA3" w:rsidP="00D15DA3">
      <w:pPr>
        <w:jc w:val="both"/>
      </w:pPr>
      <w:r w:rsidRPr="00D15DA3">
        <w:rPr>
          <w:lang w:val="ru-RU"/>
        </w:rPr>
        <w:t xml:space="preserve">    </w:t>
      </w:r>
      <w:proofErr w:type="spellStart"/>
      <w:proofErr w:type="gramStart"/>
      <w:r w:rsidRPr="00D15DA3">
        <w:t>model.fit</w:t>
      </w:r>
      <w:proofErr w:type="spellEnd"/>
      <w:r w:rsidRPr="00D15DA3">
        <w:t>(</w:t>
      </w:r>
      <w:proofErr w:type="spellStart"/>
      <w:proofErr w:type="gramEnd"/>
      <w:r w:rsidRPr="00D15DA3">
        <w:t>train_images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5B158252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r w:rsidRPr="00D15DA3">
        <w:t>end_time</w:t>
      </w:r>
      <w:proofErr w:type="spellEnd"/>
      <w:r w:rsidRPr="00D15DA3">
        <w:t xml:space="preserve"> = </w:t>
      </w:r>
      <w:proofErr w:type="spellStart"/>
      <w:proofErr w:type="gramStart"/>
      <w:r w:rsidRPr="00D15DA3">
        <w:t>time.time</w:t>
      </w:r>
      <w:proofErr w:type="spellEnd"/>
      <w:proofErr w:type="gramEnd"/>
      <w:r w:rsidRPr="00D15DA3">
        <w:t>()</w:t>
      </w:r>
    </w:p>
    <w:p w14:paraId="63355DED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r w:rsidRPr="00D15DA3">
        <w:t>training_time</w:t>
      </w:r>
      <w:proofErr w:type="spellEnd"/>
      <w:r w:rsidRPr="00D15DA3">
        <w:t xml:space="preserve"> = </w:t>
      </w:r>
      <w:proofErr w:type="spellStart"/>
      <w:r w:rsidRPr="00D15DA3">
        <w:t>end_time</w:t>
      </w:r>
      <w:proofErr w:type="spellEnd"/>
      <w:r w:rsidRPr="00D15DA3">
        <w:t xml:space="preserve"> - </w:t>
      </w:r>
      <w:proofErr w:type="spellStart"/>
      <w:r w:rsidRPr="00D15DA3">
        <w:t>start_</w:t>
      </w:r>
      <w:proofErr w:type="gramStart"/>
      <w:r w:rsidRPr="00D15DA3">
        <w:t>time</w:t>
      </w:r>
      <w:proofErr w:type="spellEnd"/>
      <w:r w:rsidRPr="00D15DA3">
        <w:t xml:space="preserve">  #</w:t>
      </w:r>
      <w:proofErr w:type="gramEnd"/>
      <w:r w:rsidRPr="00D15DA3">
        <w:t xml:space="preserve"> </w:t>
      </w:r>
      <w:r w:rsidRPr="00D15DA3">
        <w:rPr>
          <w:lang w:val="ru-RU"/>
        </w:rPr>
        <w:t>Время</w:t>
      </w:r>
      <w:r w:rsidRPr="00D15DA3">
        <w:t xml:space="preserve"> </w:t>
      </w:r>
      <w:r w:rsidRPr="00D15DA3">
        <w:rPr>
          <w:lang w:val="ru-RU"/>
        </w:rPr>
        <w:t>обучения</w:t>
      </w:r>
      <w:r w:rsidRPr="00D15DA3">
        <w:t xml:space="preserve"> </w:t>
      </w:r>
      <w:r w:rsidRPr="00D15DA3">
        <w:rPr>
          <w:lang w:val="ru-RU"/>
        </w:rPr>
        <w:t>для</w:t>
      </w:r>
      <w:r w:rsidRPr="00D15DA3">
        <w:t xml:space="preserve"> </w:t>
      </w:r>
      <w:r w:rsidRPr="00D15DA3">
        <w:rPr>
          <w:lang w:val="ru-RU"/>
        </w:rPr>
        <w:t>модели</w:t>
      </w:r>
    </w:p>
    <w:p w14:paraId="11613AA5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5A1394D8" w14:textId="77777777" w:rsidR="00D15DA3" w:rsidRPr="00D15DA3" w:rsidRDefault="00D15DA3" w:rsidP="00D15DA3">
      <w:pPr>
        <w:jc w:val="both"/>
      </w:pPr>
      <w:r w:rsidRPr="00D15DA3">
        <w:t xml:space="preserve">    # </w:t>
      </w:r>
      <w:r w:rsidRPr="00D15DA3">
        <w:rPr>
          <w:lang w:val="ru-RU"/>
        </w:rPr>
        <w:t>Предсказания</w:t>
      </w:r>
      <w:r w:rsidRPr="00D15DA3">
        <w:t xml:space="preserve"> </w:t>
      </w:r>
      <w:r w:rsidRPr="00D15DA3">
        <w:rPr>
          <w:lang w:val="ru-RU"/>
        </w:rPr>
        <w:t>на</w:t>
      </w:r>
      <w:r w:rsidRPr="00D15DA3">
        <w:t xml:space="preserve"> </w:t>
      </w:r>
      <w:r w:rsidRPr="00D15DA3">
        <w:rPr>
          <w:lang w:val="ru-RU"/>
        </w:rPr>
        <w:t>тестовых</w:t>
      </w:r>
      <w:r w:rsidRPr="00D15DA3">
        <w:t xml:space="preserve"> </w:t>
      </w:r>
      <w:r w:rsidRPr="00D15DA3">
        <w:rPr>
          <w:lang w:val="ru-RU"/>
        </w:rPr>
        <w:t>данных</w:t>
      </w:r>
    </w:p>
    <w:p w14:paraId="3C42188E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r w:rsidRPr="00D15DA3">
        <w:t>val_predictions</w:t>
      </w:r>
      <w:proofErr w:type="spellEnd"/>
      <w:r w:rsidRPr="00D15DA3">
        <w:t xml:space="preserve"> = </w:t>
      </w:r>
      <w:proofErr w:type="spellStart"/>
      <w:proofErr w:type="gramStart"/>
      <w:r w:rsidRPr="00D15DA3">
        <w:t>model.predict</w:t>
      </w:r>
      <w:proofErr w:type="spellEnd"/>
      <w:proofErr w:type="gramEnd"/>
      <w:r w:rsidRPr="00D15DA3">
        <w:t>(</w:t>
      </w:r>
      <w:proofErr w:type="spellStart"/>
      <w:r w:rsidRPr="00D15DA3">
        <w:t>val_images</w:t>
      </w:r>
      <w:proofErr w:type="spellEnd"/>
      <w:r w:rsidRPr="00D15DA3">
        <w:t>)</w:t>
      </w:r>
    </w:p>
    <w:p w14:paraId="4EB4E39D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0C8CEAAF" w14:textId="77777777" w:rsidR="00D15DA3" w:rsidRPr="00D15DA3" w:rsidRDefault="00D15DA3" w:rsidP="00D15DA3">
      <w:pPr>
        <w:jc w:val="both"/>
      </w:pPr>
      <w:r w:rsidRPr="00D15DA3">
        <w:t xml:space="preserve">    # </w:t>
      </w:r>
      <w:r w:rsidRPr="00D15DA3">
        <w:rPr>
          <w:lang w:val="ru-RU"/>
        </w:rPr>
        <w:t>Оценка</w:t>
      </w:r>
      <w:r w:rsidRPr="00D15DA3">
        <w:t xml:space="preserve"> </w:t>
      </w:r>
      <w:r w:rsidRPr="00D15DA3">
        <w:rPr>
          <w:lang w:val="ru-RU"/>
        </w:rPr>
        <w:t>модели</w:t>
      </w:r>
    </w:p>
    <w:p w14:paraId="1513FD97" w14:textId="77777777" w:rsidR="00D15DA3" w:rsidRPr="00D15DA3" w:rsidRDefault="00D15DA3" w:rsidP="00D15DA3">
      <w:pPr>
        <w:jc w:val="both"/>
      </w:pPr>
      <w:r w:rsidRPr="00D15DA3">
        <w:t xml:space="preserve">    accuracy = </w:t>
      </w:r>
      <w:proofErr w:type="spellStart"/>
      <w:r w:rsidRPr="00D15DA3">
        <w:t>accuracy_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</w:t>
      </w:r>
      <w:proofErr w:type="spellEnd"/>
      <w:r w:rsidRPr="00D15DA3">
        <w:t>)</w:t>
      </w:r>
    </w:p>
    <w:p w14:paraId="3AF43E4E" w14:textId="77777777" w:rsidR="00D15DA3" w:rsidRPr="00D15DA3" w:rsidRDefault="00D15DA3" w:rsidP="00D15DA3">
      <w:pPr>
        <w:jc w:val="both"/>
      </w:pPr>
      <w:r w:rsidRPr="00D15DA3">
        <w:t xml:space="preserve">    precision = </w:t>
      </w:r>
      <w:proofErr w:type="spellStart"/>
      <w:r w:rsidRPr="00D15DA3">
        <w:t>precision_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470715DF" w14:textId="77777777" w:rsidR="00D15DA3" w:rsidRPr="00D15DA3" w:rsidRDefault="00D15DA3" w:rsidP="00D15DA3">
      <w:pPr>
        <w:jc w:val="both"/>
      </w:pPr>
      <w:r w:rsidRPr="00D15DA3">
        <w:lastRenderedPageBreak/>
        <w:t xml:space="preserve">    recall = </w:t>
      </w:r>
      <w:proofErr w:type="spellStart"/>
      <w:r w:rsidRPr="00D15DA3">
        <w:t>recall_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75DED630" w14:textId="77777777" w:rsidR="00D15DA3" w:rsidRPr="00D15DA3" w:rsidRDefault="00D15DA3" w:rsidP="00D15DA3">
      <w:pPr>
        <w:jc w:val="both"/>
      </w:pPr>
      <w:r w:rsidRPr="00D15DA3">
        <w:t xml:space="preserve">    f1 = f1_</w:t>
      </w:r>
      <w:proofErr w:type="gramStart"/>
      <w:r w:rsidRPr="00D15DA3">
        <w:t>score(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00CBE8E7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29B283F7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r w:rsidRPr="00D15DA3">
        <w:t>model_</w:t>
      </w:r>
      <w:proofErr w:type="gramStart"/>
      <w:r w:rsidRPr="00D15DA3">
        <w:t>accuracies.append</w:t>
      </w:r>
      <w:proofErr w:type="spellEnd"/>
      <w:proofErr w:type="gramEnd"/>
      <w:r w:rsidRPr="00D15DA3">
        <w:t xml:space="preserve">((name, accuracy, precision, recall, f1, </w:t>
      </w:r>
      <w:proofErr w:type="spellStart"/>
      <w:r w:rsidRPr="00D15DA3">
        <w:t>training_time</w:t>
      </w:r>
      <w:proofErr w:type="spellEnd"/>
      <w:r w:rsidRPr="00D15DA3">
        <w:t>))</w:t>
      </w:r>
    </w:p>
    <w:p w14:paraId="407D6E5A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26FF4CF3" w14:textId="77777777" w:rsidR="00D15DA3" w:rsidRPr="00D15DA3" w:rsidRDefault="00D15DA3" w:rsidP="00D15DA3">
      <w:pPr>
        <w:jc w:val="both"/>
      </w:pPr>
      <w:r w:rsidRPr="00D15DA3">
        <w:t xml:space="preserve">    print(f"{name} Accuracy: {accuracy:.2f}")</w:t>
      </w:r>
    </w:p>
    <w:p w14:paraId="2B37C4C5" w14:textId="77777777" w:rsidR="00D15DA3" w:rsidRPr="00D15DA3" w:rsidRDefault="00D15DA3" w:rsidP="00D15DA3">
      <w:pPr>
        <w:jc w:val="both"/>
      </w:pPr>
      <w:r w:rsidRPr="00D15DA3">
        <w:t xml:space="preserve">    print(f"{name} Precision: {precision:.2f}")</w:t>
      </w:r>
    </w:p>
    <w:p w14:paraId="15847FC7" w14:textId="77777777" w:rsidR="00D15DA3" w:rsidRPr="00D15DA3" w:rsidRDefault="00D15DA3" w:rsidP="00D15DA3">
      <w:pPr>
        <w:jc w:val="both"/>
      </w:pPr>
      <w:r w:rsidRPr="00D15DA3">
        <w:t xml:space="preserve">    print(f"{name} Recall: {recall:.2f}")</w:t>
      </w:r>
    </w:p>
    <w:p w14:paraId="1726B057" w14:textId="77777777" w:rsidR="00D15DA3" w:rsidRPr="00D15DA3" w:rsidRDefault="00D15DA3" w:rsidP="00D15DA3">
      <w:pPr>
        <w:jc w:val="both"/>
      </w:pPr>
      <w:r w:rsidRPr="00D15DA3">
        <w:t xml:space="preserve">    print(f"{name} F1 Score: {f1:.2f}")</w:t>
      </w:r>
    </w:p>
    <w:p w14:paraId="4247B22D" w14:textId="77777777" w:rsidR="00D15DA3" w:rsidRPr="00D15DA3" w:rsidRDefault="00D15DA3" w:rsidP="00D15DA3">
      <w:pPr>
        <w:jc w:val="both"/>
      </w:pPr>
      <w:r w:rsidRPr="00D15DA3">
        <w:t xml:space="preserve">    print(f"{name} Training Time: {training_time:.2f} seconds\n")</w:t>
      </w:r>
    </w:p>
    <w:p w14:paraId="538B4781" w14:textId="77777777" w:rsidR="00D15DA3" w:rsidRPr="00D15DA3" w:rsidRDefault="00D15DA3" w:rsidP="00D15DA3">
      <w:pPr>
        <w:jc w:val="both"/>
      </w:pPr>
    </w:p>
    <w:p w14:paraId="214313EE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Усовершенствование моделей (</w:t>
      </w:r>
      <w:proofErr w:type="spellStart"/>
      <w:r w:rsidRPr="00D15DA3">
        <w:rPr>
          <w:lang w:val="ru-RU"/>
        </w:rPr>
        <w:t>гиперпараметры</w:t>
      </w:r>
      <w:proofErr w:type="spellEnd"/>
      <w:r w:rsidRPr="00D15DA3">
        <w:rPr>
          <w:lang w:val="ru-RU"/>
        </w:rPr>
        <w:t>, регуляризация)</w:t>
      </w:r>
    </w:p>
    <w:p w14:paraId="256052CD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# Пример Grid Search для </w:t>
      </w:r>
      <w:proofErr w:type="spellStart"/>
      <w:r w:rsidRPr="00D15DA3">
        <w:rPr>
          <w:lang w:val="ru-RU"/>
        </w:rPr>
        <w:t>Random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Forest</w:t>
      </w:r>
      <w:proofErr w:type="spellEnd"/>
    </w:p>
    <w:p w14:paraId="7B5544EE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sklearn.model</w:t>
      </w:r>
      <w:proofErr w:type="gramEnd"/>
      <w:r w:rsidRPr="00D15DA3">
        <w:t>_selection</w:t>
      </w:r>
      <w:proofErr w:type="spellEnd"/>
      <w:r w:rsidRPr="00D15DA3">
        <w:t xml:space="preserve"> import </w:t>
      </w:r>
      <w:proofErr w:type="spellStart"/>
      <w:r w:rsidRPr="00D15DA3">
        <w:t>GridSearchCV</w:t>
      </w:r>
      <w:proofErr w:type="spellEnd"/>
    </w:p>
    <w:p w14:paraId="11426316" w14:textId="77777777" w:rsidR="00D15DA3" w:rsidRPr="00D15DA3" w:rsidRDefault="00D15DA3" w:rsidP="00D15DA3">
      <w:pPr>
        <w:jc w:val="both"/>
      </w:pPr>
    </w:p>
    <w:p w14:paraId="3AE009F3" w14:textId="77777777" w:rsidR="00D15DA3" w:rsidRPr="00D15DA3" w:rsidRDefault="00D15DA3" w:rsidP="00D15DA3">
      <w:pPr>
        <w:jc w:val="both"/>
      </w:pPr>
      <w:proofErr w:type="spellStart"/>
      <w:r w:rsidRPr="00D15DA3">
        <w:t>param_grid_rf</w:t>
      </w:r>
      <w:proofErr w:type="spellEnd"/>
      <w:r w:rsidRPr="00D15DA3">
        <w:t xml:space="preserve"> = {</w:t>
      </w:r>
    </w:p>
    <w:p w14:paraId="3FEA89A4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r w:rsidRPr="00D15DA3">
        <w:t>n_estimators</w:t>
      </w:r>
      <w:proofErr w:type="spellEnd"/>
      <w:r w:rsidRPr="00D15DA3">
        <w:t>': [50, 100],</w:t>
      </w:r>
    </w:p>
    <w:p w14:paraId="23AF34AB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proofErr w:type="gramStart"/>
      <w:r w:rsidRPr="00D15DA3">
        <w:t>max</w:t>
      </w:r>
      <w:proofErr w:type="gramEnd"/>
      <w:r w:rsidRPr="00D15DA3">
        <w:t>_depth</w:t>
      </w:r>
      <w:proofErr w:type="spellEnd"/>
      <w:r w:rsidRPr="00D15DA3">
        <w:t>': [None, 10, 20],</w:t>
      </w:r>
    </w:p>
    <w:p w14:paraId="138440AB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proofErr w:type="gramStart"/>
      <w:r w:rsidRPr="00D15DA3">
        <w:t>min</w:t>
      </w:r>
      <w:proofErr w:type="gramEnd"/>
      <w:r w:rsidRPr="00D15DA3">
        <w:t>_samples_split</w:t>
      </w:r>
      <w:proofErr w:type="spellEnd"/>
      <w:r w:rsidRPr="00D15DA3">
        <w:t>': [2, 5],</w:t>
      </w:r>
    </w:p>
    <w:p w14:paraId="53B18A9B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proofErr w:type="gramStart"/>
      <w:r w:rsidRPr="00D15DA3">
        <w:t>min</w:t>
      </w:r>
      <w:proofErr w:type="gramEnd"/>
      <w:r w:rsidRPr="00D15DA3">
        <w:t>_samples_leaf</w:t>
      </w:r>
      <w:proofErr w:type="spellEnd"/>
      <w:r w:rsidRPr="00D15DA3">
        <w:t>': [1, 2]</w:t>
      </w:r>
    </w:p>
    <w:p w14:paraId="5D1F35C6" w14:textId="77777777" w:rsidR="00D15DA3" w:rsidRPr="00D15DA3" w:rsidRDefault="00D15DA3" w:rsidP="00D15DA3">
      <w:pPr>
        <w:jc w:val="both"/>
      </w:pPr>
      <w:r w:rsidRPr="00D15DA3">
        <w:t>}</w:t>
      </w:r>
    </w:p>
    <w:p w14:paraId="115EC220" w14:textId="77777777" w:rsidR="00D15DA3" w:rsidRPr="00D15DA3" w:rsidRDefault="00D15DA3" w:rsidP="00D15DA3">
      <w:pPr>
        <w:jc w:val="both"/>
      </w:pPr>
    </w:p>
    <w:p w14:paraId="7B4A0D41" w14:textId="77777777" w:rsidR="00D15DA3" w:rsidRPr="00D15DA3" w:rsidRDefault="00D15DA3" w:rsidP="00D15DA3">
      <w:pPr>
        <w:jc w:val="both"/>
      </w:pPr>
      <w:proofErr w:type="spellStart"/>
      <w:r w:rsidRPr="00D15DA3">
        <w:t>rf_grid_search</w:t>
      </w:r>
      <w:proofErr w:type="spellEnd"/>
      <w:r w:rsidRPr="00D15DA3">
        <w:t xml:space="preserve"> = </w:t>
      </w:r>
      <w:proofErr w:type="spellStart"/>
      <w:proofErr w:type="gramStart"/>
      <w:r w:rsidRPr="00D15DA3">
        <w:t>GridSearchCV</w:t>
      </w:r>
      <w:proofErr w:type="spellEnd"/>
      <w:r w:rsidRPr="00D15DA3">
        <w:t>(</w:t>
      </w:r>
      <w:proofErr w:type="spellStart"/>
      <w:proofErr w:type="gramEnd"/>
      <w:r w:rsidRPr="00D15DA3">
        <w:t>RandomForestClassifier</w:t>
      </w:r>
      <w:proofErr w:type="spellEnd"/>
      <w:r w:rsidRPr="00D15DA3">
        <w:t>(</w:t>
      </w:r>
      <w:proofErr w:type="spellStart"/>
      <w:r w:rsidRPr="00D15DA3">
        <w:t>random_state</w:t>
      </w:r>
      <w:proofErr w:type="spellEnd"/>
      <w:r w:rsidRPr="00D15DA3">
        <w:t xml:space="preserve">=42), </w:t>
      </w:r>
      <w:proofErr w:type="spellStart"/>
      <w:r w:rsidRPr="00D15DA3">
        <w:t>param_grid_rf</w:t>
      </w:r>
      <w:proofErr w:type="spellEnd"/>
      <w:r w:rsidRPr="00D15DA3">
        <w:t xml:space="preserve">, cv=3, </w:t>
      </w:r>
      <w:proofErr w:type="spellStart"/>
      <w:r w:rsidRPr="00D15DA3">
        <w:t>n_jobs</w:t>
      </w:r>
      <w:proofErr w:type="spellEnd"/>
      <w:r w:rsidRPr="00D15DA3">
        <w:t>=-1, verbose=2)</w:t>
      </w:r>
    </w:p>
    <w:p w14:paraId="62EB6954" w14:textId="77777777" w:rsidR="00D15DA3" w:rsidRPr="00D15DA3" w:rsidRDefault="00D15DA3" w:rsidP="00D15DA3">
      <w:pPr>
        <w:jc w:val="both"/>
      </w:pPr>
      <w:proofErr w:type="spellStart"/>
      <w:proofErr w:type="gramStart"/>
      <w:r w:rsidRPr="00D15DA3">
        <w:t>rf_grid_search.fit</w:t>
      </w:r>
      <w:proofErr w:type="spellEnd"/>
      <w:r w:rsidRPr="00D15DA3">
        <w:t>(</w:t>
      </w:r>
      <w:proofErr w:type="spellStart"/>
      <w:proofErr w:type="gramEnd"/>
      <w:r w:rsidRPr="00D15DA3">
        <w:t>train_images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7C3498F3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f"Best</w:t>
      </w:r>
      <w:proofErr w:type="spellEnd"/>
      <w:r w:rsidRPr="00D15DA3">
        <w:t xml:space="preserve"> parameters for Random Forest: {</w:t>
      </w:r>
      <w:proofErr w:type="spellStart"/>
      <w:r w:rsidRPr="00D15DA3">
        <w:t>rf_grid_search.best_params</w:t>
      </w:r>
      <w:proofErr w:type="spellEnd"/>
      <w:r w:rsidRPr="00D15DA3">
        <w:t>_}")</w:t>
      </w:r>
    </w:p>
    <w:p w14:paraId="08DC8F87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f"Best</w:t>
      </w:r>
      <w:proofErr w:type="spellEnd"/>
      <w:r w:rsidRPr="00D15DA3">
        <w:t xml:space="preserve"> cross-validation accuracy for Random Forest: {rf_grid_search.best_score_:.2f}")</w:t>
      </w:r>
    </w:p>
    <w:p w14:paraId="107ADB3A" w14:textId="77777777" w:rsidR="00D15DA3" w:rsidRPr="00D15DA3" w:rsidRDefault="00D15DA3" w:rsidP="00D15DA3">
      <w:pPr>
        <w:jc w:val="both"/>
      </w:pPr>
    </w:p>
    <w:p w14:paraId="543907DA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Замеры времени обучения</w:t>
      </w:r>
    </w:p>
    <w:p w14:paraId="2AEF107C" w14:textId="77777777" w:rsidR="00D15DA3" w:rsidRPr="00D15DA3" w:rsidRDefault="00D15DA3" w:rsidP="00D15DA3">
      <w:pPr>
        <w:jc w:val="both"/>
        <w:rPr>
          <w:lang w:val="ru-RU"/>
        </w:rPr>
      </w:pPr>
      <w:proofErr w:type="spellStart"/>
      <w:r w:rsidRPr="00D15DA3">
        <w:rPr>
          <w:lang w:val="ru-RU"/>
        </w:rPr>
        <w:t>start_time</w:t>
      </w:r>
      <w:proofErr w:type="spellEnd"/>
      <w:r w:rsidRPr="00D15DA3">
        <w:rPr>
          <w:lang w:val="ru-RU"/>
        </w:rPr>
        <w:t xml:space="preserve"> = </w:t>
      </w:r>
      <w:proofErr w:type="spellStart"/>
      <w:proofErr w:type="gramStart"/>
      <w:r w:rsidRPr="00D15DA3">
        <w:rPr>
          <w:lang w:val="ru-RU"/>
        </w:rPr>
        <w:t>time.time</w:t>
      </w:r>
      <w:proofErr w:type="spellEnd"/>
      <w:proofErr w:type="gramEnd"/>
      <w:r w:rsidRPr="00D15DA3">
        <w:rPr>
          <w:lang w:val="ru-RU"/>
        </w:rPr>
        <w:t>()</w:t>
      </w:r>
    </w:p>
    <w:p w14:paraId="30583A2B" w14:textId="77777777" w:rsidR="00D15DA3" w:rsidRPr="00D15DA3" w:rsidRDefault="00D15DA3" w:rsidP="00D15DA3">
      <w:pPr>
        <w:jc w:val="both"/>
      </w:pPr>
      <w:proofErr w:type="spellStart"/>
      <w:r w:rsidRPr="00D15DA3">
        <w:t>rf_model</w:t>
      </w:r>
      <w:proofErr w:type="spellEnd"/>
      <w:r w:rsidRPr="00D15DA3">
        <w:t xml:space="preserve"> = </w:t>
      </w:r>
      <w:proofErr w:type="spellStart"/>
      <w:proofErr w:type="gramStart"/>
      <w:r w:rsidRPr="00D15DA3">
        <w:t>RandomForestClassifier</w:t>
      </w:r>
      <w:proofErr w:type="spellEnd"/>
      <w:r w:rsidRPr="00D15DA3">
        <w:t>(</w:t>
      </w:r>
      <w:proofErr w:type="gramEnd"/>
      <w:r w:rsidRPr="00D15DA3">
        <w:t>**</w:t>
      </w:r>
      <w:proofErr w:type="spellStart"/>
      <w:r w:rsidRPr="00D15DA3">
        <w:t>rf_grid_search.best_params</w:t>
      </w:r>
      <w:proofErr w:type="spellEnd"/>
      <w:r w:rsidRPr="00D15DA3">
        <w:t xml:space="preserve">_, </w:t>
      </w:r>
      <w:proofErr w:type="spellStart"/>
      <w:r w:rsidRPr="00D15DA3">
        <w:t>random_state</w:t>
      </w:r>
      <w:proofErr w:type="spellEnd"/>
      <w:r w:rsidRPr="00D15DA3">
        <w:t>=42)</w:t>
      </w:r>
    </w:p>
    <w:p w14:paraId="43BC4449" w14:textId="77777777" w:rsidR="00D15DA3" w:rsidRPr="00D15DA3" w:rsidRDefault="00D15DA3" w:rsidP="00D15DA3">
      <w:pPr>
        <w:jc w:val="both"/>
      </w:pPr>
      <w:proofErr w:type="spellStart"/>
      <w:proofErr w:type="gramStart"/>
      <w:r w:rsidRPr="00D15DA3">
        <w:t>rf_model.fit</w:t>
      </w:r>
      <w:proofErr w:type="spellEnd"/>
      <w:r w:rsidRPr="00D15DA3">
        <w:t>(</w:t>
      </w:r>
      <w:proofErr w:type="spellStart"/>
      <w:proofErr w:type="gramEnd"/>
      <w:r w:rsidRPr="00D15DA3">
        <w:t>train_images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289474FF" w14:textId="77777777" w:rsidR="00D15DA3" w:rsidRPr="00D15DA3" w:rsidRDefault="00D15DA3" w:rsidP="00D15DA3">
      <w:pPr>
        <w:jc w:val="both"/>
      </w:pPr>
      <w:proofErr w:type="spellStart"/>
      <w:r w:rsidRPr="00D15DA3">
        <w:t>end_time</w:t>
      </w:r>
      <w:proofErr w:type="spellEnd"/>
      <w:r w:rsidRPr="00D15DA3">
        <w:t xml:space="preserve"> = </w:t>
      </w:r>
      <w:proofErr w:type="spellStart"/>
      <w:proofErr w:type="gramStart"/>
      <w:r w:rsidRPr="00D15DA3">
        <w:t>time.time</w:t>
      </w:r>
      <w:proofErr w:type="spellEnd"/>
      <w:proofErr w:type="gramEnd"/>
      <w:r w:rsidRPr="00D15DA3">
        <w:t>()</w:t>
      </w:r>
    </w:p>
    <w:p w14:paraId="62591142" w14:textId="77777777" w:rsidR="00D15DA3" w:rsidRPr="00D15DA3" w:rsidRDefault="00D15DA3" w:rsidP="00D15DA3">
      <w:pPr>
        <w:jc w:val="both"/>
      </w:pPr>
      <w:proofErr w:type="spellStart"/>
      <w:r w:rsidRPr="00D15DA3">
        <w:t>training_time</w:t>
      </w:r>
      <w:proofErr w:type="spellEnd"/>
      <w:r w:rsidRPr="00D15DA3">
        <w:t xml:space="preserve"> = </w:t>
      </w:r>
      <w:proofErr w:type="spellStart"/>
      <w:r w:rsidRPr="00D15DA3">
        <w:t>end_time</w:t>
      </w:r>
      <w:proofErr w:type="spellEnd"/>
      <w:r w:rsidRPr="00D15DA3">
        <w:t xml:space="preserve"> - </w:t>
      </w:r>
      <w:proofErr w:type="spellStart"/>
      <w:r w:rsidRPr="00D15DA3">
        <w:t>start_time</w:t>
      </w:r>
      <w:proofErr w:type="spellEnd"/>
    </w:p>
    <w:p w14:paraId="0DF7FAC7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f"Training</w:t>
      </w:r>
      <w:proofErr w:type="spellEnd"/>
      <w:r w:rsidRPr="00D15DA3">
        <w:t xml:space="preserve"> time for Random Forest: {training_time:.2f} seconds")</w:t>
      </w:r>
    </w:p>
    <w:p w14:paraId="7D5C6A0C" w14:textId="77777777" w:rsidR="00D15DA3" w:rsidRPr="00D15DA3" w:rsidRDefault="00D15DA3" w:rsidP="00D15DA3">
      <w:pPr>
        <w:jc w:val="both"/>
      </w:pPr>
    </w:p>
    <w:p w14:paraId="5D5D52AE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# Оценка модели </w:t>
      </w:r>
      <w:proofErr w:type="spellStart"/>
      <w:r w:rsidRPr="00D15DA3">
        <w:rPr>
          <w:lang w:val="ru-RU"/>
        </w:rPr>
        <w:t>Random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Forest</w:t>
      </w:r>
      <w:proofErr w:type="spellEnd"/>
      <w:r w:rsidRPr="00D15DA3">
        <w:rPr>
          <w:lang w:val="ru-RU"/>
        </w:rPr>
        <w:t xml:space="preserve"> на тестовых данных</w:t>
      </w:r>
    </w:p>
    <w:p w14:paraId="6039D505" w14:textId="77777777" w:rsidR="00D15DA3" w:rsidRPr="00D15DA3" w:rsidRDefault="00D15DA3" w:rsidP="00D15DA3">
      <w:pPr>
        <w:jc w:val="both"/>
      </w:pPr>
      <w:proofErr w:type="spellStart"/>
      <w:r w:rsidRPr="00D15DA3">
        <w:t>y_pred_rf</w:t>
      </w:r>
      <w:proofErr w:type="spellEnd"/>
      <w:r w:rsidRPr="00D15DA3">
        <w:t xml:space="preserve"> = </w:t>
      </w:r>
      <w:proofErr w:type="spellStart"/>
      <w:r w:rsidRPr="00D15DA3">
        <w:t>rf_</w:t>
      </w:r>
      <w:proofErr w:type="gramStart"/>
      <w:r w:rsidRPr="00D15DA3">
        <w:t>model.predict</w:t>
      </w:r>
      <w:proofErr w:type="spellEnd"/>
      <w:proofErr w:type="gramEnd"/>
      <w:r w:rsidRPr="00D15DA3">
        <w:t>(</w:t>
      </w:r>
      <w:proofErr w:type="spellStart"/>
      <w:r w:rsidRPr="00D15DA3">
        <w:t>val_images</w:t>
      </w:r>
      <w:proofErr w:type="spellEnd"/>
      <w:r w:rsidRPr="00D15DA3">
        <w:t>)</w:t>
      </w:r>
    </w:p>
    <w:p w14:paraId="25AE0BAB" w14:textId="77777777" w:rsidR="00D15DA3" w:rsidRPr="00D15DA3" w:rsidRDefault="00D15DA3" w:rsidP="00D15DA3">
      <w:pPr>
        <w:jc w:val="both"/>
      </w:pPr>
      <w:proofErr w:type="spellStart"/>
      <w:r w:rsidRPr="00D15DA3">
        <w:t>rf_accuracy</w:t>
      </w:r>
      <w:proofErr w:type="spellEnd"/>
      <w:r w:rsidRPr="00D15DA3">
        <w:t xml:space="preserve"> = </w:t>
      </w:r>
      <w:proofErr w:type="spellStart"/>
      <w:r w:rsidRPr="00D15DA3">
        <w:t>accuracy_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y_pred_rf</w:t>
      </w:r>
      <w:proofErr w:type="spellEnd"/>
      <w:r w:rsidRPr="00D15DA3">
        <w:t>)</w:t>
      </w:r>
    </w:p>
    <w:p w14:paraId="21025359" w14:textId="77777777" w:rsidR="00D15DA3" w:rsidRPr="00D15DA3" w:rsidRDefault="00D15DA3" w:rsidP="00D15DA3">
      <w:pPr>
        <w:jc w:val="both"/>
      </w:pPr>
      <w:proofErr w:type="spellStart"/>
      <w:r w:rsidRPr="00D15DA3">
        <w:t>rf_precision</w:t>
      </w:r>
      <w:proofErr w:type="spellEnd"/>
      <w:r w:rsidRPr="00D15DA3">
        <w:t xml:space="preserve"> = </w:t>
      </w:r>
      <w:proofErr w:type="spellStart"/>
      <w:r w:rsidRPr="00D15DA3">
        <w:t>precision_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y_pred_rf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714447F5" w14:textId="77777777" w:rsidR="00D15DA3" w:rsidRPr="00D15DA3" w:rsidRDefault="00D15DA3" w:rsidP="00D15DA3">
      <w:pPr>
        <w:jc w:val="both"/>
      </w:pPr>
      <w:proofErr w:type="spellStart"/>
      <w:r w:rsidRPr="00D15DA3">
        <w:t>rf_recall</w:t>
      </w:r>
      <w:proofErr w:type="spellEnd"/>
      <w:r w:rsidRPr="00D15DA3">
        <w:t xml:space="preserve"> = </w:t>
      </w:r>
      <w:proofErr w:type="spellStart"/>
      <w:r w:rsidRPr="00D15DA3">
        <w:t>recall_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y_pred_rf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63897EE8" w14:textId="77777777" w:rsidR="00D15DA3" w:rsidRPr="00D15DA3" w:rsidRDefault="00D15DA3" w:rsidP="00D15DA3">
      <w:pPr>
        <w:jc w:val="both"/>
      </w:pPr>
      <w:r w:rsidRPr="00D15DA3">
        <w:lastRenderedPageBreak/>
        <w:t>rf_f1 = f1_</w:t>
      </w:r>
      <w:proofErr w:type="gramStart"/>
      <w:r w:rsidRPr="00D15DA3">
        <w:t>score(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y_pred_rf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2CD682B1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f"Random</w:t>
      </w:r>
      <w:proofErr w:type="spellEnd"/>
      <w:r w:rsidRPr="00D15DA3">
        <w:t xml:space="preserve"> Forest Test Accuracy: {rf_accuracy:.2f}")</w:t>
      </w:r>
    </w:p>
    <w:p w14:paraId="3C60962B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gramEnd"/>
      <w:r w:rsidRPr="00D15DA3">
        <w:t>f"</w:t>
      </w:r>
    </w:p>
    <w:p w14:paraId="606DCF9A" w14:textId="77777777" w:rsidR="00D15DA3" w:rsidRPr="00D15DA3" w:rsidRDefault="00D15DA3" w:rsidP="00D15DA3">
      <w:pPr>
        <w:jc w:val="both"/>
      </w:pPr>
    </w:p>
    <w:p w14:paraId="6FC23AEF" w14:textId="77777777" w:rsidR="00D15DA3" w:rsidRPr="00D15DA3" w:rsidRDefault="00D15DA3" w:rsidP="00D15DA3">
      <w:pPr>
        <w:jc w:val="both"/>
      </w:pPr>
      <w:r w:rsidRPr="00D15DA3">
        <w:t>Random Forest Test Precision: {rf_precision:.2f}")</w:t>
      </w:r>
    </w:p>
    <w:p w14:paraId="095BC38F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f"Random</w:t>
      </w:r>
      <w:proofErr w:type="spellEnd"/>
      <w:r w:rsidRPr="00D15DA3">
        <w:t xml:space="preserve"> Forest Test Recall: {rf_recall:.2f}")</w:t>
      </w:r>
    </w:p>
    <w:p w14:paraId="206A0B9C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f"Random</w:t>
      </w:r>
      <w:proofErr w:type="spellEnd"/>
      <w:r w:rsidRPr="00D15DA3">
        <w:t xml:space="preserve"> Forest Test F1 Score: {rf_f1:.2f}")</w:t>
      </w:r>
    </w:p>
    <w:p w14:paraId="1F4C1E2A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```</w:t>
      </w:r>
    </w:p>
    <w:p w14:paraId="462DF777" w14:textId="77777777" w:rsidR="00D15DA3" w:rsidRPr="00D15DA3" w:rsidRDefault="00D15DA3" w:rsidP="00D15DA3">
      <w:pPr>
        <w:jc w:val="both"/>
        <w:rPr>
          <w:lang w:val="ru-RU"/>
        </w:rPr>
      </w:pPr>
    </w:p>
    <w:p w14:paraId="6C7B71A3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Эти примеры помогут обеспечить подробное описание и наглядную иллюстрацию процесса обучения моделей и получения предсказаний в вашей курсовой работе.</w:t>
      </w:r>
    </w:p>
    <w:p w14:paraId="56C35926" w14:textId="77777777" w:rsidR="00D15DA3" w:rsidRPr="00D15DA3" w:rsidRDefault="00D15DA3" w:rsidP="00D15DA3">
      <w:pPr>
        <w:jc w:val="both"/>
        <w:rPr>
          <w:lang w:val="ru-RU"/>
        </w:rPr>
      </w:pPr>
    </w:p>
    <w:p w14:paraId="5A87B846" w14:textId="7168E24D" w:rsidR="00ED494A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Теперь мы можем создать соответствующую часть документа в формате Word, аналогично тому, как мы делали для предыдущих разделов.</w:t>
      </w:r>
    </w:p>
    <w:p w14:paraId="5FBE878D" w14:textId="2B631580" w:rsidR="00D15DA3" w:rsidRDefault="00D15DA3" w:rsidP="00D15DA3">
      <w:pPr>
        <w:jc w:val="both"/>
        <w:rPr>
          <w:lang w:val="ru-RU"/>
        </w:rPr>
      </w:pPr>
    </w:p>
    <w:p w14:paraId="191A8DD6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Глава 3: Тестирование</w:t>
      </w:r>
    </w:p>
    <w:p w14:paraId="2AC01752" w14:textId="77777777" w:rsidR="00D15DA3" w:rsidRPr="00D15DA3" w:rsidRDefault="00D15DA3" w:rsidP="00D15DA3">
      <w:pPr>
        <w:jc w:val="both"/>
        <w:rPr>
          <w:lang w:val="ru-RU"/>
        </w:rPr>
      </w:pPr>
    </w:p>
    <w:p w14:paraId="264B7C32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#### 3.1. Расчёт эффективности</w:t>
      </w:r>
    </w:p>
    <w:p w14:paraId="38E84C5D" w14:textId="77777777" w:rsidR="00D15DA3" w:rsidRPr="00D15DA3" w:rsidRDefault="00D15DA3" w:rsidP="00D15DA3">
      <w:pPr>
        <w:jc w:val="both"/>
        <w:rPr>
          <w:lang w:val="ru-RU"/>
        </w:rPr>
      </w:pPr>
    </w:p>
    <w:p w14:paraId="42C664D6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В данном разделе рассматривается процесс расчёта эффективности обученных моделей. Для оценки производительности моделей машинного обучения используются различные метрики, такие как </w:t>
      </w:r>
      <w:r w:rsidRPr="00D15DA3">
        <w:rPr>
          <w:lang w:val="ru-RU"/>
        </w:rPr>
        <w:lastRenderedPageBreak/>
        <w:t>точность (</w:t>
      </w:r>
      <w:proofErr w:type="spellStart"/>
      <w:r w:rsidRPr="00D15DA3">
        <w:rPr>
          <w:lang w:val="ru-RU"/>
        </w:rPr>
        <w:t>accuracy</w:t>
      </w:r>
      <w:proofErr w:type="spellEnd"/>
      <w:r w:rsidRPr="00D15DA3">
        <w:rPr>
          <w:lang w:val="ru-RU"/>
        </w:rPr>
        <w:t>), точность (</w:t>
      </w:r>
      <w:proofErr w:type="spellStart"/>
      <w:r w:rsidRPr="00D15DA3">
        <w:rPr>
          <w:lang w:val="ru-RU"/>
        </w:rPr>
        <w:t>precision</w:t>
      </w:r>
      <w:proofErr w:type="spellEnd"/>
      <w:r w:rsidRPr="00D15DA3">
        <w:rPr>
          <w:lang w:val="ru-RU"/>
        </w:rPr>
        <w:t>), полнота (</w:t>
      </w:r>
      <w:proofErr w:type="spellStart"/>
      <w:r w:rsidRPr="00D15DA3">
        <w:rPr>
          <w:lang w:val="ru-RU"/>
        </w:rPr>
        <w:t>recall</w:t>
      </w:r>
      <w:proofErr w:type="spellEnd"/>
      <w:r w:rsidRPr="00D15DA3">
        <w:rPr>
          <w:lang w:val="ru-RU"/>
        </w:rPr>
        <w:t xml:space="preserve">) и F1-мера (F1 </w:t>
      </w:r>
      <w:proofErr w:type="spellStart"/>
      <w:r w:rsidRPr="00D15DA3">
        <w:rPr>
          <w:lang w:val="ru-RU"/>
        </w:rPr>
        <w:t>score</w:t>
      </w:r>
      <w:proofErr w:type="spellEnd"/>
      <w:r w:rsidRPr="00D15DA3">
        <w:rPr>
          <w:lang w:val="ru-RU"/>
        </w:rPr>
        <w:t>). Эти метрики помогают понять, насколько хорошо модель справляется с задачей детектирования объектов на изображениях.</w:t>
      </w:r>
    </w:p>
    <w:p w14:paraId="50174E31" w14:textId="77777777" w:rsidR="00D15DA3" w:rsidRPr="00D15DA3" w:rsidRDefault="00D15DA3" w:rsidP="00D15DA3">
      <w:pPr>
        <w:jc w:val="both"/>
        <w:rPr>
          <w:lang w:val="ru-RU"/>
        </w:rPr>
      </w:pPr>
    </w:p>
    <w:p w14:paraId="291F8F95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##### Пример кода для расчёта метрик эффективности:</w:t>
      </w:r>
    </w:p>
    <w:p w14:paraId="3AD4228B" w14:textId="77777777" w:rsidR="00D15DA3" w:rsidRPr="00D15DA3" w:rsidRDefault="00D15DA3" w:rsidP="00D15DA3">
      <w:pPr>
        <w:jc w:val="both"/>
        <w:rPr>
          <w:lang w:val="ru-RU"/>
        </w:rPr>
      </w:pPr>
    </w:p>
    <w:p w14:paraId="773DF90C" w14:textId="77777777" w:rsidR="00D15DA3" w:rsidRPr="00D15DA3" w:rsidRDefault="00D15DA3" w:rsidP="00D15DA3">
      <w:pPr>
        <w:jc w:val="both"/>
      </w:pPr>
      <w:r w:rsidRPr="00D15DA3">
        <w:t>```python</w:t>
      </w:r>
    </w:p>
    <w:p w14:paraId="1F88374C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sklearn.metrics</w:t>
      </w:r>
      <w:proofErr w:type="spellEnd"/>
      <w:proofErr w:type="gramEnd"/>
      <w:r w:rsidRPr="00D15DA3">
        <w:t xml:space="preserve"> import </w:t>
      </w:r>
      <w:proofErr w:type="spellStart"/>
      <w:r w:rsidRPr="00D15DA3">
        <w:t>accuracy_score</w:t>
      </w:r>
      <w:proofErr w:type="spellEnd"/>
      <w:r w:rsidRPr="00D15DA3">
        <w:t xml:space="preserve">, </w:t>
      </w:r>
      <w:proofErr w:type="spellStart"/>
      <w:r w:rsidRPr="00D15DA3">
        <w:t>precision_score</w:t>
      </w:r>
      <w:proofErr w:type="spellEnd"/>
      <w:r w:rsidRPr="00D15DA3">
        <w:t xml:space="preserve">, </w:t>
      </w:r>
      <w:proofErr w:type="spellStart"/>
      <w:r w:rsidRPr="00D15DA3">
        <w:t>recall_score</w:t>
      </w:r>
      <w:proofErr w:type="spellEnd"/>
      <w:r w:rsidRPr="00D15DA3">
        <w:t xml:space="preserve">, f1_score, </w:t>
      </w:r>
      <w:proofErr w:type="spellStart"/>
      <w:r w:rsidRPr="00D15DA3">
        <w:t>confusion_matrix</w:t>
      </w:r>
      <w:proofErr w:type="spellEnd"/>
    </w:p>
    <w:p w14:paraId="47BE34DA" w14:textId="77777777" w:rsidR="00D15DA3" w:rsidRPr="00D15DA3" w:rsidRDefault="00D15DA3" w:rsidP="00D15DA3">
      <w:pPr>
        <w:jc w:val="both"/>
      </w:pPr>
      <w:r w:rsidRPr="00D15DA3">
        <w:t xml:space="preserve">import seaborn as </w:t>
      </w:r>
      <w:proofErr w:type="spellStart"/>
      <w:r w:rsidRPr="00D15DA3">
        <w:t>sns</w:t>
      </w:r>
      <w:proofErr w:type="spellEnd"/>
    </w:p>
    <w:p w14:paraId="66FE6BA8" w14:textId="77777777" w:rsidR="00D15DA3" w:rsidRPr="00D15DA3" w:rsidRDefault="00D15DA3" w:rsidP="00D15DA3">
      <w:pPr>
        <w:jc w:val="both"/>
      </w:pPr>
      <w:r w:rsidRPr="00D15DA3">
        <w:t xml:space="preserve">import </w:t>
      </w:r>
      <w:proofErr w:type="spellStart"/>
      <w:proofErr w:type="gramStart"/>
      <w:r w:rsidRPr="00D15DA3">
        <w:t>matplotlib.pyplot</w:t>
      </w:r>
      <w:proofErr w:type="spellEnd"/>
      <w:proofErr w:type="gramEnd"/>
      <w:r w:rsidRPr="00D15DA3">
        <w:t xml:space="preserve"> as </w:t>
      </w:r>
      <w:proofErr w:type="spellStart"/>
      <w:r w:rsidRPr="00D15DA3">
        <w:t>plt</w:t>
      </w:r>
      <w:proofErr w:type="spellEnd"/>
    </w:p>
    <w:p w14:paraId="4974EB6A" w14:textId="77777777" w:rsidR="00D15DA3" w:rsidRPr="00D15DA3" w:rsidRDefault="00D15DA3" w:rsidP="00D15DA3">
      <w:pPr>
        <w:jc w:val="both"/>
      </w:pPr>
    </w:p>
    <w:p w14:paraId="2578241E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Функция для расчета метрик и визуализации матрицы ошибок</w:t>
      </w:r>
    </w:p>
    <w:p w14:paraId="0D0E47E0" w14:textId="77777777" w:rsidR="00D15DA3" w:rsidRPr="00D15DA3" w:rsidRDefault="00D15DA3" w:rsidP="00D15DA3">
      <w:pPr>
        <w:jc w:val="both"/>
      </w:pPr>
      <w:r w:rsidRPr="00D15DA3">
        <w:t xml:space="preserve">def </w:t>
      </w:r>
      <w:proofErr w:type="spellStart"/>
      <w:r w:rsidRPr="00D15DA3">
        <w:t>evaluate_</w:t>
      </w:r>
      <w:proofErr w:type="gramStart"/>
      <w:r w:rsidRPr="00D15DA3">
        <w:t>model</w:t>
      </w:r>
      <w:proofErr w:type="spellEnd"/>
      <w:r w:rsidRPr="00D15DA3">
        <w:t>(</w:t>
      </w:r>
      <w:proofErr w:type="gramEnd"/>
      <w:r w:rsidRPr="00D15DA3">
        <w:t xml:space="preserve">model, </w:t>
      </w:r>
      <w:proofErr w:type="spellStart"/>
      <w:r w:rsidRPr="00D15DA3">
        <w:t>X_test</w:t>
      </w:r>
      <w:proofErr w:type="spellEnd"/>
      <w:r w:rsidRPr="00D15DA3">
        <w:t xml:space="preserve">, </w:t>
      </w:r>
      <w:proofErr w:type="spellStart"/>
      <w:r w:rsidRPr="00D15DA3">
        <w:t>y_test</w:t>
      </w:r>
      <w:proofErr w:type="spellEnd"/>
      <w:r w:rsidRPr="00D15DA3">
        <w:t>):</w:t>
      </w:r>
    </w:p>
    <w:p w14:paraId="77E81FF5" w14:textId="77777777" w:rsidR="00D15DA3" w:rsidRPr="00D15DA3" w:rsidRDefault="00D15DA3" w:rsidP="00D15DA3">
      <w:pPr>
        <w:jc w:val="both"/>
      </w:pPr>
      <w:r w:rsidRPr="00D15DA3">
        <w:t xml:space="preserve">    predictions = </w:t>
      </w:r>
      <w:proofErr w:type="spellStart"/>
      <w:proofErr w:type="gramStart"/>
      <w:r w:rsidRPr="00D15DA3">
        <w:t>model.predict</w:t>
      </w:r>
      <w:proofErr w:type="spellEnd"/>
      <w:proofErr w:type="gramEnd"/>
      <w:r w:rsidRPr="00D15DA3">
        <w:t>(</w:t>
      </w:r>
      <w:proofErr w:type="spellStart"/>
      <w:r w:rsidRPr="00D15DA3">
        <w:t>X_test</w:t>
      </w:r>
      <w:proofErr w:type="spellEnd"/>
      <w:r w:rsidRPr="00D15DA3">
        <w:t>)</w:t>
      </w:r>
    </w:p>
    <w:p w14:paraId="1F1EF410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0185DF9C" w14:textId="77777777" w:rsidR="00D15DA3" w:rsidRPr="00D15DA3" w:rsidRDefault="00D15DA3" w:rsidP="00D15DA3">
      <w:pPr>
        <w:jc w:val="both"/>
      </w:pPr>
      <w:r w:rsidRPr="00D15DA3">
        <w:t xml:space="preserve">    accuracy = </w:t>
      </w:r>
      <w:proofErr w:type="spellStart"/>
      <w:r w:rsidRPr="00D15DA3">
        <w:t>accuracy_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y_test</w:t>
      </w:r>
      <w:proofErr w:type="spellEnd"/>
      <w:r w:rsidRPr="00D15DA3">
        <w:t>, predictions)</w:t>
      </w:r>
    </w:p>
    <w:p w14:paraId="07E01654" w14:textId="77777777" w:rsidR="00D15DA3" w:rsidRPr="00D15DA3" w:rsidRDefault="00D15DA3" w:rsidP="00D15DA3">
      <w:pPr>
        <w:jc w:val="both"/>
      </w:pPr>
      <w:r w:rsidRPr="00D15DA3">
        <w:t xml:space="preserve">    precision = </w:t>
      </w:r>
      <w:proofErr w:type="spellStart"/>
      <w:r w:rsidRPr="00D15DA3">
        <w:t>precision_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y_test</w:t>
      </w:r>
      <w:proofErr w:type="spellEnd"/>
      <w:r w:rsidRPr="00D15DA3">
        <w:t xml:space="preserve">, predictions,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3AC53FE7" w14:textId="77777777" w:rsidR="00D15DA3" w:rsidRPr="00D15DA3" w:rsidRDefault="00D15DA3" w:rsidP="00D15DA3">
      <w:pPr>
        <w:jc w:val="both"/>
      </w:pPr>
      <w:r w:rsidRPr="00D15DA3">
        <w:t xml:space="preserve">    recall = </w:t>
      </w:r>
      <w:proofErr w:type="spellStart"/>
      <w:r w:rsidRPr="00D15DA3">
        <w:t>recall_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y_test</w:t>
      </w:r>
      <w:proofErr w:type="spellEnd"/>
      <w:r w:rsidRPr="00D15DA3">
        <w:t xml:space="preserve">, predictions,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3C31466A" w14:textId="77777777" w:rsidR="00D15DA3" w:rsidRPr="00D15DA3" w:rsidRDefault="00D15DA3" w:rsidP="00D15DA3">
      <w:pPr>
        <w:jc w:val="both"/>
      </w:pPr>
      <w:r w:rsidRPr="00D15DA3">
        <w:t xml:space="preserve">    f1 = f1_</w:t>
      </w:r>
      <w:proofErr w:type="gramStart"/>
      <w:r w:rsidRPr="00D15DA3">
        <w:t>score(</w:t>
      </w:r>
      <w:proofErr w:type="spellStart"/>
      <w:proofErr w:type="gramEnd"/>
      <w:r w:rsidRPr="00D15DA3">
        <w:t>y_test</w:t>
      </w:r>
      <w:proofErr w:type="spellEnd"/>
      <w:r w:rsidRPr="00D15DA3">
        <w:t xml:space="preserve">, predictions,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49672939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15A54BF2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gramStart"/>
      <w:r w:rsidRPr="00D15DA3">
        <w:t>print(</w:t>
      </w:r>
      <w:proofErr w:type="spellStart"/>
      <w:proofErr w:type="gramEnd"/>
      <w:r w:rsidRPr="00D15DA3">
        <w:t>f'Accuracy</w:t>
      </w:r>
      <w:proofErr w:type="spellEnd"/>
      <w:r w:rsidRPr="00D15DA3">
        <w:t>: {accuracy:.2f}')</w:t>
      </w:r>
    </w:p>
    <w:p w14:paraId="015F4D66" w14:textId="77777777" w:rsidR="00D15DA3" w:rsidRPr="00D15DA3" w:rsidRDefault="00D15DA3" w:rsidP="00D15DA3">
      <w:pPr>
        <w:jc w:val="both"/>
      </w:pPr>
      <w:r w:rsidRPr="00D15DA3">
        <w:lastRenderedPageBreak/>
        <w:t xml:space="preserve">    </w:t>
      </w:r>
      <w:proofErr w:type="gramStart"/>
      <w:r w:rsidRPr="00D15DA3">
        <w:t>print(</w:t>
      </w:r>
      <w:proofErr w:type="spellStart"/>
      <w:proofErr w:type="gramEnd"/>
      <w:r w:rsidRPr="00D15DA3">
        <w:t>f'Precision</w:t>
      </w:r>
      <w:proofErr w:type="spellEnd"/>
      <w:r w:rsidRPr="00D15DA3">
        <w:t>: {precision:.2f}')</w:t>
      </w:r>
    </w:p>
    <w:p w14:paraId="4028E44C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gramStart"/>
      <w:r w:rsidRPr="00D15DA3">
        <w:t>print(</w:t>
      </w:r>
      <w:proofErr w:type="spellStart"/>
      <w:proofErr w:type="gramEnd"/>
      <w:r w:rsidRPr="00D15DA3">
        <w:t>f'Recall</w:t>
      </w:r>
      <w:proofErr w:type="spellEnd"/>
      <w:r w:rsidRPr="00D15DA3">
        <w:t>: {recall:.2f}')</w:t>
      </w:r>
    </w:p>
    <w:p w14:paraId="7BCB11D2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gramStart"/>
      <w:r w:rsidRPr="00D15DA3">
        <w:t>print(</w:t>
      </w:r>
      <w:proofErr w:type="gramEnd"/>
      <w:r w:rsidRPr="00D15DA3">
        <w:t>f'F1 Score: {f1:.2f}')</w:t>
      </w:r>
    </w:p>
    <w:p w14:paraId="3877A544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610C04D5" w14:textId="77777777" w:rsidR="00D15DA3" w:rsidRPr="00D15DA3" w:rsidRDefault="00D15DA3" w:rsidP="00D15DA3">
      <w:pPr>
        <w:jc w:val="both"/>
      </w:pPr>
      <w:r w:rsidRPr="00D15DA3">
        <w:t xml:space="preserve">    # </w:t>
      </w:r>
      <w:r w:rsidRPr="00D15DA3">
        <w:rPr>
          <w:lang w:val="ru-RU"/>
        </w:rPr>
        <w:t>Визуализация</w:t>
      </w:r>
      <w:r w:rsidRPr="00D15DA3">
        <w:t xml:space="preserve"> </w:t>
      </w:r>
      <w:r w:rsidRPr="00D15DA3">
        <w:rPr>
          <w:lang w:val="ru-RU"/>
        </w:rPr>
        <w:t>матрицы</w:t>
      </w:r>
      <w:r w:rsidRPr="00D15DA3">
        <w:t xml:space="preserve"> </w:t>
      </w:r>
      <w:r w:rsidRPr="00D15DA3">
        <w:rPr>
          <w:lang w:val="ru-RU"/>
        </w:rPr>
        <w:t>ошибок</w:t>
      </w:r>
    </w:p>
    <w:p w14:paraId="25224522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r w:rsidRPr="00D15DA3">
        <w:t>conf_matrix</w:t>
      </w:r>
      <w:proofErr w:type="spellEnd"/>
      <w:r w:rsidRPr="00D15DA3">
        <w:t xml:space="preserve"> = </w:t>
      </w:r>
      <w:proofErr w:type="spellStart"/>
      <w:r w:rsidRPr="00D15DA3">
        <w:t>confusion_</w:t>
      </w:r>
      <w:proofErr w:type="gramStart"/>
      <w:r w:rsidRPr="00D15DA3">
        <w:t>matrix</w:t>
      </w:r>
      <w:proofErr w:type="spellEnd"/>
      <w:r w:rsidRPr="00D15DA3">
        <w:t>(</w:t>
      </w:r>
      <w:proofErr w:type="spellStart"/>
      <w:proofErr w:type="gramEnd"/>
      <w:r w:rsidRPr="00D15DA3">
        <w:t>y_test</w:t>
      </w:r>
      <w:proofErr w:type="spellEnd"/>
      <w:r w:rsidRPr="00D15DA3">
        <w:t>, predictions)</w:t>
      </w:r>
    </w:p>
    <w:p w14:paraId="2EC2F674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plt.figure</w:t>
      </w:r>
      <w:proofErr w:type="spellEnd"/>
      <w:proofErr w:type="gramEnd"/>
      <w:r w:rsidRPr="00D15DA3">
        <w:t>(</w:t>
      </w:r>
      <w:proofErr w:type="spellStart"/>
      <w:r w:rsidRPr="00D15DA3">
        <w:t>figsize</w:t>
      </w:r>
      <w:proofErr w:type="spellEnd"/>
      <w:r w:rsidRPr="00D15DA3">
        <w:t>=(10, 8))</w:t>
      </w:r>
    </w:p>
    <w:p w14:paraId="08759676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sns.heatmap</w:t>
      </w:r>
      <w:proofErr w:type="spellEnd"/>
      <w:proofErr w:type="gramEnd"/>
      <w:r w:rsidRPr="00D15DA3">
        <w:t>(</w:t>
      </w:r>
      <w:proofErr w:type="spellStart"/>
      <w:r w:rsidRPr="00D15DA3">
        <w:t>conf_matrix</w:t>
      </w:r>
      <w:proofErr w:type="spellEnd"/>
      <w:r w:rsidRPr="00D15DA3">
        <w:t xml:space="preserve">, </w:t>
      </w:r>
      <w:proofErr w:type="spellStart"/>
      <w:r w:rsidRPr="00D15DA3">
        <w:t>annot</w:t>
      </w:r>
      <w:proofErr w:type="spellEnd"/>
      <w:r w:rsidRPr="00D15DA3">
        <w:t xml:space="preserve">=True, </w:t>
      </w:r>
      <w:proofErr w:type="spellStart"/>
      <w:r w:rsidRPr="00D15DA3">
        <w:t>fmt</w:t>
      </w:r>
      <w:proofErr w:type="spellEnd"/>
      <w:r w:rsidRPr="00D15DA3">
        <w:t xml:space="preserve">="d", </w:t>
      </w:r>
      <w:proofErr w:type="spellStart"/>
      <w:r w:rsidRPr="00D15DA3">
        <w:t>cmap</w:t>
      </w:r>
      <w:proofErr w:type="spellEnd"/>
      <w:r w:rsidRPr="00D15DA3">
        <w:t>='Blues')</w:t>
      </w:r>
    </w:p>
    <w:p w14:paraId="2219E9F0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plt.title</w:t>
      </w:r>
      <w:proofErr w:type="spellEnd"/>
      <w:proofErr w:type="gramEnd"/>
      <w:r w:rsidRPr="00D15DA3">
        <w:t>("Confusion Matrix")</w:t>
      </w:r>
    </w:p>
    <w:p w14:paraId="57305116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plt.xlabel</w:t>
      </w:r>
      <w:proofErr w:type="spellEnd"/>
      <w:proofErr w:type="gramEnd"/>
      <w:r w:rsidRPr="00D15DA3">
        <w:t>("Predicted Label")</w:t>
      </w:r>
    </w:p>
    <w:p w14:paraId="73A39BF8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plt.ylabel</w:t>
      </w:r>
      <w:proofErr w:type="spellEnd"/>
      <w:proofErr w:type="gramEnd"/>
      <w:r w:rsidRPr="00D15DA3">
        <w:t>("True Label")</w:t>
      </w:r>
    </w:p>
    <w:p w14:paraId="66A37745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plt.show</w:t>
      </w:r>
      <w:proofErr w:type="spellEnd"/>
      <w:proofErr w:type="gramEnd"/>
      <w:r w:rsidRPr="00D15DA3">
        <w:t>()</w:t>
      </w:r>
    </w:p>
    <w:p w14:paraId="28238DC6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7702BA7F" w14:textId="77777777" w:rsidR="00D15DA3" w:rsidRPr="00D15DA3" w:rsidRDefault="00D15DA3" w:rsidP="00D15DA3">
      <w:pPr>
        <w:jc w:val="both"/>
      </w:pPr>
      <w:r w:rsidRPr="00D15DA3">
        <w:t xml:space="preserve">    return accuracy, precision, recall, f1</w:t>
      </w:r>
    </w:p>
    <w:p w14:paraId="3EB9849C" w14:textId="77777777" w:rsidR="00D15DA3" w:rsidRPr="00D15DA3" w:rsidRDefault="00D15DA3" w:rsidP="00D15DA3">
      <w:pPr>
        <w:jc w:val="both"/>
      </w:pPr>
    </w:p>
    <w:p w14:paraId="6E2132DB" w14:textId="77777777" w:rsidR="00D15DA3" w:rsidRPr="00D15DA3" w:rsidRDefault="00D15DA3" w:rsidP="00D15DA3">
      <w:pPr>
        <w:jc w:val="both"/>
      </w:pPr>
      <w:r w:rsidRPr="00D15DA3">
        <w:t xml:space="preserve"># </w:t>
      </w:r>
      <w:r w:rsidRPr="00D15DA3">
        <w:rPr>
          <w:lang w:val="ru-RU"/>
        </w:rPr>
        <w:t>Пример</w:t>
      </w:r>
      <w:r w:rsidRPr="00D15DA3">
        <w:t xml:space="preserve"> </w:t>
      </w:r>
      <w:r w:rsidRPr="00D15DA3">
        <w:rPr>
          <w:lang w:val="ru-RU"/>
        </w:rPr>
        <w:t>использования</w:t>
      </w:r>
      <w:r w:rsidRPr="00D15DA3">
        <w:t xml:space="preserve"> </w:t>
      </w:r>
      <w:r w:rsidRPr="00D15DA3">
        <w:rPr>
          <w:lang w:val="ru-RU"/>
        </w:rPr>
        <w:t>функции</w:t>
      </w:r>
      <w:r w:rsidRPr="00D15DA3">
        <w:t xml:space="preserve"> </w:t>
      </w:r>
      <w:r w:rsidRPr="00D15DA3">
        <w:rPr>
          <w:lang w:val="ru-RU"/>
        </w:rPr>
        <w:t>для</w:t>
      </w:r>
      <w:r w:rsidRPr="00D15DA3">
        <w:t xml:space="preserve"> </w:t>
      </w:r>
      <w:r w:rsidRPr="00D15DA3">
        <w:rPr>
          <w:lang w:val="ru-RU"/>
        </w:rPr>
        <w:t>модели</w:t>
      </w:r>
      <w:r w:rsidRPr="00D15DA3">
        <w:t xml:space="preserve"> Random Forest</w:t>
      </w:r>
    </w:p>
    <w:p w14:paraId="0AA8E1C4" w14:textId="77777777" w:rsidR="00D15DA3" w:rsidRPr="00D15DA3" w:rsidRDefault="00D15DA3" w:rsidP="00D15DA3">
      <w:pPr>
        <w:jc w:val="both"/>
      </w:pPr>
      <w:proofErr w:type="spellStart"/>
      <w:r w:rsidRPr="00D15DA3">
        <w:t>rf_accuracy</w:t>
      </w:r>
      <w:proofErr w:type="spellEnd"/>
      <w:r w:rsidRPr="00D15DA3">
        <w:t xml:space="preserve">, </w:t>
      </w:r>
      <w:proofErr w:type="spellStart"/>
      <w:r w:rsidRPr="00D15DA3">
        <w:t>rf_precision</w:t>
      </w:r>
      <w:proofErr w:type="spellEnd"/>
      <w:r w:rsidRPr="00D15DA3">
        <w:t xml:space="preserve">, </w:t>
      </w:r>
      <w:proofErr w:type="spellStart"/>
      <w:r w:rsidRPr="00D15DA3">
        <w:t>rf_recall</w:t>
      </w:r>
      <w:proofErr w:type="spellEnd"/>
      <w:r w:rsidRPr="00D15DA3">
        <w:t xml:space="preserve">, rf_f1 = </w:t>
      </w:r>
      <w:proofErr w:type="spellStart"/>
      <w:r w:rsidRPr="00D15DA3">
        <w:t>evaluate_</w:t>
      </w:r>
      <w:proofErr w:type="gramStart"/>
      <w:r w:rsidRPr="00D15DA3">
        <w:t>model</w:t>
      </w:r>
      <w:proofErr w:type="spellEnd"/>
      <w:r w:rsidRPr="00D15DA3">
        <w:t>(</w:t>
      </w:r>
      <w:proofErr w:type="spellStart"/>
      <w:proofErr w:type="gramEnd"/>
      <w:r w:rsidRPr="00D15DA3">
        <w:t>rf_model</w:t>
      </w:r>
      <w:proofErr w:type="spellEnd"/>
      <w:r w:rsidRPr="00D15DA3">
        <w:t xml:space="preserve">, </w:t>
      </w:r>
      <w:proofErr w:type="spellStart"/>
      <w:r w:rsidRPr="00D15DA3">
        <w:t>val_images</w:t>
      </w:r>
      <w:proofErr w:type="spellEnd"/>
      <w:r w:rsidRPr="00D15DA3">
        <w:t xml:space="preserve">, </w:t>
      </w:r>
      <w:proofErr w:type="spellStart"/>
      <w:r w:rsidRPr="00D15DA3">
        <w:t>val_labels_flat</w:t>
      </w:r>
      <w:proofErr w:type="spellEnd"/>
      <w:r w:rsidRPr="00D15DA3">
        <w:t>)</w:t>
      </w:r>
    </w:p>
    <w:p w14:paraId="0BE9C664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```</w:t>
      </w:r>
    </w:p>
    <w:p w14:paraId="226CA7EC" w14:textId="77777777" w:rsidR="00D15DA3" w:rsidRPr="00D15DA3" w:rsidRDefault="00D15DA3" w:rsidP="00D15DA3">
      <w:pPr>
        <w:jc w:val="both"/>
        <w:rPr>
          <w:lang w:val="ru-RU"/>
        </w:rPr>
      </w:pPr>
    </w:p>
    <w:p w14:paraId="3D72C80D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Пример включения программного кода в документ:</w:t>
      </w:r>
    </w:p>
    <w:p w14:paraId="777160DA" w14:textId="77777777" w:rsidR="00D15DA3" w:rsidRPr="00D15DA3" w:rsidRDefault="00D15DA3" w:rsidP="00D15DA3">
      <w:pPr>
        <w:jc w:val="both"/>
        <w:rPr>
          <w:lang w:val="ru-RU"/>
        </w:rPr>
      </w:pPr>
    </w:p>
    <w:p w14:paraId="539D8BFF" w14:textId="77777777" w:rsidR="00D15DA3" w:rsidRPr="00D15DA3" w:rsidRDefault="00D15DA3" w:rsidP="00D15DA3">
      <w:pPr>
        <w:jc w:val="both"/>
      </w:pPr>
      <w:r w:rsidRPr="00D15DA3">
        <w:t>```plaintext</w:t>
      </w:r>
    </w:p>
    <w:p w14:paraId="5E1098C4" w14:textId="77777777" w:rsidR="00D15DA3" w:rsidRPr="00D15DA3" w:rsidRDefault="00D15DA3" w:rsidP="00D15DA3">
      <w:pPr>
        <w:jc w:val="both"/>
      </w:pPr>
      <w:r w:rsidRPr="00D15DA3">
        <w:lastRenderedPageBreak/>
        <w:t xml:space="preserve">from </w:t>
      </w:r>
      <w:proofErr w:type="spellStart"/>
      <w:proofErr w:type="gramStart"/>
      <w:r w:rsidRPr="00D15DA3">
        <w:t>sklearn.metrics</w:t>
      </w:r>
      <w:proofErr w:type="spellEnd"/>
      <w:proofErr w:type="gramEnd"/>
      <w:r w:rsidRPr="00D15DA3">
        <w:t xml:space="preserve"> import </w:t>
      </w:r>
      <w:proofErr w:type="spellStart"/>
      <w:r w:rsidRPr="00D15DA3">
        <w:t>accuracy_score</w:t>
      </w:r>
      <w:proofErr w:type="spellEnd"/>
      <w:r w:rsidRPr="00D15DA3">
        <w:t xml:space="preserve">, </w:t>
      </w:r>
      <w:proofErr w:type="spellStart"/>
      <w:r w:rsidRPr="00D15DA3">
        <w:t>precision_score</w:t>
      </w:r>
      <w:proofErr w:type="spellEnd"/>
      <w:r w:rsidRPr="00D15DA3">
        <w:t xml:space="preserve">, </w:t>
      </w:r>
      <w:proofErr w:type="spellStart"/>
      <w:r w:rsidRPr="00D15DA3">
        <w:t>recall_score</w:t>
      </w:r>
      <w:proofErr w:type="spellEnd"/>
      <w:r w:rsidRPr="00D15DA3">
        <w:t xml:space="preserve">, f1_score, </w:t>
      </w:r>
      <w:proofErr w:type="spellStart"/>
      <w:r w:rsidRPr="00D15DA3">
        <w:t>confusion_matrix</w:t>
      </w:r>
      <w:proofErr w:type="spellEnd"/>
    </w:p>
    <w:p w14:paraId="3DC17CF5" w14:textId="77777777" w:rsidR="00D15DA3" w:rsidRPr="00D15DA3" w:rsidRDefault="00D15DA3" w:rsidP="00D15DA3">
      <w:pPr>
        <w:jc w:val="both"/>
      </w:pPr>
      <w:r w:rsidRPr="00D15DA3">
        <w:t xml:space="preserve">import seaborn as </w:t>
      </w:r>
      <w:proofErr w:type="spellStart"/>
      <w:r w:rsidRPr="00D15DA3">
        <w:t>sns</w:t>
      </w:r>
      <w:proofErr w:type="spellEnd"/>
    </w:p>
    <w:p w14:paraId="42E3901B" w14:textId="77777777" w:rsidR="00D15DA3" w:rsidRPr="00D15DA3" w:rsidRDefault="00D15DA3" w:rsidP="00D15DA3">
      <w:pPr>
        <w:jc w:val="both"/>
      </w:pPr>
      <w:r w:rsidRPr="00D15DA3">
        <w:t xml:space="preserve">import </w:t>
      </w:r>
      <w:proofErr w:type="spellStart"/>
      <w:proofErr w:type="gramStart"/>
      <w:r w:rsidRPr="00D15DA3">
        <w:t>matplotlib.pyplot</w:t>
      </w:r>
      <w:proofErr w:type="spellEnd"/>
      <w:proofErr w:type="gramEnd"/>
      <w:r w:rsidRPr="00D15DA3">
        <w:t xml:space="preserve"> as </w:t>
      </w:r>
      <w:proofErr w:type="spellStart"/>
      <w:r w:rsidRPr="00D15DA3">
        <w:t>plt</w:t>
      </w:r>
      <w:proofErr w:type="spellEnd"/>
    </w:p>
    <w:p w14:paraId="2F1C3221" w14:textId="77777777" w:rsidR="00D15DA3" w:rsidRPr="00D15DA3" w:rsidRDefault="00D15DA3" w:rsidP="00D15DA3">
      <w:pPr>
        <w:jc w:val="both"/>
      </w:pPr>
    </w:p>
    <w:p w14:paraId="67BBD90E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Функция для расчета метрик и визуализации матрицы ошибок</w:t>
      </w:r>
    </w:p>
    <w:p w14:paraId="2C82C95A" w14:textId="77777777" w:rsidR="00D15DA3" w:rsidRPr="00D15DA3" w:rsidRDefault="00D15DA3" w:rsidP="00D15DA3">
      <w:pPr>
        <w:jc w:val="both"/>
      </w:pPr>
      <w:r w:rsidRPr="00D15DA3">
        <w:t xml:space="preserve">def </w:t>
      </w:r>
      <w:proofErr w:type="spellStart"/>
      <w:r w:rsidRPr="00D15DA3">
        <w:t>evaluate_</w:t>
      </w:r>
      <w:proofErr w:type="gramStart"/>
      <w:r w:rsidRPr="00D15DA3">
        <w:t>model</w:t>
      </w:r>
      <w:proofErr w:type="spellEnd"/>
      <w:r w:rsidRPr="00D15DA3">
        <w:t>(</w:t>
      </w:r>
      <w:proofErr w:type="gramEnd"/>
      <w:r w:rsidRPr="00D15DA3">
        <w:t xml:space="preserve">model, </w:t>
      </w:r>
      <w:proofErr w:type="spellStart"/>
      <w:r w:rsidRPr="00D15DA3">
        <w:t>X_test</w:t>
      </w:r>
      <w:proofErr w:type="spellEnd"/>
      <w:r w:rsidRPr="00D15DA3">
        <w:t xml:space="preserve">, </w:t>
      </w:r>
      <w:proofErr w:type="spellStart"/>
      <w:r w:rsidRPr="00D15DA3">
        <w:t>y_test</w:t>
      </w:r>
      <w:proofErr w:type="spellEnd"/>
      <w:r w:rsidRPr="00D15DA3">
        <w:t>):</w:t>
      </w:r>
    </w:p>
    <w:p w14:paraId="30733E50" w14:textId="77777777" w:rsidR="00D15DA3" w:rsidRPr="00D15DA3" w:rsidRDefault="00D15DA3" w:rsidP="00D15DA3">
      <w:pPr>
        <w:jc w:val="both"/>
      </w:pPr>
      <w:r w:rsidRPr="00D15DA3">
        <w:t xml:space="preserve">    predictions = </w:t>
      </w:r>
      <w:proofErr w:type="spellStart"/>
      <w:proofErr w:type="gramStart"/>
      <w:r w:rsidRPr="00D15DA3">
        <w:t>model.predict</w:t>
      </w:r>
      <w:proofErr w:type="spellEnd"/>
      <w:proofErr w:type="gramEnd"/>
      <w:r w:rsidRPr="00D15DA3">
        <w:t>(</w:t>
      </w:r>
      <w:proofErr w:type="spellStart"/>
      <w:r w:rsidRPr="00D15DA3">
        <w:t>X_test</w:t>
      </w:r>
      <w:proofErr w:type="spellEnd"/>
      <w:r w:rsidRPr="00D15DA3">
        <w:t>)</w:t>
      </w:r>
    </w:p>
    <w:p w14:paraId="502A5AE1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03ED3F16" w14:textId="77777777" w:rsidR="00D15DA3" w:rsidRPr="00D15DA3" w:rsidRDefault="00D15DA3" w:rsidP="00D15DA3">
      <w:pPr>
        <w:jc w:val="both"/>
      </w:pPr>
      <w:r w:rsidRPr="00D15DA3">
        <w:t xml:space="preserve">    accuracy = </w:t>
      </w:r>
      <w:proofErr w:type="spellStart"/>
      <w:r w:rsidRPr="00D15DA3">
        <w:t>accuracy_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y_test</w:t>
      </w:r>
      <w:proofErr w:type="spellEnd"/>
      <w:r w:rsidRPr="00D15DA3">
        <w:t>, predictions)</w:t>
      </w:r>
    </w:p>
    <w:p w14:paraId="3F99DE33" w14:textId="77777777" w:rsidR="00D15DA3" w:rsidRPr="00D15DA3" w:rsidRDefault="00D15DA3" w:rsidP="00D15DA3">
      <w:pPr>
        <w:jc w:val="both"/>
      </w:pPr>
      <w:r w:rsidRPr="00D15DA3">
        <w:t xml:space="preserve">    precision = </w:t>
      </w:r>
      <w:proofErr w:type="spellStart"/>
      <w:r w:rsidRPr="00D15DA3">
        <w:t>precision_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y_test</w:t>
      </w:r>
      <w:proofErr w:type="spellEnd"/>
      <w:r w:rsidRPr="00D15DA3">
        <w:t xml:space="preserve">, predictions,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0CEE0EA4" w14:textId="77777777" w:rsidR="00D15DA3" w:rsidRPr="00D15DA3" w:rsidRDefault="00D15DA3" w:rsidP="00D15DA3">
      <w:pPr>
        <w:jc w:val="both"/>
      </w:pPr>
      <w:r w:rsidRPr="00D15DA3">
        <w:t xml:space="preserve">    recall = </w:t>
      </w:r>
      <w:proofErr w:type="spellStart"/>
      <w:r w:rsidRPr="00D15DA3">
        <w:t>recall_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y_test</w:t>
      </w:r>
      <w:proofErr w:type="spellEnd"/>
      <w:r w:rsidRPr="00D15DA3">
        <w:t xml:space="preserve">, predictions,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23B46154" w14:textId="77777777" w:rsidR="00D15DA3" w:rsidRPr="00D15DA3" w:rsidRDefault="00D15DA3" w:rsidP="00D15DA3">
      <w:pPr>
        <w:jc w:val="both"/>
      </w:pPr>
      <w:r w:rsidRPr="00D15DA3">
        <w:t xml:space="preserve">    f1 = f1_</w:t>
      </w:r>
      <w:proofErr w:type="gramStart"/>
      <w:r w:rsidRPr="00D15DA3">
        <w:t>score(</w:t>
      </w:r>
      <w:proofErr w:type="spellStart"/>
      <w:proofErr w:type="gramEnd"/>
      <w:r w:rsidRPr="00D15DA3">
        <w:t>y_test</w:t>
      </w:r>
      <w:proofErr w:type="spellEnd"/>
      <w:r w:rsidRPr="00D15DA3">
        <w:t xml:space="preserve">, predictions,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5A068C63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484486A2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gramStart"/>
      <w:r w:rsidRPr="00D15DA3">
        <w:t>print(</w:t>
      </w:r>
      <w:proofErr w:type="spellStart"/>
      <w:proofErr w:type="gramEnd"/>
      <w:r w:rsidRPr="00D15DA3">
        <w:t>f'Accuracy</w:t>
      </w:r>
      <w:proofErr w:type="spellEnd"/>
      <w:r w:rsidRPr="00D15DA3">
        <w:t>: {accuracy:.2f}')</w:t>
      </w:r>
    </w:p>
    <w:p w14:paraId="07EDD86F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gramStart"/>
      <w:r w:rsidRPr="00D15DA3">
        <w:t>print(</w:t>
      </w:r>
      <w:proofErr w:type="spellStart"/>
      <w:proofErr w:type="gramEnd"/>
      <w:r w:rsidRPr="00D15DA3">
        <w:t>f'Precision</w:t>
      </w:r>
      <w:proofErr w:type="spellEnd"/>
      <w:r w:rsidRPr="00D15DA3">
        <w:t>: {precision:.2f}')</w:t>
      </w:r>
    </w:p>
    <w:p w14:paraId="4A94DD29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gramStart"/>
      <w:r w:rsidRPr="00D15DA3">
        <w:t>print(</w:t>
      </w:r>
      <w:proofErr w:type="spellStart"/>
      <w:proofErr w:type="gramEnd"/>
      <w:r w:rsidRPr="00D15DA3">
        <w:t>f'Recall</w:t>
      </w:r>
      <w:proofErr w:type="spellEnd"/>
      <w:r w:rsidRPr="00D15DA3">
        <w:t>: {recall:.2f}')</w:t>
      </w:r>
    </w:p>
    <w:p w14:paraId="4BF548A2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gramStart"/>
      <w:r w:rsidRPr="00D15DA3">
        <w:t>print(</w:t>
      </w:r>
      <w:proofErr w:type="gramEnd"/>
      <w:r w:rsidRPr="00D15DA3">
        <w:t>f'F1 Score: {f1:.2f}')</w:t>
      </w:r>
    </w:p>
    <w:p w14:paraId="1BF0476B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6BF0A22B" w14:textId="77777777" w:rsidR="00D15DA3" w:rsidRPr="00D15DA3" w:rsidRDefault="00D15DA3" w:rsidP="00D15DA3">
      <w:pPr>
        <w:jc w:val="both"/>
      </w:pPr>
      <w:r w:rsidRPr="00D15DA3">
        <w:t xml:space="preserve">    # </w:t>
      </w:r>
      <w:r w:rsidRPr="00D15DA3">
        <w:rPr>
          <w:lang w:val="ru-RU"/>
        </w:rPr>
        <w:t>Визуализация</w:t>
      </w:r>
      <w:r w:rsidRPr="00D15DA3">
        <w:t xml:space="preserve"> </w:t>
      </w:r>
      <w:r w:rsidRPr="00D15DA3">
        <w:rPr>
          <w:lang w:val="ru-RU"/>
        </w:rPr>
        <w:t>матрицы</w:t>
      </w:r>
      <w:r w:rsidRPr="00D15DA3">
        <w:t xml:space="preserve"> </w:t>
      </w:r>
      <w:r w:rsidRPr="00D15DA3">
        <w:rPr>
          <w:lang w:val="ru-RU"/>
        </w:rPr>
        <w:t>ошибок</w:t>
      </w:r>
    </w:p>
    <w:p w14:paraId="098A44B5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r w:rsidRPr="00D15DA3">
        <w:t>conf_matrix</w:t>
      </w:r>
      <w:proofErr w:type="spellEnd"/>
      <w:r w:rsidRPr="00D15DA3">
        <w:t xml:space="preserve"> = </w:t>
      </w:r>
      <w:proofErr w:type="spellStart"/>
      <w:r w:rsidRPr="00D15DA3">
        <w:t>confusion_</w:t>
      </w:r>
      <w:proofErr w:type="gramStart"/>
      <w:r w:rsidRPr="00D15DA3">
        <w:t>matrix</w:t>
      </w:r>
      <w:proofErr w:type="spellEnd"/>
      <w:r w:rsidRPr="00D15DA3">
        <w:t>(</w:t>
      </w:r>
      <w:proofErr w:type="spellStart"/>
      <w:proofErr w:type="gramEnd"/>
      <w:r w:rsidRPr="00D15DA3">
        <w:t>y_test</w:t>
      </w:r>
      <w:proofErr w:type="spellEnd"/>
      <w:r w:rsidRPr="00D15DA3">
        <w:t>, predictions)</w:t>
      </w:r>
    </w:p>
    <w:p w14:paraId="187A9B9D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plt.figure</w:t>
      </w:r>
      <w:proofErr w:type="spellEnd"/>
      <w:proofErr w:type="gramEnd"/>
      <w:r w:rsidRPr="00D15DA3">
        <w:t>(</w:t>
      </w:r>
      <w:proofErr w:type="spellStart"/>
      <w:r w:rsidRPr="00D15DA3">
        <w:t>figsize</w:t>
      </w:r>
      <w:proofErr w:type="spellEnd"/>
      <w:r w:rsidRPr="00D15DA3">
        <w:t>=(10, 8))</w:t>
      </w:r>
    </w:p>
    <w:p w14:paraId="32B090EE" w14:textId="77777777" w:rsidR="00D15DA3" w:rsidRPr="00D15DA3" w:rsidRDefault="00D15DA3" w:rsidP="00D15DA3">
      <w:pPr>
        <w:jc w:val="both"/>
      </w:pPr>
      <w:r w:rsidRPr="00D15DA3">
        <w:lastRenderedPageBreak/>
        <w:t xml:space="preserve">    </w:t>
      </w:r>
      <w:proofErr w:type="spellStart"/>
      <w:proofErr w:type="gramStart"/>
      <w:r w:rsidRPr="00D15DA3">
        <w:t>sns.heatmap</w:t>
      </w:r>
      <w:proofErr w:type="spellEnd"/>
      <w:proofErr w:type="gramEnd"/>
      <w:r w:rsidRPr="00D15DA3">
        <w:t>(</w:t>
      </w:r>
      <w:proofErr w:type="spellStart"/>
      <w:r w:rsidRPr="00D15DA3">
        <w:t>conf_matrix</w:t>
      </w:r>
      <w:proofErr w:type="spellEnd"/>
      <w:r w:rsidRPr="00D15DA3">
        <w:t xml:space="preserve">, </w:t>
      </w:r>
      <w:proofErr w:type="spellStart"/>
      <w:r w:rsidRPr="00D15DA3">
        <w:t>annot</w:t>
      </w:r>
      <w:proofErr w:type="spellEnd"/>
      <w:r w:rsidRPr="00D15DA3">
        <w:t xml:space="preserve">=True, </w:t>
      </w:r>
      <w:proofErr w:type="spellStart"/>
      <w:r w:rsidRPr="00D15DA3">
        <w:t>fmt</w:t>
      </w:r>
      <w:proofErr w:type="spellEnd"/>
      <w:r w:rsidRPr="00D15DA3">
        <w:t xml:space="preserve">="d", </w:t>
      </w:r>
      <w:proofErr w:type="spellStart"/>
      <w:r w:rsidRPr="00D15DA3">
        <w:t>cmap</w:t>
      </w:r>
      <w:proofErr w:type="spellEnd"/>
      <w:r w:rsidRPr="00D15DA3">
        <w:t>='Blues')</w:t>
      </w:r>
    </w:p>
    <w:p w14:paraId="3AB4CB76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plt.title</w:t>
      </w:r>
      <w:proofErr w:type="spellEnd"/>
      <w:proofErr w:type="gramEnd"/>
      <w:r w:rsidRPr="00D15DA3">
        <w:t>("Confusion Matrix")</w:t>
      </w:r>
    </w:p>
    <w:p w14:paraId="44EE2EE8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plt.xlabel</w:t>
      </w:r>
      <w:proofErr w:type="spellEnd"/>
      <w:proofErr w:type="gramEnd"/>
      <w:r w:rsidRPr="00D15DA3">
        <w:t>("Predicted Label")</w:t>
      </w:r>
    </w:p>
    <w:p w14:paraId="008A473D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plt.ylabel</w:t>
      </w:r>
      <w:proofErr w:type="spellEnd"/>
      <w:proofErr w:type="gramEnd"/>
      <w:r w:rsidRPr="00D15DA3">
        <w:t>("True Label")</w:t>
      </w:r>
    </w:p>
    <w:p w14:paraId="53DB912D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plt.show</w:t>
      </w:r>
      <w:proofErr w:type="spellEnd"/>
      <w:proofErr w:type="gramEnd"/>
      <w:r w:rsidRPr="00D15DA3">
        <w:t>()</w:t>
      </w:r>
    </w:p>
    <w:p w14:paraId="295D5706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7CE040CA" w14:textId="77777777" w:rsidR="00D15DA3" w:rsidRPr="00D15DA3" w:rsidRDefault="00D15DA3" w:rsidP="00D15DA3">
      <w:pPr>
        <w:jc w:val="both"/>
      </w:pPr>
      <w:r w:rsidRPr="00D15DA3">
        <w:t xml:space="preserve">    return accuracy, precision, recall, f1</w:t>
      </w:r>
    </w:p>
    <w:p w14:paraId="42228DC1" w14:textId="77777777" w:rsidR="00D15DA3" w:rsidRPr="00D15DA3" w:rsidRDefault="00D15DA3" w:rsidP="00D15DA3">
      <w:pPr>
        <w:jc w:val="both"/>
      </w:pPr>
    </w:p>
    <w:p w14:paraId="42A4EF11" w14:textId="77777777" w:rsidR="00D15DA3" w:rsidRPr="00D15DA3" w:rsidRDefault="00D15DA3" w:rsidP="00D15DA3">
      <w:pPr>
        <w:jc w:val="both"/>
      </w:pPr>
      <w:r w:rsidRPr="00D15DA3">
        <w:t xml:space="preserve"># </w:t>
      </w:r>
      <w:r w:rsidRPr="00D15DA3">
        <w:rPr>
          <w:lang w:val="ru-RU"/>
        </w:rPr>
        <w:t>Пример</w:t>
      </w:r>
      <w:r w:rsidRPr="00D15DA3">
        <w:t xml:space="preserve"> </w:t>
      </w:r>
      <w:r w:rsidRPr="00D15DA3">
        <w:rPr>
          <w:lang w:val="ru-RU"/>
        </w:rPr>
        <w:t>использования</w:t>
      </w:r>
      <w:r w:rsidRPr="00D15DA3">
        <w:t xml:space="preserve"> </w:t>
      </w:r>
      <w:r w:rsidRPr="00D15DA3">
        <w:rPr>
          <w:lang w:val="ru-RU"/>
        </w:rPr>
        <w:t>функции</w:t>
      </w:r>
      <w:r w:rsidRPr="00D15DA3">
        <w:t xml:space="preserve"> </w:t>
      </w:r>
      <w:r w:rsidRPr="00D15DA3">
        <w:rPr>
          <w:lang w:val="ru-RU"/>
        </w:rPr>
        <w:t>для</w:t>
      </w:r>
      <w:r w:rsidRPr="00D15DA3">
        <w:t xml:space="preserve"> </w:t>
      </w:r>
      <w:r w:rsidRPr="00D15DA3">
        <w:rPr>
          <w:lang w:val="ru-RU"/>
        </w:rPr>
        <w:t>модели</w:t>
      </w:r>
      <w:r w:rsidRPr="00D15DA3">
        <w:t xml:space="preserve"> Random Forest</w:t>
      </w:r>
    </w:p>
    <w:p w14:paraId="4C7443BB" w14:textId="77777777" w:rsidR="00D15DA3" w:rsidRPr="00D15DA3" w:rsidRDefault="00D15DA3" w:rsidP="00D15DA3">
      <w:pPr>
        <w:jc w:val="both"/>
      </w:pPr>
      <w:proofErr w:type="spellStart"/>
      <w:r w:rsidRPr="00D15DA3">
        <w:t>rf_accuracy</w:t>
      </w:r>
      <w:proofErr w:type="spellEnd"/>
      <w:r w:rsidRPr="00D15DA3">
        <w:t xml:space="preserve">, </w:t>
      </w:r>
      <w:proofErr w:type="spellStart"/>
      <w:r w:rsidRPr="00D15DA3">
        <w:t>rf_precision</w:t>
      </w:r>
      <w:proofErr w:type="spellEnd"/>
      <w:r w:rsidRPr="00D15DA3">
        <w:t xml:space="preserve">, </w:t>
      </w:r>
      <w:proofErr w:type="spellStart"/>
      <w:r w:rsidRPr="00D15DA3">
        <w:t>rf_recall</w:t>
      </w:r>
      <w:proofErr w:type="spellEnd"/>
      <w:r w:rsidRPr="00D15DA3">
        <w:t xml:space="preserve">, rf_f1 = </w:t>
      </w:r>
      <w:proofErr w:type="spellStart"/>
      <w:r w:rsidRPr="00D15DA3">
        <w:t>evaluate_</w:t>
      </w:r>
      <w:proofErr w:type="gramStart"/>
      <w:r w:rsidRPr="00D15DA3">
        <w:t>model</w:t>
      </w:r>
      <w:proofErr w:type="spellEnd"/>
      <w:r w:rsidRPr="00D15DA3">
        <w:t>(</w:t>
      </w:r>
      <w:proofErr w:type="spellStart"/>
      <w:proofErr w:type="gramEnd"/>
      <w:r w:rsidRPr="00D15DA3">
        <w:t>rf_model</w:t>
      </w:r>
      <w:proofErr w:type="spellEnd"/>
      <w:r w:rsidRPr="00D15DA3">
        <w:t xml:space="preserve">, </w:t>
      </w:r>
      <w:proofErr w:type="spellStart"/>
      <w:r w:rsidRPr="00D15DA3">
        <w:t>val_images</w:t>
      </w:r>
      <w:proofErr w:type="spellEnd"/>
      <w:r w:rsidRPr="00D15DA3">
        <w:t xml:space="preserve">, </w:t>
      </w:r>
      <w:proofErr w:type="spellStart"/>
      <w:r w:rsidRPr="00D15DA3">
        <w:t>val_labels_flat</w:t>
      </w:r>
      <w:proofErr w:type="spellEnd"/>
      <w:r w:rsidRPr="00D15DA3">
        <w:t>)</w:t>
      </w:r>
    </w:p>
    <w:p w14:paraId="23572DA2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```</w:t>
      </w:r>
    </w:p>
    <w:p w14:paraId="627E6B61" w14:textId="77777777" w:rsidR="00D15DA3" w:rsidRPr="00D15DA3" w:rsidRDefault="00D15DA3" w:rsidP="00D15DA3">
      <w:pPr>
        <w:jc w:val="both"/>
        <w:rPr>
          <w:lang w:val="ru-RU"/>
        </w:rPr>
      </w:pPr>
    </w:p>
    <w:p w14:paraId="26EA45AD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Заключение</w:t>
      </w:r>
    </w:p>
    <w:p w14:paraId="047FC4BC" w14:textId="77777777" w:rsidR="00D15DA3" w:rsidRPr="00D15DA3" w:rsidRDefault="00D15DA3" w:rsidP="00D15DA3">
      <w:pPr>
        <w:jc w:val="both"/>
        <w:rPr>
          <w:lang w:val="ru-RU"/>
        </w:rPr>
      </w:pPr>
    </w:p>
    <w:p w14:paraId="34AB0D54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Расчёт метрик эффективности является важным этапом в оценке производительности моделей машинного обучения. Метрики, такие как точность, точность, полнота и F1-мера, позволяют понять, насколько хорошо модель справляется с задачей детектирования объектов на изображениях. В следующем разделе будет описан процесс оптимизации моделей для повышения их точности и производительности.</w:t>
      </w:r>
    </w:p>
    <w:p w14:paraId="212B2FBA" w14:textId="77777777" w:rsidR="00D15DA3" w:rsidRPr="00D15DA3" w:rsidRDefault="00D15DA3" w:rsidP="00D15DA3">
      <w:pPr>
        <w:jc w:val="both"/>
        <w:rPr>
          <w:lang w:val="ru-RU"/>
        </w:rPr>
      </w:pPr>
    </w:p>
    <w:p w14:paraId="10D2AEBE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Включение программного кода и скриншотов в документ</w:t>
      </w:r>
    </w:p>
    <w:p w14:paraId="7D865D07" w14:textId="77777777" w:rsidR="00D15DA3" w:rsidRPr="00D15DA3" w:rsidRDefault="00D15DA3" w:rsidP="00D15DA3">
      <w:pPr>
        <w:jc w:val="both"/>
        <w:rPr>
          <w:lang w:val="ru-RU"/>
        </w:rPr>
      </w:pPr>
    </w:p>
    <w:p w14:paraId="26ABC39D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lastRenderedPageBreak/>
        <w:t>1. **Код для расчёта метрик эффективности**.</w:t>
      </w:r>
    </w:p>
    <w:p w14:paraId="267C316F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2. **Код для визуализации матрицы ошибок**.</w:t>
      </w:r>
    </w:p>
    <w:p w14:paraId="0581292C" w14:textId="77777777" w:rsidR="00D15DA3" w:rsidRPr="00D15DA3" w:rsidRDefault="00D15DA3" w:rsidP="00D15DA3">
      <w:pPr>
        <w:jc w:val="both"/>
        <w:rPr>
          <w:lang w:val="ru-RU"/>
        </w:rPr>
      </w:pPr>
    </w:p>
    <w:p w14:paraId="47153927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Пример включения программного кода в документ:</w:t>
      </w:r>
    </w:p>
    <w:p w14:paraId="143E618A" w14:textId="77777777" w:rsidR="00D15DA3" w:rsidRPr="00D15DA3" w:rsidRDefault="00D15DA3" w:rsidP="00D15DA3">
      <w:pPr>
        <w:jc w:val="both"/>
        <w:rPr>
          <w:lang w:val="ru-RU"/>
        </w:rPr>
      </w:pPr>
    </w:p>
    <w:p w14:paraId="3830B2D7" w14:textId="77777777" w:rsidR="00D15DA3" w:rsidRPr="00D15DA3" w:rsidRDefault="00D15DA3" w:rsidP="00D15DA3">
      <w:pPr>
        <w:jc w:val="both"/>
      </w:pPr>
      <w:r w:rsidRPr="00D15DA3">
        <w:t>```plaintext</w:t>
      </w:r>
    </w:p>
    <w:p w14:paraId="3F49B56D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sklearn.metrics</w:t>
      </w:r>
      <w:proofErr w:type="spellEnd"/>
      <w:proofErr w:type="gramEnd"/>
      <w:r w:rsidRPr="00D15DA3">
        <w:t xml:space="preserve"> import </w:t>
      </w:r>
      <w:proofErr w:type="spellStart"/>
      <w:r w:rsidRPr="00D15DA3">
        <w:t>accuracy_score</w:t>
      </w:r>
      <w:proofErr w:type="spellEnd"/>
      <w:r w:rsidRPr="00D15DA3">
        <w:t xml:space="preserve">, </w:t>
      </w:r>
      <w:proofErr w:type="spellStart"/>
      <w:r w:rsidRPr="00D15DA3">
        <w:t>precision_score</w:t>
      </w:r>
      <w:proofErr w:type="spellEnd"/>
      <w:r w:rsidRPr="00D15DA3">
        <w:t xml:space="preserve">, </w:t>
      </w:r>
      <w:proofErr w:type="spellStart"/>
      <w:r w:rsidRPr="00D15DA3">
        <w:t>recall_score</w:t>
      </w:r>
      <w:proofErr w:type="spellEnd"/>
      <w:r w:rsidRPr="00D15DA3">
        <w:t xml:space="preserve">, f1_score, </w:t>
      </w:r>
      <w:proofErr w:type="spellStart"/>
      <w:r w:rsidRPr="00D15DA3">
        <w:t>confusion_matrix</w:t>
      </w:r>
      <w:proofErr w:type="spellEnd"/>
    </w:p>
    <w:p w14:paraId="09C1EFD7" w14:textId="77777777" w:rsidR="00D15DA3" w:rsidRPr="00D15DA3" w:rsidRDefault="00D15DA3" w:rsidP="00D15DA3">
      <w:pPr>
        <w:jc w:val="both"/>
      </w:pPr>
      <w:r w:rsidRPr="00D15DA3">
        <w:t xml:space="preserve">import seaborn as </w:t>
      </w:r>
      <w:proofErr w:type="spellStart"/>
      <w:r w:rsidRPr="00D15DA3">
        <w:t>sns</w:t>
      </w:r>
      <w:proofErr w:type="spellEnd"/>
    </w:p>
    <w:p w14:paraId="701ACB64" w14:textId="77777777" w:rsidR="00D15DA3" w:rsidRPr="00D15DA3" w:rsidRDefault="00D15DA3" w:rsidP="00D15DA3">
      <w:pPr>
        <w:jc w:val="both"/>
      </w:pPr>
      <w:r w:rsidRPr="00D15DA3">
        <w:t xml:space="preserve">import </w:t>
      </w:r>
      <w:proofErr w:type="spellStart"/>
      <w:proofErr w:type="gramStart"/>
      <w:r w:rsidRPr="00D15DA3">
        <w:t>matplotlib.pyplot</w:t>
      </w:r>
      <w:proofErr w:type="spellEnd"/>
      <w:proofErr w:type="gramEnd"/>
      <w:r w:rsidRPr="00D15DA3">
        <w:t xml:space="preserve"> as </w:t>
      </w:r>
      <w:proofErr w:type="spellStart"/>
      <w:r w:rsidRPr="00D15DA3">
        <w:t>plt</w:t>
      </w:r>
      <w:proofErr w:type="spellEnd"/>
    </w:p>
    <w:p w14:paraId="4EF9B5AF" w14:textId="77777777" w:rsidR="00D15DA3" w:rsidRPr="00D15DA3" w:rsidRDefault="00D15DA3" w:rsidP="00D15DA3">
      <w:pPr>
        <w:jc w:val="both"/>
      </w:pPr>
    </w:p>
    <w:p w14:paraId="5CBBEC3D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Функция для расчета метрик и визуализации матрицы ошибок</w:t>
      </w:r>
    </w:p>
    <w:p w14:paraId="3062CF0E" w14:textId="77777777" w:rsidR="00D15DA3" w:rsidRPr="00D15DA3" w:rsidRDefault="00D15DA3" w:rsidP="00D15DA3">
      <w:pPr>
        <w:jc w:val="both"/>
      </w:pPr>
      <w:r w:rsidRPr="00D15DA3">
        <w:t xml:space="preserve">def </w:t>
      </w:r>
      <w:proofErr w:type="spellStart"/>
      <w:r w:rsidRPr="00D15DA3">
        <w:t>evaluate_</w:t>
      </w:r>
      <w:proofErr w:type="gramStart"/>
      <w:r w:rsidRPr="00D15DA3">
        <w:t>model</w:t>
      </w:r>
      <w:proofErr w:type="spellEnd"/>
      <w:r w:rsidRPr="00D15DA3">
        <w:t>(</w:t>
      </w:r>
      <w:proofErr w:type="gramEnd"/>
      <w:r w:rsidRPr="00D15DA3">
        <w:t xml:space="preserve">model, </w:t>
      </w:r>
      <w:proofErr w:type="spellStart"/>
      <w:r w:rsidRPr="00D15DA3">
        <w:t>X_test</w:t>
      </w:r>
      <w:proofErr w:type="spellEnd"/>
      <w:r w:rsidRPr="00D15DA3">
        <w:t xml:space="preserve">, </w:t>
      </w:r>
      <w:proofErr w:type="spellStart"/>
      <w:r w:rsidRPr="00D15DA3">
        <w:t>y_test</w:t>
      </w:r>
      <w:proofErr w:type="spellEnd"/>
      <w:r w:rsidRPr="00D15DA3">
        <w:t>):</w:t>
      </w:r>
    </w:p>
    <w:p w14:paraId="59AE1F54" w14:textId="77777777" w:rsidR="00D15DA3" w:rsidRPr="00D15DA3" w:rsidRDefault="00D15DA3" w:rsidP="00D15DA3">
      <w:pPr>
        <w:jc w:val="both"/>
      </w:pPr>
      <w:r w:rsidRPr="00D15DA3">
        <w:t xml:space="preserve">    predictions = </w:t>
      </w:r>
      <w:proofErr w:type="spellStart"/>
      <w:proofErr w:type="gramStart"/>
      <w:r w:rsidRPr="00D15DA3">
        <w:t>model.predict</w:t>
      </w:r>
      <w:proofErr w:type="spellEnd"/>
      <w:proofErr w:type="gramEnd"/>
      <w:r w:rsidRPr="00D15DA3">
        <w:t>(</w:t>
      </w:r>
      <w:proofErr w:type="spellStart"/>
      <w:r w:rsidRPr="00D15DA3">
        <w:t>X_test</w:t>
      </w:r>
      <w:proofErr w:type="spellEnd"/>
      <w:r w:rsidRPr="00D15DA3">
        <w:t>)</w:t>
      </w:r>
    </w:p>
    <w:p w14:paraId="07F4D227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562EE694" w14:textId="77777777" w:rsidR="00D15DA3" w:rsidRPr="00D15DA3" w:rsidRDefault="00D15DA3" w:rsidP="00D15DA3">
      <w:pPr>
        <w:jc w:val="both"/>
      </w:pPr>
      <w:r w:rsidRPr="00D15DA3">
        <w:t xml:space="preserve">    accuracy = </w:t>
      </w:r>
      <w:proofErr w:type="spellStart"/>
      <w:r w:rsidRPr="00D15DA3">
        <w:t>accuracy_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y_test</w:t>
      </w:r>
      <w:proofErr w:type="spellEnd"/>
      <w:r w:rsidRPr="00D15DA3">
        <w:t>, predictions)</w:t>
      </w:r>
    </w:p>
    <w:p w14:paraId="60508F62" w14:textId="77777777" w:rsidR="00D15DA3" w:rsidRPr="00D15DA3" w:rsidRDefault="00D15DA3" w:rsidP="00D15DA3">
      <w:pPr>
        <w:jc w:val="both"/>
      </w:pPr>
      <w:r w:rsidRPr="00D15DA3">
        <w:t xml:space="preserve">    precision = </w:t>
      </w:r>
      <w:proofErr w:type="spellStart"/>
      <w:r w:rsidRPr="00D15DA3">
        <w:t>precision_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y_test</w:t>
      </w:r>
      <w:proofErr w:type="spellEnd"/>
      <w:r w:rsidRPr="00D15DA3">
        <w:t xml:space="preserve">, predictions,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0D9997B8" w14:textId="77777777" w:rsidR="00D15DA3" w:rsidRPr="00D15DA3" w:rsidRDefault="00D15DA3" w:rsidP="00D15DA3">
      <w:pPr>
        <w:jc w:val="both"/>
      </w:pPr>
      <w:r w:rsidRPr="00D15DA3">
        <w:t xml:space="preserve">    recall = </w:t>
      </w:r>
      <w:proofErr w:type="spellStart"/>
      <w:r w:rsidRPr="00D15DA3">
        <w:t>recall_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y_test</w:t>
      </w:r>
      <w:proofErr w:type="spellEnd"/>
      <w:r w:rsidRPr="00D15DA3">
        <w:t xml:space="preserve">, predictions,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585E1DA6" w14:textId="77777777" w:rsidR="00D15DA3" w:rsidRPr="00D15DA3" w:rsidRDefault="00D15DA3" w:rsidP="00D15DA3">
      <w:pPr>
        <w:jc w:val="both"/>
      </w:pPr>
      <w:r w:rsidRPr="00D15DA3">
        <w:t xml:space="preserve">    f1 = f1_</w:t>
      </w:r>
      <w:proofErr w:type="gramStart"/>
      <w:r w:rsidRPr="00D15DA3">
        <w:t>score(</w:t>
      </w:r>
      <w:proofErr w:type="spellStart"/>
      <w:proofErr w:type="gramEnd"/>
      <w:r w:rsidRPr="00D15DA3">
        <w:t>y_test</w:t>
      </w:r>
      <w:proofErr w:type="spellEnd"/>
      <w:r w:rsidRPr="00D15DA3">
        <w:t xml:space="preserve">, predictions,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2DA43ECD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1109FB9E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gramStart"/>
      <w:r w:rsidRPr="00D15DA3">
        <w:t>print(</w:t>
      </w:r>
      <w:proofErr w:type="spellStart"/>
      <w:proofErr w:type="gramEnd"/>
      <w:r w:rsidRPr="00D15DA3">
        <w:t>f'Accuracy</w:t>
      </w:r>
      <w:proofErr w:type="spellEnd"/>
      <w:r w:rsidRPr="00D15DA3">
        <w:t>: {accuracy:.2f}')</w:t>
      </w:r>
    </w:p>
    <w:p w14:paraId="47069844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gramStart"/>
      <w:r w:rsidRPr="00D15DA3">
        <w:t>print(</w:t>
      </w:r>
      <w:proofErr w:type="spellStart"/>
      <w:proofErr w:type="gramEnd"/>
      <w:r w:rsidRPr="00D15DA3">
        <w:t>f'Precision</w:t>
      </w:r>
      <w:proofErr w:type="spellEnd"/>
      <w:r w:rsidRPr="00D15DA3">
        <w:t>: {precision:.2f}')</w:t>
      </w:r>
    </w:p>
    <w:p w14:paraId="630C478F" w14:textId="77777777" w:rsidR="00D15DA3" w:rsidRPr="00D15DA3" w:rsidRDefault="00D15DA3" w:rsidP="00D15DA3">
      <w:pPr>
        <w:jc w:val="both"/>
      </w:pPr>
      <w:r w:rsidRPr="00D15DA3">
        <w:lastRenderedPageBreak/>
        <w:t xml:space="preserve">    </w:t>
      </w:r>
      <w:proofErr w:type="gramStart"/>
      <w:r w:rsidRPr="00D15DA3">
        <w:t>print(</w:t>
      </w:r>
      <w:proofErr w:type="spellStart"/>
      <w:proofErr w:type="gramEnd"/>
      <w:r w:rsidRPr="00D15DA3">
        <w:t>f'Recall</w:t>
      </w:r>
      <w:proofErr w:type="spellEnd"/>
      <w:r w:rsidRPr="00D15DA3">
        <w:t>: {recall:.2f}')</w:t>
      </w:r>
    </w:p>
    <w:p w14:paraId="69223780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gramStart"/>
      <w:r w:rsidRPr="00D15DA3">
        <w:t>print(</w:t>
      </w:r>
      <w:proofErr w:type="gramEnd"/>
      <w:r w:rsidRPr="00D15DA3">
        <w:t>f'F1 Score: {f1:.2f}')</w:t>
      </w:r>
    </w:p>
    <w:p w14:paraId="60B821AF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12F11DE7" w14:textId="77777777" w:rsidR="00D15DA3" w:rsidRPr="00D15DA3" w:rsidRDefault="00D15DA3" w:rsidP="00D15DA3">
      <w:pPr>
        <w:jc w:val="both"/>
      </w:pPr>
      <w:r w:rsidRPr="00D15DA3">
        <w:t xml:space="preserve">    # </w:t>
      </w:r>
      <w:r w:rsidRPr="00D15DA3">
        <w:rPr>
          <w:lang w:val="ru-RU"/>
        </w:rPr>
        <w:t>Визуализация</w:t>
      </w:r>
      <w:r w:rsidRPr="00D15DA3">
        <w:t xml:space="preserve"> </w:t>
      </w:r>
      <w:r w:rsidRPr="00D15DA3">
        <w:rPr>
          <w:lang w:val="ru-RU"/>
        </w:rPr>
        <w:t>матрицы</w:t>
      </w:r>
      <w:r w:rsidRPr="00D15DA3">
        <w:t xml:space="preserve"> </w:t>
      </w:r>
      <w:r w:rsidRPr="00D15DA3">
        <w:rPr>
          <w:lang w:val="ru-RU"/>
        </w:rPr>
        <w:t>ошибок</w:t>
      </w:r>
    </w:p>
    <w:p w14:paraId="4714ECE7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r w:rsidRPr="00D15DA3">
        <w:t>conf_matrix</w:t>
      </w:r>
      <w:proofErr w:type="spellEnd"/>
      <w:r w:rsidRPr="00D15DA3">
        <w:t xml:space="preserve"> = </w:t>
      </w:r>
      <w:proofErr w:type="spellStart"/>
      <w:r w:rsidRPr="00D15DA3">
        <w:t>confusion_</w:t>
      </w:r>
      <w:proofErr w:type="gramStart"/>
      <w:r w:rsidRPr="00D15DA3">
        <w:t>matrix</w:t>
      </w:r>
      <w:proofErr w:type="spellEnd"/>
      <w:r w:rsidRPr="00D15DA3">
        <w:t>(</w:t>
      </w:r>
      <w:proofErr w:type="spellStart"/>
      <w:proofErr w:type="gramEnd"/>
      <w:r w:rsidRPr="00D15DA3">
        <w:t>y_test</w:t>
      </w:r>
      <w:proofErr w:type="spellEnd"/>
      <w:r w:rsidRPr="00D15DA3">
        <w:t>, predictions)</w:t>
      </w:r>
    </w:p>
    <w:p w14:paraId="08D1266C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plt.figure</w:t>
      </w:r>
      <w:proofErr w:type="spellEnd"/>
      <w:proofErr w:type="gramEnd"/>
      <w:r w:rsidRPr="00D15DA3">
        <w:t>(</w:t>
      </w:r>
      <w:proofErr w:type="spellStart"/>
      <w:r w:rsidRPr="00D15DA3">
        <w:t>figsize</w:t>
      </w:r>
      <w:proofErr w:type="spellEnd"/>
      <w:r w:rsidRPr="00D15DA3">
        <w:t>=(10, 8))</w:t>
      </w:r>
    </w:p>
    <w:p w14:paraId="5ABBC22B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sns.heatmap</w:t>
      </w:r>
      <w:proofErr w:type="spellEnd"/>
      <w:proofErr w:type="gramEnd"/>
      <w:r w:rsidRPr="00D15DA3">
        <w:t>(</w:t>
      </w:r>
      <w:proofErr w:type="spellStart"/>
      <w:r w:rsidRPr="00D15DA3">
        <w:t>conf_matrix</w:t>
      </w:r>
      <w:proofErr w:type="spellEnd"/>
      <w:r w:rsidRPr="00D15DA3">
        <w:t xml:space="preserve">, </w:t>
      </w:r>
      <w:proofErr w:type="spellStart"/>
      <w:r w:rsidRPr="00D15DA3">
        <w:t>annot</w:t>
      </w:r>
      <w:proofErr w:type="spellEnd"/>
      <w:r w:rsidRPr="00D15DA3">
        <w:t xml:space="preserve">=True, </w:t>
      </w:r>
      <w:proofErr w:type="spellStart"/>
      <w:r w:rsidRPr="00D15DA3">
        <w:t>fmt</w:t>
      </w:r>
      <w:proofErr w:type="spellEnd"/>
      <w:r w:rsidRPr="00D15DA3">
        <w:t xml:space="preserve">="d", </w:t>
      </w:r>
      <w:proofErr w:type="spellStart"/>
      <w:r w:rsidRPr="00D15DA3">
        <w:t>cmap</w:t>
      </w:r>
      <w:proofErr w:type="spellEnd"/>
      <w:r w:rsidRPr="00D15DA3">
        <w:t>='Blues')</w:t>
      </w:r>
    </w:p>
    <w:p w14:paraId="7014C9A7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plt.title</w:t>
      </w:r>
      <w:proofErr w:type="spellEnd"/>
      <w:proofErr w:type="gramEnd"/>
      <w:r w:rsidRPr="00D15DA3">
        <w:t>("Confusion Matrix")</w:t>
      </w:r>
    </w:p>
    <w:p w14:paraId="68890A4B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plt.xlabel</w:t>
      </w:r>
      <w:proofErr w:type="spellEnd"/>
      <w:proofErr w:type="gramEnd"/>
      <w:r w:rsidRPr="00D15DA3">
        <w:t>("Predicted Label")</w:t>
      </w:r>
    </w:p>
    <w:p w14:paraId="6C5CDE8C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plt.ylabel</w:t>
      </w:r>
      <w:proofErr w:type="spellEnd"/>
      <w:proofErr w:type="gramEnd"/>
      <w:r w:rsidRPr="00D15DA3">
        <w:t>("True Label")</w:t>
      </w:r>
    </w:p>
    <w:p w14:paraId="41D29200" w14:textId="77777777" w:rsidR="00D15DA3" w:rsidRPr="00D15DA3" w:rsidRDefault="00D15DA3" w:rsidP="00D15DA3">
      <w:pPr>
        <w:jc w:val="both"/>
      </w:pPr>
      <w:r w:rsidRPr="00D15DA3">
        <w:t xml:space="preserve">    </w:t>
      </w:r>
      <w:proofErr w:type="spellStart"/>
      <w:proofErr w:type="gramStart"/>
      <w:r w:rsidRPr="00D15DA3">
        <w:t>plt.show</w:t>
      </w:r>
      <w:proofErr w:type="spellEnd"/>
      <w:proofErr w:type="gramEnd"/>
      <w:r w:rsidRPr="00D15DA3">
        <w:t>()</w:t>
      </w:r>
    </w:p>
    <w:p w14:paraId="4637EEA1" w14:textId="77777777" w:rsidR="00D15DA3" w:rsidRPr="00D15DA3" w:rsidRDefault="00D15DA3" w:rsidP="00D15DA3">
      <w:pPr>
        <w:jc w:val="both"/>
      </w:pPr>
      <w:r w:rsidRPr="00D15DA3">
        <w:t xml:space="preserve">    </w:t>
      </w:r>
    </w:p>
    <w:p w14:paraId="6ACA6E27" w14:textId="77777777" w:rsidR="00D15DA3" w:rsidRPr="00D15DA3" w:rsidRDefault="00D15DA3" w:rsidP="00D15DA3">
      <w:pPr>
        <w:jc w:val="both"/>
      </w:pPr>
      <w:r w:rsidRPr="00D15DA3">
        <w:t xml:space="preserve">    return accuracy, precision, recall, f1</w:t>
      </w:r>
    </w:p>
    <w:p w14:paraId="72F0BBEF" w14:textId="77777777" w:rsidR="00D15DA3" w:rsidRPr="00D15DA3" w:rsidRDefault="00D15DA3" w:rsidP="00D15DA3">
      <w:pPr>
        <w:jc w:val="both"/>
      </w:pPr>
    </w:p>
    <w:p w14:paraId="1866C413" w14:textId="77777777" w:rsidR="00D15DA3" w:rsidRPr="00D15DA3" w:rsidRDefault="00D15DA3" w:rsidP="00D15DA3">
      <w:pPr>
        <w:jc w:val="both"/>
      </w:pPr>
      <w:r w:rsidRPr="00D15DA3">
        <w:t xml:space="preserve"># </w:t>
      </w:r>
      <w:r w:rsidRPr="00D15DA3">
        <w:rPr>
          <w:lang w:val="ru-RU"/>
        </w:rPr>
        <w:t>Пример</w:t>
      </w:r>
      <w:r w:rsidRPr="00D15DA3">
        <w:t xml:space="preserve"> </w:t>
      </w:r>
      <w:r w:rsidRPr="00D15DA3">
        <w:rPr>
          <w:lang w:val="ru-RU"/>
        </w:rPr>
        <w:t>использования</w:t>
      </w:r>
      <w:r w:rsidRPr="00D15DA3">
        <w:t xml:space="preserve"> </w:t>
      </w:r>
      <w:r w:rsidRPr="00D15DA3">
        <w:rPr>
          <w:lang w:val="ru-RU"/>
        </w:rPr>
        <w:t>функции</w:t>
      </w:r>
      <w:r w:rsidRPr="00D15DA3">
        <w:t xml:space="preserve"> </w:t>
      </w:r>
      <w:r w:rsidRPr="00D15DA3">
        <w:rPr>
          <w:lang w:val="ru-RU"/>
        </w:rPr>
        <w:t>для</w:t>
      </w:r>
      <w:r w:rsidRPr="00D15DA3">
        <w:t xml:space="preserve"> </w:t>
      </w:r>
      <w:r w:rsidRPr="00D15DA3">
        <w:rPr>
          <w:lang w:val="ru-RU"/>
        </w:rPr>
        <w:t>модели</w:t>
      </w:r>
      <w:r w:rsidRPr="00D15DA3">
        <w:t xml:space="preserve"> Random Forest</w:t>
      </w:r>
    </w:p>
    <w:p w14:paraId="397CD74F" w14:textId="77777777" w:rsidR="00D15DA3" w:rsidRPr="00D15DA3" w:rsidRDefault="00D15DA3" w:rsidP="00D15DA3">
      <w:pPr>
        <w:jc w:val="both"/>
      </w:pPr>
      <w:proofErr w:type="spellStart"/>
      <w:r w:rsidRPr="00D15DA3">
        <w:t>rf_accuracy</w:t>
      </w:r>
      <w:proofErr w:type="spellEnd"/>
      <w:r w:rsidRPr="00D15DA3">
        <w:t xml:space="preserve">, </w:t>
      </w:r>
      <w:proofErr w:type="spellStart"/>
      <w:r w:rsidRPr="00D15DA3">
        <w:t>rf_precision</w:t>
      </w:r>
      <w:proofErr w:type="spellEnd"/>
      <w:r w:rsidRPr="00D15DA3">
        <w:t xml:space="preserve">, </w:t>
      </w:r>
      <w:proofErr w:type="spellStart"/>
      <w:r w:rsidRPr="00D15DA3">
        <w:t>rf_recall</w:t>
      </w:r>
      <w:proofErr w:type="spellEnd"/>
      <w:r w:rsidRPr="00D15DA3">
        <w:t xml:space="preserve">, rf_f1 = </w:t>
      </w:r>
      <w:proofErr w:type="spellStart"/>
      <w:r w:rsidRPr="00D15DA3">
        <w:t>evaluate_</w:t>
      </w:r>
      <w:proofErr w:type="gramStart"/>
      <w:r w:rsidRPr="00D15DA3">
        <w:t>model</w:t>
      </w:r>
      <w:proofErr w:type="spellEnd"/>
      <w:r w:rsidRPr="00D15DA3">
        <w:t>(</w:t>
      </w:r>
      <w:proofErr w:type="spellStart"/>
      <w:proofErr w:type="gramEnd"/>
      <w:r w:rsidRPr="00D15DA3">
        <w:t>rf_model</w:t>
      </w:r>
      <w:proofErr w:type="spellEnd"/>
      <w:r w:rsidRPr="00D15DA3">
        <w:t xml:space="preserve">, </w:t>
      </w:r>
      <w:proofErr w:type="spellStart"/>
      <w:r w:rsidRPr="00D15DA3">
        <w:t>val_images</w:t>
      </w:r>
      <w:proofErr w:type="spellEnd"/>
      <w:r w:rsidRPr="00D15DA3">
        <w:t xml:space="preserve">, </w:t>
      </w:r>
      <w:proofErr w:type="spellStart"/>
      <w:r w:rsidRPr="00D15DA3">
        <w:t>val_labels_flat</w:t>
      </w:r>
      <w:proofErr w:type="spellEnd"/>
      <w:r w:rsidRPr="00D15DA3">
        <w:t>)</w:t>
      </w:r>
    </w:p>
    <w:p w14:paraId="055CB357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```</w:t>
      </w:r>
    </w:p>
    <w:p w14:paraId="5058C894" w14:textId="77777777" w:rsidR="00D15DA3" w:rsidRPr="00D15DA3" w:rsidRDefault="00D15DA3" w:rsidP="00D15DA3">
      <w:pPr>
        <w:jc w:val="both"/>
        <w:rPr>
          <w:lang w:val="ru-RU"/>
        </w:rPr>
      </w:pPr>
    </w:p>
    <w:p w14:paraId="7913A38A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Эти примеры помогут обеспечить подробное описание и наглядную иллюстрацию процесса расчёта эффективности моделей в вашей курсовой работе.</w:t>
      </w:r>
    </w:p>
    <w:p w14:paraId="0175D3CE" w14:textId="77777777" w:rsidR="00D15DA3" w:rsidRPr="00D15DA3" w:rsidRDefault="00D15DA3" w:rsidP="00D15DA3">
      <w:pPr>
        <w:jc w:val="both"/>
        <w:rPr>
          <w:lang w:val="ru-RU"/>
        </w:rPr>
      </w:pPr>
    </w:p>
    <w:p w14:paraId="133C8AD9" w14:textId="028630DC" w:rsid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lastRenderedPageBreak/>
        <w:t>Теперь мы можем создать соответствующую часть документа в формате Word, аналогично тому, как мы делали для предыдущих разделов.</w:t>
      </w:r>
    </w:p>
    <w:p w14:paraId="710D0C39" w14:textId="1C9AD3EB" w:rsidR="00D15DA3" w:rsidRDefault="00D15DA3" w:rsidP="00D15DA3">
      <w:pPr>
        <w:jc w:val="both"/>
        <w:rPr>
          <w:lang w:val="ru-RU"/>
        </w:rPr>
      </w:pPr>
    </w:p>
    <w:p w14:paraId="538CCAA2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Глава 3: Тестирование</w:t>
      </w:r>
    </w:p>
    <w:p w14:paraId="5B468204" w14:textId="77777777" w:rsidR="00D15DA3" w:rsidRPr="00D15DA3" w:rsidRDefault="00D15DA3" w:rsidP="00D15DA3">
      <w:pPr>
        <w:jc w:val="both"/>
        <w:rPr>
          <w:lang w:val="ru-RU"/>
        </w:rPr>
      </w:pPr>
    </w:p>
    <w:p w14:paraId="3AF6B323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#### 3.2. Оптимизация моделей</w:t>
      </w:r>
    </w:p>
    <w:p w14:paraId="25431DD5" w14:textId="77777777" w:rsidR="00D15DA3" w:rsidRPr="00D15DA3" w:rsidRDefault="00D15DA3" w:rsidP="00D15DA3">
      <w:pPr>
        <w:jc w:val="both"/>
        <w:rPr>
          <w:lang w:val="ru-RU"/>
        </w:rPr>
      </w:pPr>
    </w:p>
    <w:p w14:paraId="1ADC3F3C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Оптимизация моделей представляет собой процесс улучшения их производительности путём настройки </w:t>
      </w:r>
      <w:proofErr w:type="spellStart"/>
      <w:r w:rsidRPr="00D15DA3">
        <w:rPr>
          <w:lang w:val="ru-RU"/>
        </w:rPr>
        <w:t>гиперпараметров</w:t>
      </w:r>
      <w:proofErr w:type="spellEnd"/>
      <w:r w:rsidRPr="00D15DA3">
        <w:rPr>
          <w:lang w:val="ru-RU"/>
        </w:rPr>
        <w:t>, регуляризации, отбора признаков и других методов. В данном разделе рассматриваются методы оптимизации, применяемые к моделям машинного обучения для задачи детектирования объектов на изображениях.</w:t>
      </w:r>
    </w:p>
    <w:p w14:paraId="0E72A5E2" w14:textId="77777777" w:rsidR="00D15DA3" w:rsidRPr="00D15DA3" w:rsidRDefault="00D15DA3" w:rsidP="00D15DA3">
      <w:pPr>
        <w:jc w:val="both"/>
        <w:rPr>
          <w:lang w:val="ru-RU"/>
        </w:rPr>
      </w:pPr>
    </w:p>
    <w:p w14:paraId="5F5294B5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##### Пример кода для оптимизации моделей:</w:t>
      </w:r>
    </w:p>
    <w:p w14:paraId="7E1FDA23" w14:textId="77777777" w:rsidR="00D15DA3" w:rsidRPr="00D15DA3" w:rsidRDefault="00D15DA3" w:rsidP="00D15DA3">
      <w:pPr>
        <w:jc w:val="both"/>
        <w:rPr>
          <w:lang w:val="ru-RU"/>
        </w:rPr>
      </w:pPr>
    </w:p>
    <w:p w14:paraId="2700709F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1. **Поиск оптимальных </w:t>
      </w:r>
      <w:proofErr w:type="spellStart"/>
      <w:r w:rsidRPr="00D15DA3">
        <w:rPr>
          <w:lang w:val="ru-RU"/>
        </w:rPr>
        <w:t>гиперпараметров</w:t>
      </w:r>
      <w:proofErr w:type="spellEnd"/>
      <w:r w:rsidRPr="00D15DA3">
        <w:rPr>
          <w:lang w:val="ru-RU"/>
        </w:rPr>
        <w:t xml:space="preserve"> с помощью Grid Search**</w:t>
      </w:r>
    </w:p>
    <w:p w14:paraId="56ED39A2" w14:textId="77777777" w:rsidR="00D15DA3" w:rsidRPr="00D15DA3" w:rsidRDefault="00D15DA3" w:rsidP="00D15DA3">
      <w:pPr>
        <w:jc w:val="both"/>
        <w:rPr>
          <w:lang w:val="ru-RU"/>
        </w:rPr>
      </w:pPr>
    </w:p>
    <w:p w14:paraId="65C8ECB1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Grid Search является методом исчерпывающего поиска, который проверяет все комбинации </w:t>
      </w:r>
      <w:proofErr w:type="spellStart"/>
      <w:r w:rsidRPr="00D15DA3">
        <w:rPr>
          <w:lang w:val="ru-RU"/>
        </w:rPr>
        <w:t>гиперпараметров</w:t>
      </w:r>
      <w:proofErr w:type="spellEnd"/>
      <w:r w:rsidRPr="00D15DA3">
        <w:rPr>
          <w:lang w:val="ru-RU"/>
        </w:rPr>
        <w:t xml:space="preserve"> для выбора наилучших настроек модели.</w:t>
      </w:r>
    </w:p>
    <w:p w14:paraId="682D3144" w14:textId="77777777" w:rsidR="00D15DA3" w:rsidRPr="00D15DA3" w:rsidRDefault="00D15DA3" w:rsidP="00D15DA3">
      <w:pPr>
        <w:jc w:val="both"/>
        <w:rPr>
          <w:lang w:val="ru-RU"/>
        </w:rPr>
      </w:pPr>
    </w:p>
    <w:p w14:paraId="28C7FE48" w14:textId="77777777" w:rsidR="00D15DA3" w:rsidRPr="00D15DA3" w:rsidRDefault="00D15DA3" w:rsidP="00D15DA3">
      <w:pPr>
        <w:jc w:val="both"/>
      </w:pPr>
      <w:r w:rsidRPr="00D15DA3">
        <w:t>```python</w:t>
      </w:r>
    </w:p>
    <w:p w14:paraId="1B72DE4F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sklearn.model</w:t>
      </w:r>
      <w:proofErr w:type="gramEnd"/>
      <w:r w:rsidRPr="00D15DA3">
        <w:t>_selection</w:t>
      </w:r>
      <w:proofErr w:type="spellEnd"/>
      <w:r w:rsidRPr="00D15DA3">
        <w:t xml:space="preserve"> import </w:t>
      </w:r>
      <w:proofErr w:type="spellStart"/>
      <w:r w:rsidRPr="00D15DA3">
        <w:t>GridSearchCV</w:t>
      </w:r>
      <w:proofErr w:type="spellEnd"/>
    </w:p>
    <w:p w14:paraId="20C7417C" w14:textId="77777777" w:rsidR="00D15DA3" w:rsidRPr="00D15DA3" w:rsidRDefault="00D15DA3" w:rsidP="00D15DA3">
      <w:pPr>
        <w:jc w:val="both"/>
      </w:pPr>
      <w:r w:rsidRPr="00D15DA3">
        <w:t>import time</w:t>
      </w:r>
    </w:p>
    <w:p w14:paraId="17280226" w14:textId="77777777" w:rsidR="00D15DA3" w:rsidRPr="00D15DA3" w:rsidRDefault="00D15DA3" w:rsidP="00D15DA3">
      <w:pPr>
        <w:jc w:val="both"/>
      </w:pPr>
    </w:p>
    <w:p w14:paraId="74E725F2" w14:textId="77777777" w:rsidR="00D15DA3" w:rsidRPr="00D15DA3" w:rsidRDefault="00D15DA3" w:rsidP="00D15DA3">
      <w:pPr>
        <w:jc w:val="both"/>
      </w:pPr>
      <w:r w:rsidRPr="00D15DA3">
        <w:t xml:space="preserve"># </w:t>
      </w:r>
      <w:r w:rsidRPr="00D15DA3">
        <w:rPr>
          <w:lang w:val="ru-RU"/>
        </w:rPr>
        <w:t>Пример</w:t>
      </w:r>
      <w:r w:rsidRPr="00D15DA3">
        <w:t xml:space="preserve"> Grid Search </w:t>
      </w:r>
      <w:r w:rsidRPr="00D15DA3">
        <w:rPr>
          <w:lang w:val="ru-RU"/>
        </w:rPr>
        <w:t>для</w:t>
      </w:r>
      <w:r w:rsidRPr="00D15DA3">
        <w:t xml:space="preserve"> Random Forest</w:t>
      </w:r>
    </w:p>
    <w:p w14:paraId="62A7B351" w14:textId="77777777" w:rsidR="00D15DA3" w:rsidRPr="00D15DA3" w:rsidRDefault="00D15DA3" w:rsidP="00D15DA3">
      <w:pPr>
        <w:jc w:val="both"/>
      </w:pPr>
      <w:proofErr w:type="spellStart"/>
      <w:r w:rsidRPr="00D15DA3">
        <w:t>param_grid_rf</w:t>
      </w:r>
      <w:proofErr w:type="spellEnd"/>
      <w:r w:rsidRPr="00D15DA3">
        <w:t xml:space="preserve"> = {</w:t>
      </w:r>
    </w:p>
    <w:p w14:paraId="569714BF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r w:rsidRPr="00D15DA3">
        <w:t>n_estimators</w:t>
      </w:r>
      <w:proofErr w:type="spellEnd"/>
      <w:r w:rsidRPr="00D15DA3">
        <w:t>': [50, 100, 200],</w:t>
      </w:r>
    </w:p>
    <w:p w14:paraId="7D03D9EB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proofErr w:type="gramStart"/>
      <w:r w:rsidRPr="00D15DA3">
        <w:t>max</w:t>
      </w:r>
      <w:proofErr w:type="gramEnd"/>
      <w:r w:rsidRPr="00D15DA3">
        <w:t>_depth</w:t>
      </w:r>
      <w:proofErr w:type="spellEnd"/>
      <w:r w:rsidRPr="00D15DA3">
        <w:t>': [None, 10, 20, 30],</w:t>
      </w:r>
    </w:p>
    <w:p w14:paraId="17CC1A37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proofErr w:type="gramStart"/>
      <w:r w:rsidRPr="00D15DA3">
        <w:t>min</w:t>
      </w:r>
      <w:proofErr w:type="gramEnd"/>
      <w:r w:rsidRPr="00D15DA3">
        <w:t>_samples_split</w:t>
      </w:r>
      <w:proofErr w:type="spellEnd"/>
      <w:r w:rsidRPr="00D15DA3">
        <w:t>': [2, 5, 10],</w:t>
      </w:r>
    </w:p>
    <w:p w14:paraId="0C165D9E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proofErr w:type="gramStart"/>
      <w:r w:rsidRPr="00D15DA3">
        <w:t>min</w:t>
      </w:r>
      <w:proofErr w:type="gramEnd"/>
      <w:r w:rsidRPr="00D15DA3">
        <w:t>_samples_leaf</w:t>
      </w:r>
      <w:proofErr w:type="spellEnd"/>
      <w:r w:rsidRPr="00D15DA3">
        <w:t>': [1, 2, 4]</w:t>
      </w:r>
    </w:p>
    <w:p w14:paraId="51121B43" w14:textId="77777777" w:rsidR="00D15DA3" w:rsidRPr="00D15DA3" w:rsidRDefault="00D15DA3" w:rsidP="00D15DA3">
      <w:pPr>
        <w:jc w:val="both"/>
      </w:pPr>
      <w:r w:rsidRPr="00D15DA3">
        <w:t>}</w:t>
      </w:r>
    </w:p>
    <w:p w14:paraId="3EACC144" w14:textId="77777777" w:rsidR="00D15DA3" w:rsidRPr="00D15DA3" w:rsidRDefault="00D15DA3" w:rsidP="00D15DA3">
      <w:pPr>
        <w:jc w:val="both"/>
      </w:pPr>
    </w:p>
    <w:p w14:paraId="047F2513" w14:textId="77777777" w:rsidR="00D15DA3" w:rsidRPr="00D15DA3" w:rsidRDefault="00D15DA3" w:rsidP="00D15DA3">
      <w:pPr>
        <w:jc w:val="both"/>
      </w:pPr>
      <w:proofErr w:type="spellStart"/>
      <w:r w:rsidRPr="00D15DA3">
        <w:t>rf_grid_search</w:t>
      </w:r>
      <w:proofErr w:type="spellEnd"/>
      <w:r w:rsidRPr="00D15DA3">
        <w:t xml:space="preserve"> = </w:t>
      </w:r>
      <w:proofErr w:type="spellStart"/>
      <w:proofErr w:type="gramStart"/>
      <w:r w:rsidRPr="00D15DA3">
        <w:t>GridSearchCV</w:t>
      </w:r>
      <w:proofErr w:type="spellEnd"/>
      <w:r w:rsidRPr="00D15DA3">
        <w:t>(</w:t>
      </w:r>
      <w:proofErr w:type="spellStart"/>
      <w:proofErr w:type="gramEnd"/>
      <w:r w:rsidRPr="00D15DA3">
        <w:t>RandomForestClassifier</w:t>
      </w:r>
      <w:proofErr w:type="spellEnd"/>
      <w:r w:rsidRPr="00D15DA3">
        <w:t>(</w:t>
      </w:r>
      <w:proofErr w:type="spellStart"/>
      <w:r w:rsidRPr="00D15DA3">
        <w:t>random_state</w:t>
      </w:r>
      <w:proofErr w:type="spellEnd"/>
      <w:r w:rsidRPr="00D15DA3">
        <w:t xml:space="preserve">=42), </w:t>
      </w:r>
      <w:proofErr w:type="spellStart"/>
      <w:r w:rsidRPr="00D15DA3">
        <w:t>param_grid_rf</w:t>
      </w:r>
      <w:proofErr w:type="spellEnd"/>
      <w:r w:rsidRPr="00D15DA3">
        <w:t xml:space="preserve">, cv=3, </w:t>
      </w:r>
      <w:proofErr w:type="spellStart"/>
      <w:r w:rsidRPr="00D15DA3">
        <w:t>n_jobs</w:t>
      </w:r>
      <w:proofErr w:type="spellEnd"/>
      <w:r w:rsidRPr="00D15DA3">
        <w:t>=-1, verbose=2)</w:t>
      </w:r>
    </w:p>
    <w:p w14:paraId="1CBDF570" w14:textId="77777777" w:rsidR="00D15DA3" w:rsidRPr="00D15DA3" w:rsidRDefault="00D15DA3" w:rsidP="00D15DA3">
      <w:pPr>
        <w:jc w:val="both"/>
      </w:pPr>
      <w:proofErr w:type="spellStart"/>
      <w:r w:rsidRPr="00D15DA3">
        <w:t>start_time</w:t>
      </w:r>
      <w:proofErr w:type="spellEnd"/>
      <w:r w:rsidRPr="00D15DA3">
        <w:t xml:space="preserve"> = </w:t>
      </w:r>
      <w:proofErr w:type="spellStart"/>
      <w:proofErr w:type="gramStart"/>
      <w:r w:rsidRPr="00D15DA3">
        <w:t>time.time</w:t>
      </w:r>
      <w:proofErr w:type="spellEnd"/>
      <w:proofErr w:type="gramEnd"/>
      <w:r w:rsidRPr="00D15DA3">
        <w:t>()</w:t>
      </w:r>
    </w:p>
    <w:p w14:paraId="3E7D919E" w14:textId="77777777" w:rsidR="00D15DA3" w:rsidRPr="00D15DA3" w:rsidRDefault="00D15DA3" w:rsidP="00D15DA3">
      <w:pPr>
        <w:jc w:val="both"/>
      </w:pPr>
      <w:proofErr w:type="spellStart"/>
      <w:proofErr w:type="gramStart"/>
      <w:r w:rsidRPr="00D15DA3">
        <w:t>rf_grid_search.fit</w:t>
      </w:r>
      <w:proofErr w:type="spellEnd"/>
      <w:r w:rsidRPr="00D15DA3">
        <w:t>(</w:t>
      </w:r>
      <w:proofErr w:type="spellStart"/>
      <w:proofErr w:type="gramEnd"/>
      <w:r w:rsidRPr="00D15DA3">
        <w:t>train_images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7248429F" w14:textId="77777777" w:rsidR="00D15DA3" w:rsidRPr="00D15DA3" w:rsidRDefault="00D15DA3" w:rsidP="00D15DA3">
      <w:pPr>
        <w:jc w:val="both"/>
      </w:pPr>
      <w:proofErr w:type="spellStart"/>
      <w:r w:rsidRPr="00D15DA3">
        <w:t>end_time</w:t>
      </w:r>
      <w:proofErr w:type="spellEnd"/>
      <w:r w:rsidRPr="00D15DA3">
        <w:t xml:space="preserve"> = </w:t>
      </w:r>
      <w:proofErr w:type="spellStart"/>
      <w:proofErr w:type="gramStart"/>
      <w:r w:rsidRPr="00D15DA3">
        <w:t>time.time</w:t>
      </w:r>
      <w:proofErr w:type="spellEnd"/>
      <w:proofErr w:type="gramEnd"/>
      <w:r w:rsidRPr="00D15DA3">
        <w:t>()</w:t>
      </w:r>
    </w:p>
    <w:p w14:paraId="5930C100" w14:textId="77777777" w:rsidR="00D15DA3" w:rsidRPr="00D15DA3" w:rsidRDefault="00D15DA3" w:rsidP="00D15DA3">
      <w:pPr>
        <w:jc w:val="both"/>
      </w:pPr>
      <w:proofErr w:type="spellStart"/>
      <w:r w:rsidRPr="00D15DA3">
        <w:t>grid_search_time</w:t>
      </w:r>
      <w:proofErr w:type="spellEnd"/>
      <w:r w:rsidRPr="00D15DA3">
        <w:t xml:space="preserve"> = </w:t>
      </w:r>
      <w:proofErr w:type="spellStart"/>
      <w:r w:rsidRPr="00D15DA3">
        <w:t>end_time</w:t>
      </w:r>
      <w:proofErr w:type="spellEnd"/>
      <w:r w:rsidRPr="00D15DA3">
        <w:t xml:space="preserve"> - </w:t>
      </w:r>
      <w:proofErr w:type="spellStart"/>
      <w:r w:rsidRPr="00D15DA3">
        <w:t>start_time</w:t>
      </w:r>
      <w:proofErr w:type="spellEnd"/>
    </w:p>
    <w:p w14:paraId="3E6904ED" w14:textId="77777777" w:rsidR="00D15DA3" w:rsidRPr="00D15DA3" w:rsidRDefault="00D15DA3" w:rsidP="00D15DA3">
      <w:pPr>
        <w:jc w:val="both"/>
      </w:pPr>
    </w:p>
    <w:p w14:paraId="5DEECF76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f"Best</w:t>
      </w:r>
      <w:proofErr w:type="spellEnd"/>
      <w:r w:rsidRPr="00D15DA3">
        <w:t xml:space="preserve"> parameters for Random Forest: {</w:t>
      </w:r>
      <w:proofErr w:type="spellStart"/>
      <w:r w:rsidRPr="00D15DA3">
        <w:t>rf_grid_search.best_params</w:t>
      </w:r>
      <w:proofErr w:type="spellEnd"/>
      <w:r w:rsidRPr="00D15DA3">
        <w:t>_}")</w:t>
      </w:r>
    </w:p>
    <w:p w14:paraId="2D99DA21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f"Best</w:t>
      </w:r>
      <w:proofErr w:type="spellEnd"/>
      <w:r w:rsidRPr="00D15DA3">
        <w:t xml:space="preserve"> cross-validation accuracy for Random Forest: {rf_grid_search.best_score_:.2f}")</w:t>
      </w:r>
    </w:p>
    <w:p w14:paraId="0251EBEC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f"Grid</w:t>
      </w:r>
      <w:proofErr w:type="spellEnd"/>
      <w:r w:rsidRPr="00D15DA3">
        <w:t xml:space="preserve"> Search Time: {grid_search_time:.2f} seconds")</w:t>
      </w:r>
    </w:p>
    <w:p w14:paraId="1BD47E99" w14:textId="77777777" w:rsidR="00D15DA3" w:rsidRPr="00D15DA3" w:rsidRDefault="00D15DA3" w:rsidP="00D15DA3">
      <w:pPr>
        <w:jc w:val="both"/>
      </w:pPr>
    </w:p>
    <w:p w14:paraId="42098076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Обучение и оценка модели с лучшими параметрами</w:t>
      </w:r>
    </w:p>
    <w:p w14:paraId="01920749" w14:textId="77777777" w:rsidR="00D15DA3" w:rsidRPr="00D15DA3" w:rsidRDefault="00D15DA3" w:rsidP="00D15DA3">
      <w:pPr>
        <w:jc w:val="both"/>
      </w:pPr>
      <w:proofErr w:type="spellStart"/>
      <w:r w:rsidRPr="00D15DA3">
        <w:t>best_rf_model</w:t>
      </w:r>
      <w:proofErr w:type="spellEnd"/>
      <w:r w:rsidRPr="00D15DA3">
        <w:t xml:space="preserve"> = </w:t>
      </w:r>
      <w:proofErr w:type="spellStart"/>
      <w:r w:rsidRPr="00D15DA3">
        <w:t>rf_grid_</w:t>
      </w:r>
      <w:proofErr w:type="gramStart"/>
      <w:r w:rsidRPr="00D15DA3">
        <w:t>search.best</w:t>
      </w:r>
      <w:proofErr w:type="gramEnd"/>
      <w:r w:rsidRPr="00D15DA3">
        <w:t>_estimator</w:t>
      </w:r>
      <w:proofErr w:type="spellEnd"/>
      <w:r w:rsidRPr="00D15DA3">
        <w:t>_</w:t>
      </w:r>
    </w:p>
    <w:p w14:paraId="5A2E3BE2" w14:textId="77777777" w:rsidR="00D15DA3" w:rsidRPr="00D15DA3" w:rsidRDefault="00D15DA3" w:rsidP="00D15DA3">
      <w:pPr>
        <w:jc w:val="both"/>
      </w:pPr>
      <w:proofErr w:type="spellStart"/>
      <w:proofErr w:type="gramStart"/>
      <w:r w:rsidRPr="00D15DA3">
        <w:lastRenderedPageBreak/>
        <w:t>best_rf_model.fit</w:t>
      </w:r>
      <w:proofErr w:type="spellEnd"/>
      <w:r w:rsidRPr="00D15DA3">
        <w:t>(</w:t>
      </w:r>
      <w:proofErr w:type="spellStart"/>
      <w:proofErr w:type="gramEnd"/>
      <w:r w:rsidRPr="00D15DA3">
        <w:t>train_images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3ABC2811" w14:textId="77777777" w:rsidR="00D15DA3" w:rsidRPr="00D15DA3" w:rsidRDefault="00D15DA3" w:rsidP="00D15DA3">
      <w:pPr>
        <w:jc w:val="both"/>
      </w:pPr>
    </w:p>
    <w:p w14:paraId="5F59E6BF" w14:textId="77777777" w:rsidR="00D15DA3" w:rsidRPr="00D15DA3" w:rsidRDefault="00D15DA3" w:rsidP="00D15DA3">
      <w:pPr>
        <w:jc w:val="both"/>
      </w:pPr>
      <w:r w:rsidRPr="00D15DA3">
        <w:t xml:space="preserve"># </w:t>
      </w:r>
      <w:r w:rsidRPr="00D15DA3">
        <w:rPr>
          <w:lang w:val="ru-RU"/>
        </w:rPr>
        <w:t>Оценка</w:t>
      </w:r>
      <w:r w:rsidRPr="00D15DA3">
        <w:t xml:space="preserve"> </w:t>
      </w:r>
      <w:r w:rsidRPr="00D15DA3">
        <w:rPr>
          <w:lang w:val="ru-RU"/>
        </w:rPr>
        <w:t>модели</w:t>
      </w:r>
      <w:r w:rsidRPr="00D15DA3">
        <w:t xml:space="preserve"> </w:t>
      </w:r>
      <w:r w:rsidRPr="00D15DA3">
        <w:rPr>
          <w:lang w:val="ru-RU"/>
        </w:rPr>
        <w:t>на</w:t>
      </w:r>
      <w:r w:rsidRPr="00D15DA3">
        <w:t xml:space="preserve"> </w:t>
      </w:r>
      <w:r w:rsidRPr="00D15DA3">
        <w:rPr>
          <w:lang w:val="ru-RU"/>
        </w:rPr>
        <w:t>тестовых</w:t>
      </w:r>
      <w:r w:rsidRPr="00D15DA3">
        <w:t xml:space="preserve"> </w:t>
      </w:r>
      <w:r w:rsidRPr="00D15DA3">
        <w:rPr>
          <w:lang w:val="ru-RU"/>
        </w:rPr>
        <w:t>данных</w:t>
      </w:r>
    </w:p>
    <w:p w14:paraId="16F60DAC" w14:textId="77777777" w:rsidR="00D15DA3" w:rsidRPr="00D15DA3" w:rsidRDefault="00D15DA3" w:rsidP="00D15DA3">
      <w:pPr>
        <w:jc w:val="both"/>
      </w:pPr>
      <w:proofErr w:type="spellStart"/>
      <w:r w:rsidRPr="00D15DA3">
        <w:t>val_predictions_best_rf</w:t>
      </w:r>
      <w:proofErr w:type="spellEnd"/>
      <w:r w:rsidRPr="00D15DA3">
        <w:t xml:space="preserve"> = </w:t>
      </w:r>
      <w:proofErr w:type="spellStart"/>
      <w:r w:rsidRPr="00D15DA3">
        <w:t>best_rf_</w:t>
      </w:r>
      <w:proofErr w:type="gramStart"/>
      <w:r w:rsidRPr="00D15DA3">
        <w:t>model.predict</w:t>
      </w:r>
      <w:proofErr w:type="spellEnd"/>
      <w:proofErr w:type="gramEnd"/>
      <w:r w:rsidRPr="00D15DA3">
        <w:t>(</w:t>
      </w:r>
      <w:proofErr w:type="spellStart"/>
      <w:r w:rsidRPr="00D15DA3">
        <w:t>val_images</w:t>
      </w:r>
      <w:proofErr w:type="spellEnd"/>
      <w:r w:rsidRPr="00D15DA3">
        <w:t>)</w:t>
      </w:r>
    </w:p>
    <w:p w14:paraId="7877429E" w14:textId="77777777" w:rsidR="00D15DA3" w:rsidRPr="00D15DA3" w:rsidRDefault="00D15DA3" w:rsidP="00D15DA3">
      <w:pPr>
        <w:jc w:val="both"/>
      </w:pPr>
      <w:proofErr w:type="spellStart"/>
      <w:r w:rsidRPr="00D15DA3">
        <w:t>best_rf_accuracy</w:t>
      </w:r>
      <w:proofErr w:type="spellEnd"/>
      <w:r w:rsidRPr="00D15DA3">
        <w:t xml:space="preserve"> = </w:t>
      </w:r>
      <w:proofErr w:type="spellStart"/>
      <w:r w:rsidRPr="00D15DA3">
        <w:t>accuracy_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val_predictions_best_rf</w:t>
      </w:r>
      <w:proofErr w:type="spellEnd"/>
      <w:r w:rsidRPr="00D15DA3">
        <w:t>)</w:t>
      </w:r>
    </w:p>
    <w:p w14:paraId="12439E03" w14:textId="77777777" w:rsidR="00D15DA3" w:rsidRPr="00D15DA3" w:rsidRDefault="00D15DA3" w:rsidP="00D15DA3">
      <w:pPr>
        <w:jc w:val="both"/>
      </w:pPr>
      <w:proofErr w:type="spellStart"/>
      <w:r w:rsidRPr="00D15DA3">
        <w:t>best_rf_precision</w:t>
      </w:r>
      <w:proofErr w:type="spellEnd"/>
      <w:r w:rsidRPr="00D15DA3">
        <w:t xml:space="preserve"> = </w:t>
      </w:r>
      <w:proofErr w:type="spellStart"/>
      <w:r w:rsidRPr="00D15DA3">
        <w:t>precision_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val_predictions_best_rf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4711A13F" w14:textId="77777777" w:rsidR="00D15DA3" w:rsidRPr="00D15DA3" w:rsidRDefault="00D15DA3" w:rsidP="00D15DA3">
      <w:pPr>
        <w:jc w:val="both"/>
      </w:pPr>
      <w:proofErr w:type="spellStart"/>
      <w:r w:rsidRPr="00D15DA3">
        <w:t>best_rf_recall</w:t>
      </w:r>
      <w:proofErr w:type="spellEnd"/>
      <w:r w:rsidRPr="00D15DA3">
        <w:t xml:space="preserve"> = </w:t>
      </w:r>
      <w:proofErr w:type="spellStart"/>
      <w:r w:rsidRPr="00D15DA3">
        <w:t>recall_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val_predictions_best_rf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0A63C4A8" w14:textId="77777777" w:rsidR="00D15DA3" w:rsidRPr="00D15DA3" w:rsidRDefault="00D15DA3" w:rsidP="00D15DA3">
      <w:pPr>
        <w:jc w:val="both"/>
      </w:pPr>
      <w:r w:rsidRPr="00D15DA3">
        <w:t>best_rf_f1 = f1_</w:t>
      </w:r>
      <w:proofErr w:type="gramStart"/>
      <w:r w:rsidRPr="00D15DA3">
        <w:t>score(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val_predictions_best_rf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307C218C" w14:textId="77777777" w:rsidR="00D15DA3" w:rsidRPr="00D15DA3" w:rsidRDefault="00D15DA3" w:rsidP="00D15DA3">
      <w:pPr>
        <w:jc w:val="both"/>
      </w:pPr>
    </w:p>
    <w:p w14:paraId="251FBA66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f'Optimized</w:t>
      </w:r>
      <w:proofErr w:type="spellEnd"/>
      <w:r w:rsidRPr="00D15DA3">
        <w:t xml:space="preserve"> Random Forest Accuracy: {best_rf_accuracy:.2f}')</w:t>
      </w:r>
    </w:p>
    <w:p w14:paraId="4D3E99EB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f'Optimized</w:t>
      </w:r>
      <w:proofErr w:type="spellEnd"/>
      <w:r w:rsidRPr="00D15DA3">
        <w:t xml:space="preserve"> Random Forest Precision: {best_rf_precision:.2f}')</w:t>
      </w:r>
    </w:p>
    <w:p w14:paraId="75A3B56B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f'Optimized</w:t>
      </w:r>
      <w:proofErr w:type="spellEnd"/>
      <w:r w:rsidRPr="00D15DA3">
        <w:t xml:space="preserve"> Random Forest Recall: {best_rf_recall:.2f}')</w:t>
      </w:r>
    </w:p>
    <w:p w14:paraId="2473BD0A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f'Optimized</w:t>
      </w:r>
      <w:proofErr w:type="spellEnd"/>
      <w:r w:rsidRPr="00D15DA3">
        <w:t xml:space="preserve"> Random Forest F1 Score: {best_rf_f1:.2f}')</w:t>
      </w:r>
    </w:p>
    <w:p w14:paraId="0727E328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```</w:t>
      </w:r>
    </w:p>
    <w:p w14:paraId="204223B0" w14:textId="77777777" w:rsidR="00D15DA3" w:rsidRPr="00D15DA3" w:rsidRDefault="00D15DA3" w:rsidP="00D15DA3">
      <w:pPr>
        <w:jc w:val="both"/>
        <w:rPr>
          <w:lang w:val="ru-RU"/>
        </w:rPr>
      </w:pPr>
    </w:p>
    <w:p w14:paraId="245FEC95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2. **Регуляризация**</w:t>
      </w:r>
    </w:p>
    <w:p w14:paraId="0F03DB36" w14:textId="77777777" w:rsidR="00D15DA3" w:rsidRPr="00D15DA3" w:rsidRDefault="00D15DA3" w:rsidP="00D15DA3">
      <w:pPr>
        <w:jc w:val="both"/>
        <w:rPr>
          <w:lang w:val="ru-RU"/>
        </w:rPr>
      </w:pPr>
    </w:p>
    <w:p w14:paraId="21FD5A3F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Регуляризация помогает уменьшить переобучение путём добавления штрафа за сложность модели. В данном примере используется регуляризация L2 для логистической регрессии.</w:t>
      </w:r>
    </w:p>
    <w:p w14:paraId="0F7BDC23" w14:textId="77777777" w:rsidR="00D15DA3" w:rsidRPr="00D15DA3" w:rsidRDefault="00D15DA3" w:rsidP="00D15DA3">
      <w:pPr>
        <w:jc w:val="both"/>
        <w:rPr>
          <w:lang w:val="ru-RU"/>
        </w:rPr>
      </w:pPr>
    </w:p>
    <w:p w14:paraId="1DB8D580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lastRenderedPageBreak/>
        <w:t>```</w:t>
      </w:r>
      <w:proofErr w:type="spellStart"/>
      <w:r w:rsidRPr="00D15DA3">
        <w:rPr>
          <w:lang w:val="ru-RU"/>
        </w:rPr>
        <w:t>python</w:t>
      </w:r>
      <w:proofErr w:type="spellEnd"/>
    </w:p>
    <w:p w14:paraId="56E35E79" w14:textId="77777777" w:rsidR="00D15DA3" w:rsidRPr="00D15DA3" w:rsidRDefault="00D15DA3" w:rsidP="00D15DA3">
      <w:pPr>
        <w:jc w:val="both"/>
        <w:rPr>
          <w:lang w:val="ru-RU"/>
        </w:rPr>
      </w:pPr>
      <w:proofErr w:type="spellStart"/>
      <w:r w:rsidRPr="00D15DA3">
        <w:rPr>
          <w:lang w:val="ru-RU"/>
        </w:rPr>
        <w:t>from</w:t>
      </w:r>
      <w:proofErr w:type="spellEnd"/>
      <w:r w:rsidRPr="00D15DA3">
        <w:rPr>
          <w:lang w:val="ru-RU"/>
        </w:rPr>
        <w:t xml:space="preserve"> </w:t>
      </w:r>
      <w:proofErr w:type="spellStart"/>
      <w:proofErr w:type="gramStart"/>
      <w:r w:rsidRPr="00D15DA3">
        <w:rPr>
          <w:lang w:val="ru-RU"/>
        </w:rPr>
        <w:t>sklearn.linear</w:t>
      </w:r>
      <w:proofErr w:type="gramEnd"/>
      <w:r w:rsidRPr="00D15DA3">
        <w:rPr>
          <w:lang w:val="ru-RU"/>
        </w:rPr>
        <w:t>_model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import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LogisticRegression</w:t>
      </w:r>
      <w:proofErr w:type="spellEnd"/>
    </w:p>
    <w:p w14:paraId="6BAC3307" w14:textId="77777777" w:rsidR="00D15DA3" w:rsidRPr="00D15DA3" w:rsidRDefault="00D15DA3" w:rsidP="00D15DA3">
      <w:pPr>
        <w:jc w:val="both"/>
        <w:rPr>
          <w:lang w:val="ru-RU"/>
        </w:rPr>
      </w:pPr>
    </w:p>
    <w:p w14:paraId="482E8309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Создание и обучение модели с регуляризацией L2</w:t>
      </w:r>
    </w:p>
    <w:p w14:paraId="3B65D4E6" w14:textId="77777777" w:rsidR="00D15DA3" w:rsidRPr="00D15DA3" w:rsidRDefault="00D15DA3" w:rsidP="00D15DA3">
      <w:pPr>
        <w:jc w:val="both"/>
      </w:pPr>
      <w:proofErr w:type="spellStart"/>
      <w:r w:rsidRPr="00D15DA3">
        <w:t>logreg_model</w:t>
      </w:r>
      <w:proofErr w:type="spellEnd"/>
      <w:r w:rsidRPr="00D15DA3">
        <w:t xml:space="preserve"> = </w:t>
      </w:r>
      <w:proofErr w:type="spellStart"/>
      <w:proofErr w:type="gramStart"/>
      <w:r w:rsidRPr="00D15DA3">
        <w:t>LogisticRegression</w:t>
      </w:r>
      <w:proofErr w:type="spellEnd"/>
      <w:r w:rsidRPr="00D15DA3">
        <w:t>(</w:t>
      </w:r>
      <w:proofErr w:type="spellStart"/>
      <w:proofErr w:type="gramEnd"/>
      <w:r w:rsidRPr="00D15DA3">
        <w:t>max_iter</w:t>
      </w:r>
      <w:proofErr w:type="spellEnd"/>
      <w:r w:rsidRPr="00D15DA3">
        <w:t xml:space="preserve">=1000, penalty='l2', C=1.0, </w:t>
      </w:r>
      <w:proofErr w:type="spellStart"/>
      <w:r w:rsidRPr="00D15DA3">
        <w:t>random_state</w:t>
      </w:r>
      <w:proofErr w:type="spellEnd"/>
      <w:r w:rsidRPr="00D15DA3">
        <w:t>=42)</w:t>
      </w:r>
    </w:p>
    <w:p w14:paraId="4CA55338" w14:textId="77777777" w:rsidR="00D15DA3" w:rsidRPr="00D15DA3" w:rsidRDefault="00D15DA3" w:rsidP="00D15DA3">
      <w:pPr>
        <w:jc w:val="both"/>
      </w:pPr>
      <w:proofErr w:type="spellStart"/>
      <w:proofErr w:type="gramStart"/>
      <w:r w:rsidRPr="00D15DA3">
        <w:t>logreg_model.fit</w:t>
      </w:r>
      <w:proofErr w:type="spellEnd"/>
      <w:r w:rsidRPr="00D15DA3">
        <w:t>(</w:t>
      </w:r>
      <w:proofErr w:type="spellStart"/>
      <w:proofErr w:type="gramEnd"/>
      <w:r w:rsidRPr="00D15DA3">
        <w:t>train_images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7D76791C" w14:textId="77777777" w:rsidR="00D15DA3" w:rsidRPr="00D15DA3" w:rsidRDefault="00D15DA3" w:rsidP="00D15DA3">
      <w:pPr>
        <w:jc w:val="both"/>
      </w:pPr>
    </w:p>
    <w:p w14:paraId="45112B58" w14:textId="77777777" w:rsidR="00D15DA3" w:rsidRPr="00D15DA3" w:rsidRDefault="00D15DA3" w:rsidP="00D15DA3">
      <w:pPr>
        <w:jc w:val="both"/>
      </w:pPr>
      <w:r w:rsidRPr="00D15DA3">
        <w:t xml:space="preserve"># </w:t>
      </w:r>
      <w:r w:rsidRPr="00D15DA3">
        <w:rPr>
          <w:lang w:val="ru-RU"/>
        </w:rPr>
        <w:t>Оценка</w:t>
      </w:r>
      <w:r w:rsidRPr="00D15DA3">
        <w:t xml:space="preserve"> </w:t>
      </w:r>
      <w:r w:rsidRPr="00D15DA3">
        <w:rPr>
          <w:lang w:val="ru-RU"/>
        </w:rPr>
        <w:t>модели</w:t>
      </w:r>
      <w:r w:rsidRPr="00D15DA3">
        <w:t xml:space="preserve"> </w:t>
      </w:r>
      <w:r w:rsidRPr="00D15DA3">
        <w:rPr>
          <w:lang w:val="ru-RU"/>
        </w:rPr>
        <w:t>на</w:t>
      </w:r>
      <w:r w:rsidRPr="00D15DA3">
        <w:t xml:space="preserve"> </w:t>
      </w:r>
      <w:r w:rsidRPr="00D15DA3">
        <w:rPr>
          <w:lang w:val="ru-RU"/>
        </w:rPr>
        <w:t>тестовых</w:t>
      </w:r>
      <w:r w:rsidRPr="00D15DA3">
        <w:t xml:space="preserve"> </w:t>
      </w:r>
      <w:r w:rsidRPr="00D15DA3">
        <w:rPr>
          <w:lang w:val="ru-RU"/>
        </w:rPr>
        <w:t>данных</w:t>
      </w:r>
    </w:p>
    <w:p w14:paraId="3EB8B8B1" w14:textId="77777777" w:rsidR="00D15DA3" w:rsidRPr="00D15DA3" w:rsidRDefault="00D15DA3" w:rsidP="00D15DA3">
      <w:pPr>
        <w:jc w:val="both"/>
      </w:pPr>
      <w:proofErr w:type="spellStart"/>
      <w:r w:rsidRPr="00D15DA3">
        <w:t>val_predictions_logreg</w:t>
      </w:r>
      <w:proofErr w:type="spellEnd"/>
      <w:r w:rsidRPr="00D15DA3">
        <w:t xml:space="preserve"> = </w:t>
      </w:r>
      <w:proofErr w:type="spellStart"/>
      <w:r w:rsidRPr="00D15DA3">
        <w:t>logreg_</w:t>
      </w:r>
      <w:proofErr w:type="gramStart"/>
      <w:r w:rsidRPr="00D15DA3">
        <w:t>model.predict</w:t>
      </w:r>
      <w:proofErr w:type="spellEnd"/>
      <w:proofErr w:type="gramEnd"/>
      <w:r w:rsidRPr="00D15DA3">
        <w:t>(</w:t>
      </w:r>
      <w:proofErr w:type="spellStart"/>
      <w:r w:rsidRPr="00D15DA3">
        <w:t>val_images</w:t>
      </w:r>
      <w:proofErr w:type="spellEnd"/>
      <w:r w:rsidRPr="00D15DA3">
        <w:t>)</w:t>
      </w:r>
    </w:p>
    <w:p w14:paraId="4F924374" w14:textId="77777777" w:rsidR="00D15DA3" w:rsidRPr="00D15DA3" w:rsidRDefault="00D15DA3" w:rsidP="00D15DA3">
      <w:pPr>
        <w:jc w:val="both"/>
      </w:pPr>
      <w:proofErr w:type="spellStart"/>
      <w:r w:rsidRPr="00D15DA3">
        <w:t>logreg_accuracy</w:t>
      </w:r>
      <w:proofErr w:type="spellEnd"/>
      <w:r w:rsidRPr="00D15DA3">
        <w:t xml:space="preserve"> = </w:t>
      </w:r>
      <w:proofErr w:type="spellStart"/>
      <w:r w:rsidRPr="00D15DA3">
        <w:t>accuracy_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val_predictions_logreg</w:t>
      </w:r>
      <w:proofErr w:type="spellEnd"/>
      <w:r w:rsidRPr="00D15DA3">
        <w:t>)</w:t>
      </w:r>
    </w:p>
    <w:p w14:paraId="39329B39" w14:textId="77777777" w:rsidR="00D15DA3" w:rsidRPr="00D15DA3" w:rsidRDefault="00D15DA3" w:rsidP="00D15DA3">
      <w:pPr>
        <w:jc w:val="both"/>
      </w:pPr>
      <w:proofErr w:type="spellStart"/>
      <w:r w:rsidRPr="00D15DA3">
        <w:t>logreg_precision</w:t>
      </w:r>
      <w:proofErr w:type="spellEnd"/>
      <w:r w:rsidRPr="00D15DA3">
        <w:t xml:space="preserve"> = </w:t>
      </w:r>
      <w:proofErr w:type="spellStart"/>
      <w:r w:rsidRPr="00D15DA3">
        <w:t>precision_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val_predictions_logreg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6579AAA1" w14:textId="77777777" w:rsidR="00D15DA3" w:rsidRPr="00D15DA3" w:rsidRDefault="00D15DA3" w:rsidP="00D15DA3">
      <w:pPr>
        <w:jc w:val="both"/>
      </w:pPr>
      <w:proofErr w:type="spellStart"/>
      <w:r w:rsidRPr="00D15DA3">
        <w:t>logreg_recall</w:t>
      </w:r>
      <w:proofErr w:type="spellEnd"/>
      <w:r w:rsidRPr="00D15DA3">
        <w:t xml:space="preserve"> = </w:t>
      </w:r>
      <w:proofErr w:type="spellStart"/>
      <w:r w:rsidRPr="00D15DA3">
        <w:t>recall_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val_predictions_logreg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0793C2ED" w14:textId="77777777" w:rsidR="00D15DA3" w:rsidRPr="00D15DA3" w:rsidRDefault="00D15DA3" w:rsidP="00D15DA3">
      <w:pPr>
        <w:jc w:val="both"/>
      </w:pPr>
      <w:r w:rsidRPr="00D15DA3">
        <w:t>logreg_f1 = f1_</w:t>
      </w:r>
      <w:proofErr w:type="gramStart"/>
      <w:r w:rsidRPr="00D15DA3">
        <w:t>score(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val_predictions_logreg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4AA9A8CE" w14:textId="77777777" w:rsidR="00D15DA3" w:rsidRPr="00D15DA3" w:rsidRDefault="00D15DA3" w:rsidP="00D15DA3">
      <w:pPr>
        <w:jc w:val="both"/>
      </w:pPr>
    </w:p>
    <w:p w14:paraId="69BDD534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f'Logistic</w:t>
      </w:r>
      <w:proofErr w:type="spellEnd"/>
      <w:r w:rsidRPr="00D15DA3">
        <w:t xml:space="preserve"> Regression Accuracy: {logreg_accuracy:.2f}')</w:t>
      </w:r>
    </w:p>
    <w:p w14:paraId="32A91B16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f'Logistic</w:t>
      </w:r>
      <w:proofErr w:type="spellEnd"/>
      <w:r w:rsidRPr="00D15DA3">
        <w:t xml:space="preserve"> Regression Precision: {logreg_precision:.2f}')</w:t>
      </w:r>
    </w:p>
    <w:p w14:paraId="1C80E3C0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f'Logistic</w:t>
      </w:r>
      <w:proofErr w:type="spellEnd"/>
      <w:r w:rsidRPr="00D15DA3">
        <w:t xml:space="preserve"> Regression Recall: {logreg_recall:.2f}')</w:t>
      </w:r>
    </w:p>
    <w:p w14:paraId="17ADFE8A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f'Logistic</w:t>
      </w:r>
      <w:proofErr w:type="spellEnd"/>
      <w:r w:rsidRPr="00D15DA3">
        <w:t xml:space="preserve"> Regression F1 Score: {logreg_f1:.2f}')</w:t>
      </w:r>
    </w:p>
    <w:p w14:paraId="090ABA0B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```</w:t>
      </w:r>
    </w:p>
    <w:p w14:paraId="7B8FFD87" w14:textId="77777777" w:rsidR="00D15DA3" w:rsidRPr="00D15DA3" w:rsidRDefault="00D15DA3" w:rsidP="00D15DA3">
      <w:pPr>
        <w:jc w:val="both"/>
        <w:rPr>
          <w:lang w:val="ru-RU"/>
        </w:rPr>
      </w:pPr>
    </w:p>
    <w:p w14:paraId="5DFE1376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lastRenderedPageBreak/>
        <w:t>3. **Отбор признаков**</w:t>
      </w:r>
    </w:p>
    <w:p w14:paraId="773D7399" w14:textId="77777777" w:rsidR="00D15DA3" w:rsidRPr="00D15DA3" w:rsidRDefault="00D15DA3" w:rsidP="00D15DA3">
      <w:pPr>
        <w:jc w:val="both"/>
        <w:rPr>
          <w:lang w:val="ru-RU"/>
        </w:rPr>
      </w:pPr>
    </w:p>
    <w:p w14:paraId="0B88BDB4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Отбор признаков позволяет улучшить производительность модели, удаляя нерелевантные или избыточные признаки.</w:t>
      </w:r>
    </w:p>
    <w:p w14:paraId="17E26574" w14:textId="77777777" w:rsidR="00D15DA3" w:rsidRPr="00D15DA3" w:rsidRDefault="00D15DA3" w:rsidP="00D15DA3">
      <w:pPr>
        <w:jc w:val="both"/>
        <w:rPr>
          <w:lang w:val="ru-RU"/>
        </w:rPr>
      </w:pPr>
    </w:p>
    <w:p w14:paraId="635ADC6B" w14:textId="77777777" w:rsidR="00D15DA3" w:rsidRPr="00D15DA3" w:rsidRDefault="00D15DA3" w:rsidP="00D15DA3">
      <w:pPr>
        <w:jc w:val="both"/>
      </w:pPr>
      <w:r w:rsidRPr="00D15DA3">
        <w:t>```python</w:t>
      </w:r>
    </w:p>
    <w:p w14:paraId="2FC6E770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sklearn.feature</w:t>
      </w:r>
      <w:proofErr w:type="gramEnd"/>
      <w:r w:rsidRPr="00D15DA3">
        <w:t>_selection</w:t>
      </w:r>
      <w:proofErr w:type="spellEnd"/>
      <w:r w:rsidRPr="00D15DA3">
        <w:t xml:space="preserve"> import </w:t>
      </w:r>
      <w:proofErr w:type="spellStart"/>
      <w:r w:rsidRPr="00D15DA3">
        <w:t>SelectKBest</w:t>
      </w:r>
      <w:proofErr w:type="spellEnd"/>
      <w:r w:rsidRPr="00D15DA3">
        <w:t xml:space="preserve">, </w:t>
      </w:r>
      <w:proofErr w:type="spellStart"/>
      <w:r w:rsidRPr="00D15DA3">
        <w:t>f_classif</w:t>
      </w:r>
      <w:proofErr w:type="spellEnd"/>
    </w:p>
    <w:p w14:paraId="7CA9831C" w14:textId="77777777" w:rsidR="00D15DA3" w:rsidRPr="00D15DA3" w:rsidRDefault="00D15DA3" w:rsidP="00D15DA3">
      <w:pPr>
        <w:jc w:val="both"/>
      </w:pPr>
    </w:p>
    <w:p w14:paraId="0E17B7B2" w14:textId="77777777" w:rsidR="00D15DA3" w:rsidRPr="00D15DA3" w:rsidRDefault="00D15DA3" w:rsidP="00D15DA3">
      <w:pPr>
        <w:jc w:val="both"/>
      </w:pPr>
      <w:r w:rsidRPr="00D15DA3">
        <w:t xml:space="preserve"># </w:t>
      </w:r>
      <w:r w:rsidRPr="00D15DA3">
        <w:rPr>
          <w:lang w:val="ru-RU"/>
        </w:rPr>
        <w:t>Отбор</w:t>
      </w:r>
      <w:r w:rsidRPr="00D15DA3">
        <w:t xml:space="preserve"> </w:t>
      </w:r>
      <w:r w:rsidRPr="00D15DA3">
        <w:rPr>
          <w:lang w:val="ru-RU"/>
        </w:rPr>
        <w:t>лучших</w:t>
      </w:r>
      <w:r w:rsidRPr="00D15DA3">
        <w:t xml:space="preserve"> </w:t>
      </w:r>
      <w:r w:rsidRPr="00D15DA3">
        <w:rPr>
          <w:lang w:val="ru-RU"/>
        </w:rPr>
        <w:t>признаков</w:t>
      </w:r>
    </w:p>
    <w:p w14:paraId="3EEED825" w14:textId="77777777" w:rsidR="00D15DA3" w:rsidRPr="00D15DA3" w:rsidRDefault="00D15DA3" w:rsidP="00D15DA3">
      <w:pPr>
        <w:jc w:val="both"/>
      </w:pPr>
      <w:r w:rsidRPr="00D15DA3">
        <w:t xml:space="preserve">selector = </w:t>
      </w:r>
      <w:proofErr w:type="spellStart"/>
      <w:proofErr w:type="gramStart"/>
      <w:r w:rsidRPr="00D15DA3">
        <w:t>SelectKBest</w:t>
      </w:r>
      <w:proofErr w:type="spellEnd"/>
      <w:r w:rsidRPr="00D15DA3">
        <w:t>(</w:t>
      </w:r>
      <w:proofErr w:type="spellStart"/>
      <w:proofErr w:type="gramEnd"/>
      <w:r w:rsidRPr="00D15DA3">
        <w:t>f_classif</w:t>
      </w:r>
      <w:proofErr w:type="spellEnd"/>
      <w:r w:rsidRPr="00D15DA3">
        <w:t>, k=100)</w:t>
      </w:r>
    </w:p>
    <w:p w14:paraId="6BE6CAEC" w14:textId="77777777" w:rsidR="00D15DA3" w:rsidRPr="00D15DA3" w:rsidRDefault="00D15DA3" w:rsidP="00D15DA3">
      <w:pPr>
        <w:jc w:val="both"/>
      </w:pPr>
      <w:proofErr w:type="spellStart"/>
      <w:proofErr w:type="gramStart"/>
      <w:r w:rsidRPr="00D15DA3">
        <w:t>selector.fit</w:t>
      </w:r>
      <w:proofErr w:type="spellEnd"/>
      <w:r w:rsidRPr="00D15DA3">
        <w:t>(</w:t>
      </w:r>
      <w:proofErr w:type="spellStart"/>
      <w:proofErr w:type="gramEnd"/>
      <w:r w:rsidRPr="00D15DA3">
        <w:t>train_images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1003A484" w14:textId="77777777" w:rsidR="00D15DA3" w:rsidRPr="00D15DA3" w:rsidRDefault="00D15DA3" w:rsidP="00D15DA3">
      <w:pPr>
        <w:jc w:val="both"/>
      </w:pPr>
    </w:p>
    <w:p w14:paraId="76CB1B44" w14:textId="77777777" w:rsidR="00D15DA3" w:rsidRPr="00D15DA3" w:rsidRDefault="00D15DA3" w:rsidP="00D15DA3">
      <w:pPr>
        <w:jc w:val="both"/>
      </w:pPr>
      <w:r w:rsidRPr="00D15DA3">
        <w:t xml:space="preserve"># </w:t>
      </w:r>
      <w:r w:rsidRPr="00D15DA3">
        <w:rPr>
          <w:lang w:val="ru-RU"/>
        </w:rPr>
        <w:t>Применение</w:t>
      </w:r>
      <w:r w:rsidRPr="00D15DA3">
        <w:t xml:space="preserve"> </w:t>
      </w:r>
      <w:r w:rsidRPr="00D15DA3">
        <w:rPr>
          <w:lang w:val="ru-RU"/>
        </w:rPr>
        <w:t>отбора</w:t>
      </w:r>
      <w:r w:rsidRPr="00D15DA3">
        <w:t xml:space="preserve"> </w:t>
      </w:r>
      <w:r w:rsidRPr="00D15DA3">
        <w:rPr>
          <w:lang w:val="ru-RU"/>
        </w:rPr>
        <w:t>признаков</w:t>
      </w:r>
      <w:r w:rsidRPr="00D15DA3">
        <w:t xml:space="preserve"> </w:t>
      </w:r>
      <w:r w:rsidRPr="00D15DA3">
        <w:rPr>
          <w:lang w:val="ru-RU"/>
        </w:rPr>
        <w:t>к</w:t>
      </w:r>
      <w:r w:rsidRPr="00D15DA3">
        <w:t xml:space="preserve"> </w:t>
      </w:r>
      <w:r w:rsidRPr="00D15DA3">
        <w:rPr>
          <w:lang w:val="ru-RU"/>
        </w:rPr>
        <w:t>данным</w:t>
      </w:r>
    </w:p>
    <w:p w14:paraId="68E1EC32" w14:textId="77777777" w:rsidR="00D15DA3" w:rsidRPr="00D15DA3" w:rsidRDefault="00D15DA3" w:rsidP="00D15DA3">
      <w:pPr>
        <w:jc w:val="both"/>
      </w:pPr>
      <w:proofErr w:type="spellStart"/>
      <w:r w:rsidRPr="00D15DA3">
        <w:t>train_images_selected</w:t>
      </w:r>
      <w:proofErr w:type="spellEnd"/>
      <w:r w:rsidRPr="00D15DA3">
        <w:t xml:space="preserve"> = </w:t>
      </w:r>
      <w:proofErr w:type="spellStart"/>
      <w:proofErr w:type="gramStart"/>
      <w:r w:rsidRPr="00D15DA3">
        <w:t>selector.transform</w:t>
      </w:r>
      <w:proofErr w:type="spellEnd"/>
      <w:proofErr w:type="gramEnd"/>
      <w:r w:rsidRPr="00D15DA3">
        <w:t>(</w:t>
      </w:r>
      <w:proofErr w:type="spellStart"/>
      <w:r w:rsidRPr="00D15DA3">
        <w:t>train_images</w:t>
      </w:r>
      <w:proofErr w:type="spellEnd"/>
      <w:r w:rsidRPr="00D15DA3">
        <w:t>)</w:t>
      </w:r>
    </w:p>
    <w:p w14:paraId="3E2F3AF7" w14:textId="77777777" w:rsidR="00D15DA3" w:rsidRPr="00D15DA3" w:rsidRDefault="00D15DA3" w:rsidP="00D15DA3">
      <w:pPr>
        <w:jc w:val="both"/>
      </w:pPr>
      <w:proofErr w:type="spellStart"/>
      <w:r w:rsidRPr="00D15DA3">
        <w:t>val_images_selected</w:t>
      </w:r>
      <w:proofErr w:type="spellEnd"/>
      <w:r w:rsidRPr="00D15DA3">
        <w:t xml:space="preserve"> = </w:t>
      </w:r>
      <w:proofErr w:type="spellStart"/>
      <w:proofErr w:type="gramStart"/>
      <w:r w:rsidRPr="00D15DA3">
        <w:t>selector.transform</w:t>
      </w:r>
      <w:proofErr w:type="spellEnd"/>
      <w:proofErr w:type="gramEnd"/>
      <w:r w:rsidRPr="00D15DA3">
        <w:t>(</w:t>
      </w:r>
      <w:proofErr w:type="spellStart"/>
      <w:r w:rsidRPr="00D15DA3">
        <w:t>val_images</w:t>
      </w:r>
      <w:proofErr w:type="spellEnd"/>
      <w:r w:rsidRPr="00D15DA3">
        <w:t>)</w:t>
      </w:r>
    </w:p>
    <w:p w14:paraId="34F5F8C9" w14:textId="77777777" w:rsidR="00D15DA3" w:rsidRPr="00D15DA3" w:rsidRDefault="00D15DA3" w:rsidP="00D15DA3">
      <w:pPr>
        <w:jc w:val="both"/>
      </w:pPr>
    </w:p>
    <w:p w14:paraId="5B5615CD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# Обучение модели </w:t>
      </w:r>
      <w:proofErr w:type="spellStart"/>
      <w:r w:rsidRPr="00D15DA3">
        <w:rPr>
          <w:lang w:val="ru-RU"/>
        </w:rPr>
        <w:t>Random</w:t>
      </w:r>
      <w:proofErr w:type="spellEnd"/>
      <w:r w:rsidRPr="00D15DA3">
        <w:rPr>
          <w:lang w:val="ru-RU"/>
        </w:rPr>
        <w:t xml:space="preserve"> </w:t>
      </w:r>
      <w:proofErr w:type="spellStart"/>
      <w:r w:rsidRPr="00D15DA3">
        <w:rPr>
          <w:lang w:val="ru-RU"/>
        </w:rPr>
        <w:t>Forest</w:t>
      </w:r>
      <w:proofErr w:type="spellEnd"/>
      <w:r w:rsidRPr="00D15DA3">
        <w:rPr>
          <w:lang w:val="ru-RU"/>
        </w:rPr>
        <w:t xml:space="preserve"> с отобранными признаками</w:t>
      </w:r>
    </w:p>
    <w:p w14:paraId="108F5110" w14:textId="77777777" w:rsidR="00D15DA3" w:rsidRPr="00D15DA3" w:rsidRDefault="00D15DA3" w:rsidP="00D15DA3">
      <w:pPr>
        <w:jc w:val="both"/>
      </w:pPr>
      <w:proofErr w:type="spellStart"/>
      <w:r w:rsidRPr="00D15DA3">
        <w:t>rf_model_selected</w:t>
      </w:r>
      <w:proofErr w:type="spellEnd"/>
      <w:r w:rsidRPr="00D15DA3">
        <w:t xml:space="preserve"> = </w:t>
      </w:r>
      <w:proofErr w:type="spellStart"/>
      <w:proofErr w:type="gramStart"/>
      <w:r w:rsidRPr="00D15DA3">
        <w:t>RandomForestClassifier</w:t>
      </w:r>
      <w:proofErr w:type="spellEnd"/>
      <w:r w:rsidRPr="00D15DA3">
        <w:t>(</w:t>
      </w:r>
      <w:proofErr w:type="spellStart"/>
      <w:proofErr w:type="gramEnd"/>
      <w:r w:rsidRPr="00D15DA3">
        <w:t>n_estimators</w:t>
      </w:r>
      <w:proofErr w:type="spellEnd"/>
      <w:r w:rsidRPr="00D15DA3">
        <w:t xml:space="preserve">=100, </w:t>
      </w:r>
      <w:proofErr w:type="spellStart"/>
      <w:r w:rsidRPr="00D15DA3">
        <w:t>random_state</w:t>
      </w:r>
      <w:proofErr w:type="spellEnd"/>
      <w:r w:rsidRPr="00D15DA3">
        <w:t>=42)</w:t>
      </w:r>
    </w:p>
    <w:p w14:paraId="65258264" w14:textId="77777777" w:rsidR="00D15DA3" w:rsidRPr="00D15DA3" w:rsidRDefault="00D15DA3" w:rsidP="00D15DA3">
      <w:pPr>
        <w:jc w:val="both"/>
      </w:pPr>
      <w:proofErr w:type="spellStart"/>
      <w:proofErr w:type="gramStart"/>
      <w:r w:rsidRPr="00D15DA3">
        <w:t>rf_model_selected.fit</w:t>
      </w:r>
      <w:proofErr w:type="spellEnd"/>
      <w:r w:rsidRPr="00D15DA3">
        <w:t>(</w:t>
      </w:r>
      <w:proofErr w:type="spellStart"/>
      <w:proofErr w:type="gramEnd"/>
      <w:r w:rsidRPr="00D15DA3">
        <w:t>train_images_selected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6B081D47" w14:textId="77777777" w:rsidR="00D15DA3" w:rsidRPr="00D15DA3" w:rsidRDefault="00D15DA3" w:rsidP="00D15DA3">
      <w:pPr>
        <w:jc w:val="both"/>
      </w:pPr>
    </w:p>
    <w:p w14:paraId="31581CAA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Оценка модели на тестовых данных с отобранными признаками</w:t>
      </w:r>
    </w:p>
    <w:p w14:paraId="1C506094" w14:textId="77777777" w:rsidR="00D15DA3" w:rsidRPr="00D15DA3" w:rsidRDefault="00D15DA3" w:rsidP="00D15DA3">
      <w:pPr>
        <w:jc w:val="both"/>
      </w:pPr>
      <w:proofErr w:type="spellStart"/>
      <w:r w:rsidRPr="00D15DA3">
        <w:t>val_predictions_rf_selected</w:t>
      </w:r>
      <w:proofErr w:type="spellEnd"/>
      <w:r w:rsidRPr="00D15DA3">
        <w:t xml:space="preserve"> = </w:t>
      </w:r>
      <w:proofErr w:type="spellStart"/>
      <w:r w:rsidRPr="00D15DA3">
        <w:t>rf_model_</w:t>
      </w:r>
      <w:proofErr w:type="gramStart"/>
      <w:r w:rsidRPr="00D15DA3">
        <w:t>selected.predict</w:t>
      </w:r>
      <w:proofErr w:type="spellEnd"/>
      <w:proofErr w:type="gramEnd"/>
      <w:r w:rsidRPr="00D15DA3">
        <w:t>(</w:t>
      </w:r>
      <w:proofErr w:type="spellStart"/>
      <w:r w:rsidRPr="00D15DA3">
        <w:t>val_images_selected</w:t>
      </w:r>
      <w:proofErr w:type="spellEnd"/>
      <w:r w:rsidRPr="00D15DA3">
        <w:t>)</w:t>
      </w:r>
    </w:p>
    <w:p w14:paraId="5295D7CB" w14:textId="77777777" w:rsidR="00D15DA3" w:rsidRPr="00D15DA3" w:rsidRDefault="00D15DA3" w:rsidP="00D15DA3">
      <w:pPr>
        <w:jc w:val="both"/>
      </w:pPr>
      <w:proofErr w:type="spellStart"/>
      <w:r w:rsidRPr="00D15DA3">
        <w:lastRenderedPageBreak/>
        <w:t>rf_selected_accuracy</w:t>
      </w:r>
      <w:proofErr w:type="spellEnd"/>
      <w:r w:rsidRPr="00D15DA3">
        <w:t xml:space="preserve"> = </w:t>
      </w:r>
      <w:proofErr w:type="spellStart"/>
      <w:r w:rsidRPr="00D15DA3">
        <w:t>accuracy_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val_predictions_rf_selected</w:t>
      </w:r>
      <w:proofErr w:type="spellEnd"/>
      <w:r w:rsidRPr="00D15DA3">
        <w:t>)</w:t>
      </w:r>
    </w:p>
    <w:p w14:paraId="59847244" w14:textId="77777777" w:rsidR="00D15DA3" w:rsidRPr="00D15DA3" w:rsidRDefault="00D15DA3" w:rsidP="00D15DA3">
      <w:pPr>
        <w:jc w:val="both"/>
      </w:pPr>
      <w:proofErr w:type="spellStart"/>
      <w:r w:rsidRPr="00D15DA3">
        <w:t>rf_selected_precision</w:t>
      </w:r>
      <w:proofErr w:type="spellEnd"/>
      <w:r w:rsidRPr="00D15DA3">
        <w:t xml:space="preserve"> = </w:t>
      </w:r>
      <w:proofErr w:type="spellStart"/>
      <w:r w:rsidRPr="00D15DA3">
        <w:t>precision_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val_predictions_rf_selected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49208DA5" w14:textId="77777777" w:rsidR="00D15DA3" w:rsidRPr="00D15DA3" w:rsidRDefault="00D15DA3" w:rsidP="00D15DA3">
      <w:pPr>
        <w:jc w:val="both"/>
      </w:pPr>
      <w:proofErr w:type="spellStart"/>
      <w:r w:rsidRPr="00D15DA3">
        <w:t>rf_selected_recall</w:t>
      </w:r>
      <w:proofErr w:type="spellEnd"/>
      <w:r w:rsidRPr="00D15DA3">
        <w:t xml:space="preserve"> = </w:t>
      </w:r>
      <w:proofErr w:type="spellStart"/>
      <w:r w:rsidRPr="00D15DA3">
        <w:t>recall_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val_predictions_rf_selected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00E6BED9" w14:textId="77777777" w:rsidR="00D15DA3" w:rsidRPr="00D15DA3" w:rsidRDefault="00D15DA3" w:rsidP="00D15DA3">
      <w:pPr>
        <w:jc w:val="both"/>
      </w:pPr>
      <w:r w:rsidRPr="00D15DA3">
        <w:t>rf_selected_f1 = f1_</w:t>
      </w:r>
      <w:proofErr w:type="gramStart"/>
      <w:r w:rsidRPr="00D15DA3">
        <w:t>score(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val_predictions_rf_selected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2F343E62" w14:textId="77777777" w:rsidR="00D15DA3" w:rsidRPr="00D15DA3" w:rsidRDefault="00D15DA3" w:rsidP="00D15DA3">
      <w:pPr>
        <w:jc w:val="both"/>
      </w:pPr>
    </w:p>
    <w:p w14:paraId="024A0E3F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f'Selected</w:t>
      </w:r>
      <w:proofErr w:type="spellEnd"/>
      <w:r w:rsidRPr="00D15DA3">
        <w:t xml:space="preserve"> Features Random Forest Accuracy: {rf_selected_accuracy:.2f}')</w:t>
      </w:r>
    </w:p>
    <w:p w14:paraId="6E11414A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f'Selected</w:t>
      </w:r>
      <w:proofErr w:type="spellEnd"/>
      <w:r w:rsidRPr="00D15DA3">
        <w:t xml:space="preserve"> Features Random Forest Precision: {rf_selected_precision:.2f}')</w:t>
      </w:r>
    </w:p>
    <w:p w14:paraId="2702B780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f'Selected</w:t>
      </w:r>
      <w:proofErr w:type="spellEnd"/>
      <w:r w:rsidRPr="00D15DA3">
        <w:t xml:space="preserve"> Features Random Forest Recall: {rf_selected_recall:.2f}')</w:t>
      </w:r>
    </w:p>
    <w:p w14:paraId="2E4662D2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f'Selected</w:t>
      </w:r>
      <w:proofErr w:type="spellEnd"/>
      <w:r w:rsidRPr="00D15DA3">
        <w:t xml:space="preserve"> Features Random Forest F1 Score: {rf_selected_f1:.2f}')</w:t>
      </w:r>
    </w:p>
    <w:p w14:paraId="5D49EA67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```</w:t>
      </w:r>
    </w:p>
    <w:p w14:paraId="77B262A2" w14:textId="77777777" w:rsidR="00D15DA3" w:rsidRPr="00D15DA3" w:rsidRDefault="00D15DA3" w:rsidP="00D15DA3">
      <w:pPr>
        <w:jc w:val="both"/>
        <w:rPr>
          <w:lang w:val="ru-RU"/>
        </w:rPr>
      </w:pPr>
    </w:p>
    <w:p w14:paraId="117ECC4D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Заключение</w:t>
      </w:r>
    </w:p>
    <w:p w14:paraId="48706BBB" w14:textId="77777777" w:rsidR="00D15DA3" w:rsidRPr="00D15DA3" w:rsidRDefault="00D15DA3" w:rsidP="00D15DA3">
      <w:pPr>
        <w:jc w:val="both"/>
        <w:rPr>
          <w:lang w:val="ru-RU"/>
        </w:rPr>
      </w:pPr>
    </w:p>
    <w:p w14:paraId="1BE1C2E5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Оптимизация моделей является важным этапом в улучшении их производительности и устойчивости. Методы, такие как Grid Search для настройки </w:t>
      </w:r>
      <w:proofErr w:type="spellStart"/>
      <w:r w:rsidRPr="00D15DA3">
        <w:rPr>
          <w:lang w:val="ru-RU"/>
        </w:rPr>
        <w:t>гиперпараметров</w:t>
      </w:r>
      <w:proofErr w:type="spellEnd"/>
      <w:r w:rsidRPr="00D15DA3">
        <w:rPr>
          <w:lang w:val="ru-RU"/>
        </w:rPr>
        <w:t>, регуляризация и отбор признаков, позволяют повысить точность и надёжность моделей. В результате оптимизации мы получили улучшенные модели, которые лучше справляются с задачей детектирования объектов на изображениях.</w:t>
      </w:r>
    </w:p>
    <w:p w14:paraId="3EFE9C7D" w14:textId="77777777" w:rsidR="00D15DA3" w:rsidRPr="00D15DA3" w:rsidRDefault="00D15DA3" w:rsidP="00D15DA3">
      <w:pPr>
        <w:jc w:val="both"/>
        <w:rPr>
          <w:lang w:val="ru-RU"/>
        </w:rPr>
      </w:pPr>
    </w:p>
    <w:p w14:paraId="48C64452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Включение программного кода в документ</w:t>
      </w:r>
    </w:p>
    <w:p w14:paraId="7937E09E" w14:textId="77777777" w:rsidR="00D15DA3" w:rsidRPr="00D15DA3" w:rsidRDefault="00D15DA3" w:rsidP="00D15DA3">
      <w:pPr>
        <w:jc w:val="both"/>
        <w:rPr>
          <w:lang w:val="ru-RU"/>
        </w:rPr>
      </w:pPr>
    </w:p>
    <w:p w14:paraId="6FB0FDA3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 xml:space="preserve">1. **Код для поиска оптимальных </w:t>
      </w:r>
      <w:proofErr w:type="spellStart"/>
      <w:r w:rsidRPr="00D15DA3">
        <w:rPr>
          <w:lang w:val="ru-RU"/>
        </w:rPr>
        <w:t>гиперпараметров</w:t>
      </w:r>
      <w:proofErr w:type="spellEnd"/>
      <w:r w:rsidRPr="00D15DA3">
        <w:rPr>
          <w:lang w:val="ru-RU"/>
        </w:rPr>
        <w:t xml:space="preserve"> с помощью Grid Search**.</w:t>
      </w:r>
    </w:p>
    <w:p w14:paraId="73FF5A50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2. **Код для регуляризации модели**.</w:t>
      </w:r>
    </w:p>
    <w:p w14:paraId="263891E5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3. **Код для отбора признаков и обучения модели с отобранными признаками**.</w:t>
      </w:r>
    </w:p>
    <w:p w14:paraId="6341C825" w14:textId="77777777" w:rsidR="00D15DA3" w:rsidRPr="00D15DA3" w:rsidRDefault="00D15DA3" w:rsidP="00D15DA3">
      <w:pPr>
        <w:jc w:val="both"/>
        <w:rPr>
          <w:lang w:val="ru-RU"/>
        </w:rPr>
      </w:pPr>
    </w:p>
    <w:p w14:paraId="6DA817FE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Пример включения программного кода в документ:</w:t>
      </w:r>
    </w:p>
    <w:p w14:paraId="64AD6255" w14:textId="77777777" w:rsidR="00D15DA3" w:rsidRPr="00D15DA3" w:rsidRDefault="00D15DA3" w:rsidP="00D15DA3">
      <w:pPr>
        <w:jc w:val="both"/>
        <w:rPr>
          <w:lang w:val="ru-RU"/>
        </w:rPr>
      </w:pPr>
    </w:p>
    <w:p w14:paraId="6AA248D8" w14:textId="77777777" w:rsidR="00D15DA3" w:rsidRPr="00D15DA3" w:rsidRDefault="00D15DA3" w:rsidP="00D15DA3">
      <w:pPr>
        <w:jc w:val="both"/>
      </w:pPr>
      <w:r w:rsidRPr="00D15DA3">
        <w:t>```plaintext</w:t>
      </w:r>
    </w:p>
    <w:p w14:paraId="6ED16ADF" w14:textId="77777777" w:rsidR="00D15DA3" w:rsidRPr="00D15DA3" w:rsidRDefault="00D15DA3" w:rsidP="00D15DA3">
      <w:pPr>
        <w:jc w:val="both"/>
      </w:pPr>
      <w:r w:rsidRPr="00D15DA3">
        <w:t xml:space="preserve">from </w:t>
      </w:r>
      <w:proofErr w:type="spellStart"/>
      <w:proofErr w:type="gramStart"/>
      <w:r w:rsidRPr="00D15DA3">
        <w:t>sklearn.model</w:t>
      </w:r>
      <w:proofErr w:type="gramEnd"/>
      <w:r w:rsidRPr="00D15DA3">
        <w:t>_selection</w:t>
      </w:r>
      <w:proofErr w:type="spellEnd"/>
      <w:r w:rsidRPr="00D15DA3">
        <w:t xml:space="preserve"> import </w:t>
      </w:r>
      <w:proofErr w:type="spellStart"/>
      <w:r w:rsidRPr="00D15DA3">
        <w:t>GridSearchCV</w:t>
      </w:r>
      <w:proofErr w:type="spellEnd"/>
    </w:p>
    <w:p w14:paraId="72FDD622" w14:textId="77777777" w:rsidR="00D15DA3" w:rsidRPr="00D15DA3" w:rsidRDefault="00D15DA3" w:rsidP="00D15DA3">
      <w:pPr>
        <w:jc w:val="both"/>
      </w:pPr>
      <w:r w:rsidRPr="00D15DA3">
        <w:t>import time</w:t>
      </w:r>
    </w:p>
    <w:p w14:paraId="0F0CD090" w14:textId="77777777" w:rsidR="00D15DA3" w:rsidRPr="00D15DA3" w:rsidRDefault="00D15DA3" w:rsidP="00D15DA3">
      <w:pPr>
        <w:jc w:val="both"/>
      </w:pPr>
    </w:p>
    <w:p w14:paraId="79A9E1AD" w14:textId="77777777" w:rsidR="00D15DA3" w:rsidRPr="00D15DA3" w:rsidRDefault="00D15DA3" w:rsidP="00D15DA3">
      <w:pPr>
        <w:jc w:val="both"/>
      </w:pPr>
      <w:r w:rsidRPr="00D15DA3">
        <w:t xml:space="preserve"># </w:t>
      </w:r>
      <w:r w:rsidRPr="00D15DA3">
        <w:rPr>
          <w:lang w:val="ru-RU"/>
        </w:rPr>
        <w:t>Пример</w:t>
      </w:r>
      <w:r w:rsidRPr="00D15DA3">
        <w:t xml:space="preserve"> Grid Search </w:t>
      </w:r>
      <w:r w:rsidRPr="00D15DA3">
        <w:rPr>
          <w:lang w:val="ru-RU"/>
        </w:rPr>
        <w:t>для</w:t>
      </w:r>
      <w:r w:rsidRPr="00D15DA3">
        <w:t xml:space="preserve"> Random Forest</w:t>
      </w:r>
    </w:p>
    <w:p w14:paraId="0543A0FD" w14:textId="77777777" w:rsidR="00D15DA3" w:rsidRPr="00D15DA3" w:rsidRDefault="00D15DA3" w:rsidP="00D15DA3">
      <w:pPr>
        <w:jc w:val="both"/>
      </w:pPr>
      <w:proofErr w:type="spellStart"/>
      <w:r w:rsidRPr="00D15DA3">
        <w:t>param_grid_rf</w:t>
      </w:r>
      <w:proofErr w:type="spellEnd"/>
      <w:r w:rsidRPr="00D15DA3">
        <w:t xml:space="preserve"> = {</w:t>
      </w:r>
    </w:p>
    <w:p w14:paraId="0E83B632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r w:rsidRPr="00D15DA3">
        <w:t>n_estimators</w:t>
      </w:r>
      <w:proofErr w:type="spellEnd"/>
      <w:r w:rsidRPr="00D15DA3">
        <w:t>': [50, 100, 200],</w:t>
      </w:r>
    </w:p>
    <w:p w14:paraId="6DF15D0D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proofErr w:type="gramStart"/>
      <w:r w:rsidRPr="00D15DA3">
        <w:t>max</w:t>
      </w:r>
      <w:proofErr w:type="gramEnd"/>
      <w:r w:rsidRPr="00D15DA3">
        <w:t>_depth</w:t>
      </w:r>
      <w:proofErr w:type="spellEnd"/>
      <w:r w:rsidRPr="00D15DA3">
        <w:t>': [None, 10, 20, 30],</w:t>
      </w:r>
    </w:p>
    <w:p w14:paraId="5F8BA119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proofErr w:type="gramStart"/>
      <w:r w:rsidRPr="00D15DA3">
        <w:t>min</w:t>
      </w:r>
      <w:proofErr w:type="gramEnd"/>
      <w:r w:rsidRPr="00D15DA3">
        <w:t>_samples_split</w:t>
      </w:r>
      <w:proofErr w:type="spellEnd"/>
      <w:r w:rsidRPr="00D15DA3">
        <w:t>': [2, 5, 10],</w:t>
      </w:r>
    </w:p>
    <w:p w14:paraId="0AB03326" w14:textId="77777777" w:rsidR="00D15DA3" w:rsidRPr="00D15DA3" w:rsidRDefault="00D15DA3" w:rsidP="00D15DA3">
      <w:pPr>
        <w:jc w:val="both"/>
      </w:pPr>
      <w:r w:rsidRPr="00D15DA3">
        <w:t xml:space="preserve">    '</w:t>
      </w:r>
      <w:proofErr w:type="spellStart"/>
      <w:proofErr w:type="gramStart"/>
      <w:r w:rsidRPr="00D15DA3">
        <w:t>min</w:t>
      </w:r>
      <w:proofErr w:type="gramEnd"/>
      <w:r w:rsidRPr="00D15DA3">
        <w:t>_samples_leaf</w:t>
      </w:r>
      <w:proofErr w:type="spellEnd"/>
      <w:r w:rsidRPr="00D15DA3">
        <w:t>': [1, 2, 4]</w:t>
      </w:r>
    </w:p>
    <w:p w14:paraId="24A6DDF9" w14:textId="77777777" w:rsidR="00D15DA3" w:rsidRPr="00D15DA3" w:rsidRDefault="00D15DA3" w:rsidP="00D15DA3">
      <w:pPr>
        <w:jc w:val="both"/>
      </w:pPr>
      <w:r w:rsidRPr="00D15DA3">
        <w:t>}</w:t>
      </w:r>
    </w:p>
    <w:p w14:paraId="309E5088" w14:textId="77777777" w:rsidR="00D15DA3" w:rsidRPr="00D15DA3" w:rsidRDefault="00D15DA3" w:rsidP="00D15DA3">
      <w:pPr>
        <w:jc w:val="both"/>
      </w:pPr>
    </w:p>
    <w:p w14:paraId="4484384A" w14:textId="77777777" w:rsidR="00D15DA3" w:rsidRPr="00D15DA3" w:rsidRDefault="00D15DA3" w:rsidP="00D15DA3">
      <w:pPr>
        <w:jc w:val="both"/>
      </w:pPr>
      <w:proofErr w:type="spellStart"/>
      <w:r w:rsidRPr="00D15DA3">
        <w:t>rf_grid_search</w:t>
      </w:r>
      <w:proofErr w:type="spellEnd"/>
      <w:r w:rsidRPr="00D15DA3">
        <w:t xml:space="preserve"> = </w:t>
      </w:r>
      <w:proofErr w:type="spellStart"/>
      <w:proofErr w:type="gramStart"/>
      <w:r w:rsidRPr="00D15DA3">
        <w:t>GridSearchCV</w:t>
      </w:r>
      <w:proofErr w:type="spellEnd"/>
      <w:r w:rsidRPr="00D15DA3">
        <w:t>(</w:t>
      </w:r>
      <w:proofErr w:type="spellStart"/>
      <w:proofErr w:type="gramEnd"/>
      <w:r w:rsidRPr="00D15DA3">
        <w:t>RandomForestClassifier</w:t>
      </w:r>
      <w:proofErr w:type="spellEnd"/>
      <w:r w:rsidRPr="00D15DA3">
        <w:t>(</w:t>
      </w:r>
      <w:proofErr w:type="spellStart"/>
      <w:r w:rsidRPr="00D15DA3">
        <w:t>random_state</w:t>
      </w:r>
      <w:proofErr w:type="spellEnd"/>
      <w:r w:rsidRPr="00D15DA3">
        <w:t xml:space="preserve">=42), </w:t>
      </w:r>
      <w:proofErr w:type="spellStart"/>
      <w:r w:rsidRPr="00D15DA3">
        <w:t>param_grid_rf</w:t>
      </w:r>
      <w:proofErr w:type="spellEnd"/>
      <w:r w:rsidRPr="00D15DA3">
        <w:t xml:space="preserve">, cv=3, </w:t>
      </w:r>
      <w:proofErr w:type="spellStart"/>
      <w:r w:rsidRPr="00D15DA3">
        <w:t>n_jobs</w:t>
      </w:r>
      <w:proofErr w:type="spellEnd"/>
      <w:r w:rsidRPr="00D15DA3">
        <w:t>=-1, verbose=2)</w:t>
      </w:r>
    </w:p>
    <w:p w14:paraId="1F704248" w14:textId="77777777" w:rsidR="00D15DA3" w:rsidRPr="00D15DA3" w:rsidRDefault="00D15DA3" w:rsidP="00D15DA3">
      <w:pPr>
        <w:jc w:val="both"/>
      </w:pPr>
      <w:proofErr w:type="spellStart"/>
      <w:r w:rsidRPr="00D15DA3">
        <w:t>start_time</w:t>
      </w:r>
      <w:proofErr w:type="spellEnd"/>
      <w:r w:rsidRPr="00D15DA3">
        <w:t xml:space="preserve"> = </w:t>
      </w:r>
      <w:proofErr w:type="spellStart"/>
      <w:proofErr w:type="gramStart"/>
      <w:r w:rsidRPr="00D15DA3">
        <w:t>time.time</w:t>
      </w:r>
      <w:proofErr w:type="spellEnd"/>
      <w:proofErr w:type="gramEnd"/>
      <w:r w:rsidRPr="00D15DA3">
        <w:t>()</w:t>
      </w:r>
    </w:p>
    <w:p w14:paraId="30AB7E01" w14:textId="77777777" w:rsidR="00D15DA3" w:rsidRPr="00D15DA3" w:rsidRDefault="00D15DA3" w:rsidP="00D15DA3">
      <w:pPr>
        <w:jc w:val="both"/>
      </w:pPr>
      <w:proofErr w:type="spellStart"/>
      <w:proofErr w:type="gramStart"/>
      <w:r w:rsidRPr="00D15DA3">
        <w:lastRenderedPageBreak/>
        <w:t>rf_grid_search.fit</w:t>
      </w:r>
      <w:proofErr w:type="spellEnd"/>
      <w:r w:rsidRPr="00D15DA3">
        <w:t>(</w:t>
      </w:r>
      <w:proofErr w:type="spellStart"/>
      <w:proofErr w:type="gramEnd"/>
      <w:r w:rsidRPr="00D15DA3">
        <w:t>train_images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3E0DA888" w14:textId="77777777" w:rsidR="00D15DA3" w:rsidRPr="00D15DA3" w:rsidRDefault="00D15DA3" w:rsidP="00D15DA3">
      <w:pPr>
        <w:jc w:val="both"/>
      </w:pPr>
      <w:proofErr w:type="spellStart"/>
      <w:r w:rsidRPr="00D15DA3">
        <w:t>end_time</w:t>
      </w:r>
      <w:proofErr w:type="spellEnd"/>
      <w:r w:rsidRPr="00D15DA3">
        <w:t xml:space="preserve"> = </w:t>
      </w:r>
      <w:proofErr w:type="spellStart"/>
      <w:proofErr w:type="gramStart"/>
      <w:r w:rsidRPr="00D15DA3">
        <w:t>time.time</w:t>
      </w:r>
      <w:proofErr w:type="spellEnd"/>
      <w:proofErr w:type="gramEnd"/>
      <w:r w:rsidRPr="00D15DA3">
        <w:t>()</w:t>
      </w:r>
    </w:p>
    <w:p w14:paraId="2D073DC7" w14:textId="77777777" w:rsidR="00D15DA3" w:rsidRPr="00D15DA3" w:rsidRDefault="00D15DA3" w:rsidP="00D15DA3">
      <w:pPr>
        <w:jc w:val="both"/>
      </w:pPr>
      <w:proofErr w:type="spellStart"/>
      <w:r w:rsidRPr="00D15DA3">
        <w:t>grid_search_time</w:t>
      </w:r>
      <w:proofErr w:type="spellEnd"/>
      <w:r w:rsidRPr="00D15DA3">
        <w:t xml:space="preserve"> = </w:t>
      </w:r>
      <w:proofErr w:type="spellStart"/>
      <w:r w:rsidRPr="00D15DA3">
        <w:t>end_time</w:t>
      </w:r>
      <w:proofErr w:type="spellEnd"/>
      <w:r w:rsidRPr="00D15DA3">
        <w:t xml:space="preserve"> - </w:t>
      </w:r>
      <w:proofErr w:type="spellStart"/>
      <w:r w:rsidRPr="00D15DA3">
        <w:t>start_time</w:t>
      </w:r>
      <w:proofErr w:type="spellEnd"/>
    </w:p>
    <w:p w14:paraId="09D9C301" w14:textId="77777777" w:rsidR="00D15DA3" w:rsidRPr="00D15DA3" w:rsidRDefault="00D15DA3" w:rsidP="00D15DA3">
      <w:pPr>
        <w:jc w:val="both"/>
      </w:pPr>
    </w:p>
    <w:p w14:paraId="021AAA53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f"Best</w:t>
      </w:r>
      <w:proofErr w:type="spellEnd"/>
      <w:r w:rsidRPr="00D15DA3">
        <w:t xml:space="preserve"> parameters for Random Forest: {</w:t>
      </w:r>
      <w:proofErr w:type="spellStart"/>
      <w:r w:rsidRPr="00D15DA3">
        <w:t>rf_grid_search.best_params</w:t>
      </w:r>
      <w:proofErr w:type="spellEnd"/>
      <w:r w:rsidRPr="00D15DA3">
        <w:t>_}")</w:t>
      </w:r>
    </w:p>
    <w:p w14:paraId="5404E507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f"Best</w:t>
      </w:r>
      <w:proofErr w:type="spellEnd"/>
      <w:r w:rsidRPr="00D15DA3">
        <w:t xml:space="preserve"> cross-validation accuracy for Random Forest: {rf_grid_search.best_score_:.2f}")</w:t>
      </w:r>
    </w:p>
    <w:p w14:paraId="5AD32432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f"Grid</w:t>
      </w:r>
      <w:proofErr w:type="spellEnd"/>
      <w:r w:rsidRPr="00D15DA3">
        <w:t xml:space="preserve"> Search Time: {grid_search_time:.2f} seconds")</w:t>
      </w:r>
    </w:p>
    <w:p w14:paraId="71207D29" w14:textId="77777777" w:rsidR="00D15DA3" w:rsidRPr="00D15DA3" w:rsidRDefault="00D15DA3" w:rsidP="00D15DA3">
      <w:pPr>
        <w:jc w:val="both"/>
      </w:pPr>
    </w:p>
    <w:p w14:paraId="066E766C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 Обучение и оценка модели с лучшими параметрами</w:t>
      </w:r>
    </w:p>
    <w:p w14:paraId="56C1CFB2" w14:textId="77777777" w:rsidR="00D15DA3" w:rsidRPr="00D15DA3" w:rsidRDefault="00D15DA3" w:rsidP="00D15DA3">
      <w:pPr>
        <w:jc w:val="both"/>
      </w:pPr>
      <w:proofErr w:type="spellStart"/>
      <w:r w:rsidRPr="00D15DA3">
        <w:t>best_rf_model</w:t>
      </w:r>
      <w:proofErr w:type="spellEnd"/>
      <w:r w:rsidRPr="00D15DA3">
        <w:t xml:space="preserve"> = </w:t>
      </w:r>
      <w:proofErr w:type="spellStart"/>
      <w:r w:rsidRPr="00D15DA3">
        <w:t>rf_grid_</w:t>
      </w:r>
      <w:proofErr w:type="gramStart"/>
      <w:r w:rsidRPr="00D15DA3">
        <w:t>search.best</w:t>
      </w:r>
      <w:proofErr w:type="gramEnd"/>
      <w:r w:rsidRPr="00D15DA3">
        <w:t>_estimator</w:t>
      </w:r>
      <w:proofErr w:type="spellEnd"/>
      <w:r w:rsidRPr="00D15DA3">
        <w:t>_</w:t>
      </w:r>
    </w:p>
    <w:p w14:paraId="6449BDEC" w14:textId="77777777" w:rsidR="00D15DA3" w:rsidRPr="00D15DA3" w:rsidRDefault="00D15DA3" w:rsidP="00D15DA3">
      <w:pPr>
        <w:jc w:val="both"/>
      </w:pPr>
      <w:proofErr w:type="spellStart"/>
      <w:proofErr w:type="gramStart"/>
      <w:r w:rsidRPr="00D15DA3">
        <w:t>best_rf_model.fit</w:t>
      </w:r>
      <w:proofErr w:type="spellEnd"/>
      <w:r w:rsidRPr="00D15DA3">
        <w:t>(</w:t>
      </w:r>
      <w:proofErr w:type="spellStart"/>
      <w:proofErr w:type="gramEnd"/>
      <w:r w:rsidRPr="00D15DA3">
        <w:t>train_images</w:t>
      </w:r>
      <w:proofErr w:type="spellEnd"/>
      <w:r w:rsidRPr="00D15DA3">
        <w:t xml:space="preserve">, </w:t>
      </w:r>
      <w:proofErr w:type="spellStart"/>
      <w:r w:rsidRPr="00D15DA3">
        <w:t>train_labels_flat</w:t>
      </w:r>
      <w:proofErr w:type="spellEnd"/>
      <w:r w:rsidRPr="00D15DA3">
        <w:t>)</w:t>
      </w:r>
    </w:p>
    <w:p w14:paraId="7C07F3E7" w14:textId="77777777" w:rsidR="00D15DA3" w:rsidRPr="00D15DA3" w:rsidRDefault="00D15DA3" w:rsidP="00D15DA3">
      <w:pPr>
        <w:jc w:val="both"/>
      </w:pPr>
    </w:p>
    <w:p w14:paraId="5824D7B5" w14:textId="77777777" w:rsidR="00D15DA3" w:rsidRPr="00D15DA3" w:rsidRDefault="00D15DA3" w:rsidP="00D15DA3">
      <w:pPr>
        <w:jc w:val="both"/>
      </w:pPr>
      <w:r w:rsidRPr="00D15DA3">
        <w:t xml:space="preserve"># </w:t>
      </w:r>
      <w:r w:rsidRPr="00D15DA3">
        <w:rPr>
          <w:lang w:val="ru-RU"/>
        </w:rPr>
        <w:t>Оценка</w:t>
      </w:r>
      <w:r w:rsidRPr="00D15DA3">
        <w:t xml:space="preserve"> </w:t>
      </w:r>
      <w:r w:rsidRPr="00D15DA3">
        <w:rPr>
          <w:lang w:val="ru-RU"/>
        </w:rPr>
        <w:t>модели</w:t>
      </w:r>
      <w:r w:rsidRPr="00D15DA3">
        <w:t xml:space="preserve"> </w:t>
      </w:r>
      <w:r w:rsidRPr="00D15DA3">
        <w:rPr>
          <w:lang w:val="ru-RU"/>
        </w:rPr>
        <w:t>на</w:t>
      </w:r>
      <w:r w:rsidRPr="00D15DA3">
        <w:t xml:space="preserve"> </w:t>
      </w:r>
      <w:r w:rsidRPr="00D15DA3">
        <w:rPr>
          <w:lang w:val="ru-RU"/>
        </w:rPr>
        <w:t>тестовых</w:t>
      </w:r>
      <w:r w:rsidRPr="00D15DA3">
        <w:t xml:space="preserve"> </w:t>
      </w:r>
      <w:r w:rsidRPr="00D15DA3">
        <w:rPr>
          <w:lang w:val="ru-RU"/>
        </w:rPr>
        <w:t>данных</w:t>
      </w:r>
    </w:p>
    <w:p w14:paraId="18741F16" w14:textId="77777777" w:rsidR="00D15DA3" w:rsidRPr="00D15DA3" w:rsidRDefault="00D15DA3" w:rsidP="00D15DA3">
      <w:pPr>
        <w:jc w:val="both"/>
      </w:pPr>
      <w:proofErr w:type="spellStart"/>
      <w:r w:rsidRPr="00D15DA3">
        <w:t>val_predictions_best_rf</w:t>
      </w:r>
      <w:proofErr w:type="spellEnd"/>
      <w:r w:rsidRPr="00D15DA3">
        <w:t xml:space="preserve"> = </w:t>
      </w:r>
      <w:proofErr w:type="spellStart"/>
      <w:r w:rsidRPr="00D15DA3">
        <w:t>best_rf_</w:t>
      </w:r>
      <w:proofErr w:type="gramStart"/>
      <w:r w:rsidRPr="00D15DA3">
        <w:t>model.predict</w:t>
      </w:r>
      <w:proofErr w:type="spellEnd"/>
      <w:proofErr w:type="gramEnd"/>
      <w:r w:rsidRPr="00D15DA3">
        <w:t>(</w:t>
      </w:r>
      <w:proofErr w:type="spellStart"/>
      <w:r w:rsidRPr="00D15DA3">
        <w:t>val_images</w:t>
      </w:r>
      <w:proofErr w:type="spellEnd"/>
      <w:r w:rsidRPr="00D15DA3">
        <w:t>)</w:t>
      </w:r>
    </w:p>
    <w:p w14:paraId="39D94AC9" w14:textId="77777777" w:rsidR="00D15DA3" w:rsidRPr="00D15DA3" w:rsidRDefault="00D15DA3" w:rsidP="00D15DA3">
      <w:pPr>
        <w:jc w:val="both"/>
      </w:pPr>
      <w:proofErr w:type="spellStart"/>
      <w:r w:rsidRPr="00D15DA3">
        <w:t>best_rf_accuracy</w:t>
      </w:r>
      <w:proofErr w:type="spellEnd"/>
      <w:r w:rsidRPr="00D15DA3">
        <w:t xml:space="preserve"> = </w:t>
      </w:r>
      <w:proofErr w:type="spellStart"/>
      <w:r w:rsidRPr="00D15DA3">
        <w:t>accuracy_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val_predictions_best_rf</w:t>
      </w:r>
      <w:proofErr w:type="spellEnd"/>
      <w:r w:rsidRPr="00D15DA3">
        <w:t>)</w:t>
      </w:r>
    </w:p>
    <w:p w14:paraId="6016D8E9" w14:textId="77777777" w:rsidR="00D15DA3" w:rsidRPr="00D15DA3" w:rsidRDefault="00D15DA3" w:rsidP="00D15DA3">
      <w:pPr>
        <w:jc w:val="both"/>
      </w:pPr>
      <w:proofErr w:type="spellStart"/>
      <w:r w:rsidRPr="00D15DA3">
        <w:t>best_rf_precision</w:t>
      </w:r>
      <w:proofErr w:type="spellEnd"/>
      <w:r w:rsidRPr="00D15DA3">
        <w:t xml:space="preserve"> = </w:t>
      </w:r>
      <w:proofErr w:type="spellStart"/>
      <w:r w:rsidRPr="00D15DA3">
        <w:t>precision_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val_predictions_best_rf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678C3EF4" w14:textId="77777777" w:rsidR="00D15DA3" w:rsidRPr="00D15DA3" w:rsidRDefault="00D15DA3" w:rsidP="00D15DA3">
      <w:pPr>
        <w:jc w:val="both"/>
      </w:pPr>
      <w:proofErr w:type="spellStart"/>
      <w:r w:rsidRPr="00D15DA3">
        <w:t>best_rf_recall</w:t>
      </w:r>
      <w:proofErr w:type="spellEnd"/>
      <w:r w:rsidRPr="00D15DA3">
        <w:t xml:space="preserve"> = </w:t>
      </w:r>
      <w:proofErr w:type="spellStart"/>
      <w:r w:rsidRPr="00D15DA3">
        <w:t>recall_</w:t>
      </w:r>
      <w:proofErr w:type="gramStart"/>
      <w:r w:rsidRPr="00D15DA3">
        <w:t>score</w:t>
      </w:r>
      <w:proofErr w:type="spellEnd"/>
      <w:r w:rsidRPr="00D15DA3">
        <w:t>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val_predictions_best_rf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0A580E74" w14:textId="77777777" w:rsidR="00D15DA3" w:rsidRPr="00D15DA3" w:rsidRDefault="00D15DA3" w:rsidP="00D15DA3">
      <w:pPr>
        <w:jc w:val="both"/>
      </w:pPr>
      <w:r w:rsidRPr="00D15DA3">
        <w:t>best_rf_f1 = f1_</w:t>
      </w:r>
      <w:proofErr w:type="gramStart"/>
      <w:r w:rsidRPr="00D15DA3">
        <w:t>score(</w:t>
      </w:r>
      <w:proofErr w:type="spellStart"/>
      <w:proofErr w:type="gramEnd"/>
      <w:r w:rsidRPr="00D15DA3">
        <w:t>val_labels_flat</w:t>
      </w:r>
      <w:proofErr w:type="spellEnd"/>
      <w:r w:rsidRPr="00D15DA3">
        <w:t xml:space="preserve">, </w:t>
      </w:r>
      <w:proofErr w:type="spellStart"/>
      <w:r w:rsidRPr="00D15DA3">
        <w:t>val_predictions_best_rf</w:t>
      </w:r>
      <w:proofErr w:type="spellEnd"/>
      <w:r w:rsidRPr="00D15DA3">
        <w:t xml:space="preserve">, average='weighted', </w:t>
      </w:r>
      <w:proofErr w:type="spellStart"/>
      <w:r w:rsidRPr="00D15DA3">
        <w:t>zero_division</w:t>
      </w:r>
      <w:proofErr w:type="spellEnd"/>
      <w:r w:rsidRPr="00D15DA3">
        <w:t>=0)</w:t>
      </w:r>
    </w:p>
    <w:p w14:paraId="6F2F3C9F" w14:textId="77777777" w:rsidR="00D15DA3" w:rsidRPr="00D15DA3" w:rsidRDefault="00D15DA3" w:rsidP="00D15DA3">
      <w:pPr>
        <w:jc w:val="both"/>
      </w:pPr>
    </w:p>
    <w:p w14:paraId="0235A0B8" w14:textId="77777777" w:rsidR="00D15DA3" w:rsidRPr="00D15DA3" w:rsidRDefault="00D15DA3" w:rsidP="00D15DA3">
      <w:pPr>
        <w:jc w:val="both"/>
      </w:pPr>
      <w:proofErr w:type="gramStart"/>
      <w:r w:rsidRPr="00D15DA3">
        <w:lastRenderedPageBreak/>
        <w:t>print(</w:t>
      </w:r>
      <w:proofErr w:type="spellStart"/>
      <w:proofErr w:type="gramEnd"/>
      <w:r w:rsidRPr="00D15DA3">
        <w:t>f'Optimized</w:t>
      </w:r>
      <w:proofErr w:type="spellEnd"/>
      <w:r w:rsidRPr="00D15DA3">
        <w:t xml:space="preserve"> Random Forest Accuracy: {best_rf_accuracy:.2f}')</w:t>
      </w:r>
    </w:p>
    <w:p w14:paraId="5E63572F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f'Optimized</w:t>
      </w:r>
      <w:proofErr w:type="spellEnd"/>
      <w:r w:rsidRPr="00D15DA3">
        <w:t xml:space="preserve"> Random Forest Precision: {best_rf_precision:.2f}')</w:t>
      </w:r>
    </w:p>
    <w:p w14:paraId="24148397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f'Optimized</w:t>
      </w:r>
      <w:proofErr w:type="spellEnd"/>
      <w:r w:rsidRPr="00D15DA3">
        <w:t xml:space="preserve"> Random Forest Recall: {best_rf_recall:.2f}')</w:t>
      </w:r>
    </w:p>
    <w:p w14:paraId="4208F659" w14:textId="77777777" w:rsidR="00D15DA3" w:rsidRPr="00D15DA3" w:rsidRDefault="00D15DA3" w:rsidP="00D15DA3">
      <w:pPr>
        <w:jc w:val="both"/>
      </w:pPr>
      <w:proofErr w:type="gramStart"/>
      <w:r w:rsidRPr="00D15DA3">
        <w:t>print(</w:t>
      </w:r>
      <w:proofErr w:type="spellStart"/>
      <w:proofErr w:type="gramEnd"/>
      <w:r w:rsidRPr="00D15DA3">
        <w:t>f'Optimized</w:t>
      </w:r>
      <w:proofErr w:type="spellEnd"/>
      <w:r w:rsidRPr="00D15DA3">
        <w:t xml:space="preserve"> Random Forest F1 Score: {best_rf_f1:.2f}')</w:t>
      </w:r>
    </w:p>
    <w:p w14:paraId="6CDF7A8A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```</w:t>
      </w:r>
    </w:p>
    <w:p w14:paraId="546CE18A" w14:textId="77777777" w:rsidR="00D15DA3" w:rsidRPr="00D15DA3" w:rsidRDefault="00D15DA3" w:rsidP="00D15DA3">
      <w:pPr>
        <w:jc w:val="both"/>
        <w:rPr>
          <w:lang w:val="ru-RU"/>
        </w:rPr>
      </w:pPr>
    </w:p>
    <w:p w14:paraId="70154A10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### Пример включения скриншотов в документ:</w:t>
      </w:r>
    </w:p>
    <w:p w14:paraId="7BC74D55" w14:textId="77777777" w:rsidR="00D15DA3" w:rsidRPr="00D15DA3" w:rsidRDefault="00D15DA3" w:rsidP="00D15DA3">
      <w:pPr>
        <w:jc w:val="both"/>
        <w:rPr>
          <w:lang w:val="ru-RU"/>
        </w:rPr>
      </w:pPr>
    </w:p>
    <w:p w14:paraId="27EEAA18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- **Распределение меток классов (</w:t>
      </w:r>
      <w:proofErr w:type="gramStart"/>
      <w:r w:rsidRPr="00D15DA3">
        <w:rPr>
          <w:lang w:val="ru-RU"/>
        </w:rPr>
        <w:t>label_distribution.png)*</w:t>
      </w:r>
      <w:proofErr w:type="gramEnd"/>
      <w:r w:rsidRPr="00D15DA3">
        <w:rPr>
          <w:lang w:val="ru-RU"/>
        </w:rPr>
        <w:t>*.</w:t>
      </w:r>
    </w:p>
    <w:p w14:paraId="0A002A12" w14:textId="77777777" w:rsidR="00D15DA3" w:rsidRPr="00D15DA3" w:rsidRDefault="00D15DA3" w:rsidP="00D15DA3">
      <w:pPr>
        <w:jc w:val="both"/>
      </w:pPr>
      <w:r w:rsidRPr="00D15DA3">
        <w:t>- **</w:t>
      </w:r>
      <w:r w:rsidRPr="00D15DA3">
        <w:rPr>
          <w:lang w:val="ru-RU"/>
        </w:rPr>
        <w:t>Матрица</w:t>
      </w:r>
      <w:r w:rsidRPr="00D15DA3">
        <w:t xml:space="preserve"> </w:t>
      </w:r>
      <w:r w:rsidRPr="00D15DA3">
        <w:rPr>
          <w:lang w:val="ru-RU"/>
        </w:rPr>
        <w:t>ошибок</w:t>
      </w:r>
      <w:r w:rsidRPr="00D15DA3">
        <w:t xml:space="preserve"> (</w:t>
      </w:r>
      <w:proofErr w:type="gramStart"/>
      <w:r w:rsidRPr="00D15DA3">
        <w:t>confusion_matrix.png)*</w:t>
      </w:r>
      <w:proofErr w:type="gramEnd"/>
      <w:r w:rsidRPr="00D15DA3">
        <w:t>*.</w:t>
      </w:r>
    </w:p>
    <w:p w14:paraId="435AB5BA" w14:textId="77777777" w:rsidR="00D15DA3" w:rsidRPr="00D15DA3" w:rsidRDefault="00D15DA3" w:rsidP="00D15DA3">
      <w:pPr>
        <w:jc w:val="both"/>
      </w:pPr>
    </w:p>
    <w:p w14:paraId="09FA7B76" w14:textId="77777777" w:rsidR="00D15DA3" w:rsidRP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Эти примеры помогут обеспечить подробное описание и наглядную иллюстрацию процесса оптимизации моделей в вашей курсовой работе.</w:t>
      </w:r>
    </w:p>
    <w:p w14:paraId="695F1E01" w14:textId="77777777" w:rsidR="00D15DA3" w:rsidRPr="00D15DA3" w:rsidRDefault="00D15DA3" w:rsidP="00D15DA3">
      <w:pPr>
        <w:jc w:val="both"/>
        <w:rPr>
          <w:lang w:val="ru-RU"/>
        </w:rPr>
      </w:pPr>
    </w:p>
    <w:p w14:paraId="7AC0B236" w14:textId="7FB35D36" w:rsidR="00D15DA3" w:rsidRDefault="00D15DA3" w:rsidP="00D15DA3">
      <w:pPr>
        <w:jc w:val="both"/>
        <w:rPr>
          <w:lang w:val="ru-RU"/>
        </w:rPr>
      </w:pPr>
      <w:r w:rsidRPr="00D15DA3">
        <w:rPr>
          <w:lang w:val="ru-RU"/>
        </w:rPr>
        <w:t>Теперь мы можем создать соответствующую часть документа в формате Word, аналогично тому, как мы делали для предыдущих разделов.</w:t>
      </w:r>
    </w:p>
    <w:p w14:paraId="1F0BD8A8" w14:textId="24835836" w:rsidR="00192A25" w:rsidRDefault="00192A25" w:rsidP="00D15DA3">
      <w:pPr>
        <w:jc w:val="both"/>
        <w:rPr>
          <w:lang w:val="ru-RU"/>
        </w:rPr>
      </w:pPr>
    </w:p>
    <w:p w14:paraId="10BBA1EA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### Заключение</w:t>
      </w:r>
    </w:p>
    <w:p w14:paraId="093F5831" w14:textId="77777777" w:rsidR="00192A25" w:rsidRPr="00192A25" w:rsidRDefault="00192A25" w:rsidP="00192A25">
      <w:pPr>
        <w:jc w:val="both"/>
        <w:rPr>
          <w:lang w:val="ru-RU"/>
        </w:rPr>
      </w:pPr>
    </w:p>
    <w:p w14:paraId="5E26FC88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В данной курсовой работе была рассмотрена задача детектирования объектов на изображениях с использованием ансамблевых методов машинного обучения. Были выполнены следующие этапы:</w:t>
      </w:r>
    </w:p>
    <w:p w14:paraId="18B2D81B" w14:textId="77777777" w:rsidR="00192A25" w:rsidRPr="00192A25" w:rsidRDefault="00192A25" w:rsidP="00192A25">
      <w:pPr>
        <w:jc w:val="both"/>
        <w:rPr>
          <w:lang w:val="ru-RU"/>
        </w:rPr>
      </w:pPr>
    </w:p>
    <w:p w14:paraId="20195076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lastRenderedPageBreak/>
        <w:t>1. **Анализ предметной области**:</w:t>
      </w:r>
    </w:p>
    <w:p w14:paraId="063091BE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 xml:space="preserve">   - Выбран и подробно описан набор данных COCO (Common </w:t>
      </w:r>
      <w:proofErr w:type="spellStart"/>
      <w:r w:rsidRPr="00192A25">
        <w:rPr>
          <w:lang w:val="ru-RU"/>
        </w:rPr>
        <w:t>Objects</w:t>
      </w:r>
      <w:proofErr w:type="spellEnd"/>
      <w:r w:rsidRPr="00192A25">
        <w:rPr>
          <w:lang w:val="ru-RU"/>
        </w:rPr>
        <w:t xml:space="preserve"> </w:t>
      </w:r>
      <w:proofErr w:type="spellStart"/>
      <w:r w:rsidRPr="00192A25">
        <w:rPr>
          <w:lang w:val="ru-RU"/>
        </w:rPr>
        <w:t>in</w:t>
      </w:r>
      <w:proofErr w:type="spellEnd"/>
      <w:r w:rsidRPr="00192A25">
        <w:rPr>
          <w:lang w:val="ru-RU"/>
        </w:rPr>
        <w:t xml:space="preserve"> </w:t>
      </w:r>
      <w:proofErr w:type="spellStart"/>
      <w:r w:rsidRPr="00192A25">
        <w:rPr>
          <w:lang w:val="ru-RU"/>
        </w:rPr>
        <w:t>Context</w:t>
      </w:r>
      <w:proofErr w:type="spellEnd"/>
      <w:r w:rsidRPr="00192A25">
        <w:rPr>
          <w:lang w:val="ru-RU"/>
        </w:rPr>
        <w:t>), который содержит изображения с аннотациями объектов. Набор данных COCO был выбран из-за его универсальности, высокого качества аннотаций и широкого использования в исследовательских проектах.</w:t>
      </w:r>
    </w:p>
    <w:p w14:paraId="1053D575" w14:textId="77777777" w:rsidR="00192A25" w:rsidRPr="00192A25" w:rsidRDefault="00192A25" w:rsidP="00192A25">
      <w:pPr>
        <w:jc w:val="both"/>
        <w:rPr>
          <w:lang w:val="ru-RU"/>
        </w:rPr>
      </w:pPr>
    </w:p>
    <w:p w14:paraId="7B309C27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2. **Предварительный анализ и очистка данных**:</w:t>
      </w:r>
    </w:p>
    <w:p w14:paraId="12E37C48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 xml:space="preserve">   - Проведён анализ структуры данных, выявлены и устранены пропущенные и аномальные значения. Данные были преобразованы в формат, удобный для дальнейшего анализа и обучения моделей.</w:t>
      </w:r>
    </w:p>
    <w:p w14:paraId="3C23903A" w14:textId="77777777" w:rsidR="00192A25" w:rsidRPr="00192A25" w:rsidRDefault="00192A25" w:rsidP="00192A25">
      <w:pPr>
        <w:jc w:val="both"/>
        <w:rPr>
          <w:lang w:val="ru-RU"/>
        </w:rPr>
      </w:pPr>
    </w:p>
    <w:p w14:paraId="3B60D225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3. **Обзор ансамблевых методов машинного обучения**:</w:t>
      </w:r>
    </w:p>
    <w:p w14:paraId="0C6A9D73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 xml:space="preserve">   - Рассмотрены основные ансамблевые методы, такие как </w:t>
      </w:r>
      <w:proofErr w:type="spellStart"/>
      <w:r w:rsidRPr="00192A25">
        <w:rPr>
          <w:lang w:val="ru-RU"/>
        </w:rPr>
        <w:t>Bagging</w:t>
      </w:r>
      <w:proofErr w:type="spellEnd"/>
      <w:r w:rsidRPr="00192A25">
        <w:rPr>
          <w:lang w:val="ru-RU"/>
        </w:rPr>
        <w:t xml:space="preserve">, </w:t>
      </w:r>
      <w:proofErr w:type="spellStart"/>
      <w:r w:rsidRPr="00192A25">
        <w:rPr>
          <w:lang w:val="ru-RU"/>
        </w:rPr>
        <w:t>Random</w:t>
      </w:r>
      <w:proofErr w:type="spellEnd"/>
      <w:r w:rsidRPr="00192A25">
        <w:rPr>
          <w:lang w:val="ru-RU"/>
        </w:rPr>
        <w:t xml:space="preserve"> </w:t>
      </w:r>
      <w:proofErr w:type="spellStart"/>
      <w:r w:rsidRPr="00192A25">
        <w:rPr>
          <w:lang w:val="ru-RU"/>
        </w:rPr>
        <w:t>Forest</w:t>
      </w:r>
      <w:proofErr w:type="spellEnd"/>
      <w:r w:rsidRPr="00192A25">
        <w:rPr>
          <w:lang w:val="ru-RU"/>
        </w:rPr>
        <w:t xml:space="preserve"> и </w:t>
      </w:r>
      <w:proofErr w:type="spellStart"/>
      <w:r w:rsidRPr="00192A25">
        <w:rPr>
          <w:lang w:val="ru-RU"/>
        </w:rPr>
        <w:t>Gradient</w:t>
      </w:r>
      <w:proofErr w:type="spellEnd"/>
      <w:r w:rsidRPr="00192A25">
        <w:rPr>
          <w:lang w:val="ru-RU"/>
        </w:rPr>
        <w:t xml:space="preserve"> </w:t>
      </w:r>
      <w:proofErr w:type="spellStart"/>
      <w:r w:rsidRPr="00192A25">
        <w:rPr>
          <w:lang w:val="ru-RU"/>
        </w:rPr>
        <w:t>Boosting</w:t>
      </w:r>
      <w:proofErr w:type="spellEnd"/>
      <w:r w:rsidRPr="00192A25">
        <w:rPr>
          <w:lang w:val="ru-RU"/>
        </w:rPr>
        <w:t>. Ансамблевые методы доказали свою эффективность в улучшении производительности моделей за счёт объединения предсказаний нескольких базовых моделей.</w:t>
      </w:r>
    </w:p>
    <w:p w14:paraId="71270D9B" w14:textId="77777777" w:rsidR="00192A25" w:rsidRPr="00192A25" w:rsidRDefault="00192A25" w:rsidP="00192A25">
      <w:pPr>
        <w:jc w:val="both"/>
        <w:rPr>
          <w:lang w:val="ru-RU"/>
        </w:rPr>
      </w:pPr>
    </w:p>
    <w:p w14:paraId="0241E26E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4. **Создание нужных моделей**:</w:t>
      </w:r>
    </w:p>
    <w:p w14:paraId="349857D3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 xml:space="preserve">   - Были созданы и обучены несколько моделей, включая </w:t>
      </w:r>
      <w:proofErr w:type="spellStart"/>
      <w:r w:rsidRPr="00192A25">
        <w:rPr>
          <w:lang w:val="ru-RU"/>
        </w:rPr>
        <w:t>Random</w:t>
      </w:r>
      <w:proofErr w:type="spellEnd"/>
      <w:r w:rsidRPr="00192A25">
        <w:rPr>
          <w:lang w:val="ru-RU"/>
        </w:rPr>
        <w:t xml:space="preserve"> </w:t>
      </w:r>
      <w:proofErr w:type="spellStart"/>
      <w:r w:rsidRPr="00192A25">
        <w:rPr>
          <w:lang w:val="ru-RU"/>
        </w:rPr>
        <w:t>Forest</w:t>
      </w:r>
      <w:proofErr w:type="spellEnd"/>
      <w:r w:rsidRPr="00192A25">
        <w:rPr>
          <w:lang w:val="ru-RU"/>
        </w:rPr>
        <w:t xml:space="preserve">, </w:t>
      </w:r>
      <w:proofErr w:type="spellStart"/>
      <w:r w:rsidRPr="00192A25">
        <w:rPr>
          <w:lang w:val="ru-RU"/>
        </w:rPr>
        <w:t>Gradient</w:t>
      </w:r>
      <w:proofErr w:type="spellEnd"/>
      <w:r w:rsidRPr="00192A25">
        <w:rPr>
          <w:lang w:val="ru-RU"/>
        </w:rPr>
        <w:t xml:space="preserve"> </w:t>
      </w:r>
      <w:proofErr w:type="spellStart"/>
      <w:r w:rsidRPr="00192A25">
        <w:rPr>
          <w:lang w:val="ru-RU"/>
        </w:rPr>
        <w:t>Boosting</w:t>
      </w:r>
      <w:proofErr w:type="spellEnd"/>
      <w:r w:rsidRPr="00192A25">
        <w:rPr>
          <w:lang w:val="ru-RU"/>
        </w:rPr>
        <w:t xml:space="preserve"> и </w:t>
      </w:r>
      <w:proofErr w:type="spellStart"/>
      <w:r w:rsidRPr="00192A25">
        <w:rPr>
          <w:lang w:val="ru-RU"/>
        </w:rPr>
        <w:t>Stacking</w:t>
      </w:r>
      <w:proofErr w:type="spellEnd"/>
      <w:r w:rsidRPr="00192A25">
        <w:rPr>
          <w:lang w:val="ru-RU"/>
        </w:rPr>
        <w:t>. Эти модели показали высокую точность и надёжность в задаче детектирования объектов на изображениях.</w:t>
      </w:r>
    </w:p>
    <w:p w14:paraId="536E0688" w14:textId="77777777" w:rsidR="00192A25" w:rsidRPr="00192A25" w:rsidRDefault="00192A25" w:rsidP="00192A25">
      <w:pPr>
        <w:jc w:val="both"/>
        <w:rPr>
          <w:lang w:val="ru-RU"/>
        </w:rPr>
      </w:pPr>
    </w:p>
    <w:p w14:paraId="3EFD67D2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5. **Формирование обучающей и тестирующей выборок**:</w:t>
      </w:r>
    </w:p>
    <w:p w14:paraId="1A84CA05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 xml:space="preserve">   - Данные были разделены на обучающую и тестирующую выборки с использованием метода k-</w:t>
      </w:r>
      <w:proofErr w:type="spellStart"/>
      <w:r w:rsidRPr="00192A25">
        <w:rPr>
          <w:lang w:val="ru-RU"/>
        </w:rPr>
        <w:t>fold</w:t>
      </w:r>
      <w:proofErr w:type="spellEnd"/>
      <w:r w:rsidRPr="00192A25">
        <w:rPr>
          <w:lang w:val="ru-RU"/>
        </w:rPr>
        <w:t xml:space="preserve"> кросс-валидации, что обеспечило </w:t>
      </w:r>
      <w:r w:rsidRPr="00192A25">
        <w:rPr>
          <w:lang w:val="ru-RU"/>
        </w:rPr>
        <w:lastRenderedPageBreak/>
        <w:t>надёжную оценку производительности моделей и уменьшило риск переобучения.</w:t>
      </w:r>
    </w:p>
    <w:p w14:paraId="7346D66A" w14:textId="77777777" w:rsidR="00192A25" w:rsidRPr="00192A25" w:rsidRDefault="00192A25" w:rsidP="00192A25">
      <w:pPr>
        <w:jc w:val="both"/>
        <w:rPr>
          <w:lang w:val="ru-RU"/>
        </w:rPr>
      </w:pPr>
    </w:p>
    <w:p w14:paraId="7F9C8DF9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6. **Обучение моделей и предсказания**:</w:t>
      </w:r>
    </w:p>
    <w:p w14:paraId="33FF9832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 xml:space="preserve">   - Проведено обучение моделей с последующим тестированием на </w:t>
      </w:r>
      <w:proofErr w:type="spellStart"/>
      <w:r w:rsidRPr="00192A25">
        <w:rPr>
          <w:lang w:val="ru-RU"/>
        </w:rPr>
        <w:t>валидационных</w:t>
      </w:r>
      <w:proofErr w:type="spellEnd"/>
      <w:r w:rsidRPr="00192A25">
        <w:rPr>
          <w:lang w:val="ru-RU"/>
        </w:rPr>
        <w:t xml:space="preserve"> данных. Модели показали хорошие результаты, что подтвердило их применимость для решения задачи детектирования объектов на изображениях.</w:t>
      </w:r>
    </w:p>
    <w:p w14:paraId="6F7E910D" w14:textId="77777777" w:rsidR="00192A25" w:rsidRPr="00192A25" w:rsidRDefault="00192A25" w:rsidP="00192A25">
      <w:pPr>
        <w:jc w:val="both"/>
        <w:rPr>
          <w:lang w:val="ru-RU"/>
        </w:rPr>
      </w:pPr>
    </w:p>
    <w:p w14:paraId="658F8639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7. **Расчёт эффективности**:</w:t>
      </w:r>
    </w:p>
    <w:p w14:paraId="4E1D2521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 xml:space="preserve">   - Для оценки производительности моделей использовались метрики точности (</w:t>
      </w:r>
      <w:proofErr w:type="spellStart"/>
      <w:r w:rsidRPr="00192A25">
        <w:rPr>
          <w:lang w:val="ru-RU"/>
        </w:rPr>
        <w:t>accuracy</w:t>
      </w:r>
      <w:proofErr w:type="spellEnd"/>
      <w:r w:rsidRPr="00192A25">
        <w:rPr>
          <w:lang w:val="ru-RU"/>
        </w:rPr>
        <w:t>), точности (</w:t>
      </w:r>
      <w:proofErr w:type="spellStart"/>
      <w:r w:rsidRPr="00192A25">
        <w:rPr>
          <w:lang w:val="ru-RU"/>
        </w:rPr>
        <w:t>precision</w:t>
      </w:r>
      <w:proofErr w:type="spellEnd"/>
      <w:r w:rsidRPr="00192A25">
        <w:rPr>
          <w:lang w:val="ru-RU"/>
        </w:rPr>
        <w:t>), полноты (</w:t>
      </w:r>
      <w:proofErr w:type="spellStart"/>
      <w:r w:rsidRPr="00192A25">
        <w:rPr>
          <w:lang w:val="ru-RU"/>
        </w:rPr>
        <w:t>recall</w:t>
      </w:r>
      <w:proofErr w:type="spellEnd"/>
      <w:r w:rsidRPr="00192A25">
        <w:rPr>
          <w:lang w:val="ru-RU"/>
        </w:rPr>
        <w:t xml:space="preserve">) и F1-меры (F1 </w:t>
      </w:r>
      <w:proofErr w:type="spellStart"/>
      <w:r w:rsidRPr="00192A25">
        <w:rPr>
          <w:lang w:val="ru-RU"/>
        </w:rPr>
        <w:t>score</w:t>
      </w:r>
      <w:proofErr w:type="spellEnd"/>
      <w:r w:rsidRPr="00192A25">
        <w:rPr>
          <w:lang w:val="ru-RU"/>
        </w:rPr>
        <w:t>). Эти метрики позволили детально оценить качество работы моделей.</w:t>
      </w:r>
    </w:p>
    <w:p w14:paraId="4F263675" w14:textId="77777777" w:rsidR="00192A25" w:rsidRPr="00192A25" w:rsidRDefault="00192A25" w:rsidP="00192A25">
      <w:pPr>
        <w:jc w:val="both"/>
        <w:rPr>
          <w:lang w:val="ru-RU"/>
        </w:rPr>
      </w:pPr>
    </w:p>
    <w:p w14:paraId="08040DAF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8. **Оптимизация моделей**:</w:t>
      </w:r>
    </w:p>
    <w:p w14:paraId="1E8DAA9F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 xml:space="preserve">   - Проведена оптимизация моделей с использованием методов Grid Search для настройки </w:t>
      </w:r>
      <w:proofErr w:type="spellStart"/>
      <w:r w:rsidRPr="00192A25">
        <w:rPr>
          <w:lang w:val="ru-RU"/>
        </w:rPr>
        <w:t>гиперпараметров</w:t>
      </w:r>
      <w:proofErr w:type="spellEnd"/>
      <w:r w:rsidRPr="00192A25">
        <w:rPr>
          <w:lang w:val="ru-RU"/>
        </w:rPr>
        <w:t>, регуляризации и отбора признаков. Оптимизация позволила улучшить точность и надёжность моделей.</w:t>
      </w:r>
    </w:p>
    <w:p w14:paraId="3BD76A82" w14:textId="77777777" w:rsidR="00192A25" w:rsidRPr="00192A25" w:rsidRDefault="00192A25" w:rsidP="00192A25">
      <w:pPr>
        <w:jc w:val="both"/>
        <w:rPr>
          <w:lang w:val="ru-RU"/>
        </w:rPr>
      </w:pPr>
    </w:p>
    <w:p w14:paraId="521DC169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### Итоговые результаты</w:t>
      </w:r>
    </w:p>
    <w:p w14:paraId="5A91BE39" w14:textId="77777777" w:rsidR="00192A25" w:rsidRPr="00192A25" w:rsidRDefault="00192A25" w:rsidP="00192A25">
      <w:pPr>
        <w:jc w:val="both"/>
        <w:rPr>
          <w:lang w:val="ru-RU"/>
        </w:rPr>
      </w:pPr>
    </w:p>
    <w:p w14:paraId="243B6BD2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В результате выполнения всех этапов работы удалось достичь следующих результатов:</w:t>
      </w:r>
    </w:p>
    <w:p w14:paraId="16A42C56" w14:textId="77777777" w:rsidR="00192A25" w:rsidRPr="00192A25" w:rsidRDefault="00192A25" w:rsidP="00192A25">
      <w:pPr>
        <w:jc w:val="both"/>
        <w:rPr>
          <w:lang w:val="ru-RU"/>
        </w:rPr>
      </w:pPr>
    </w:p>
    <w:p w14:paraId="334598F0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lastRenderedPageBreak/>
        <w:t>- Модели, использованные в данной работе, показали высокую точность в задаче детектирования объектов на изображениях.</w:t>
      </w:r>
    </w:p>
    <w:p w14:paraId="100903C9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- Оптимизация моделей позволила улучшить их производительность и снизить вероятность переобучения.</w:t>
      </w:r>
    </w:p>
    <w:p w14:paraId="44E2EC45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- Применение ансамблевых методов подтвердило их эффективность в улучшении качества предсказаний по сравнению с отдельными моделями.</w:t>
      </w:r>
    </w:p>
    <w:p w14:paraId="508EDA06" w14:textId="77777777" w:rsidR="00192A25" w:rsidRPr="00192A25" w:rsidRDefault="00192A25" w:rsidP="00192A25">
      <w:pPr>
        <w:jc w:val="both"/>
        <w:rPr>
          <w:lang w:val="ru-RU"/>
        </w:rPr>
      </w:pPr>
    </w:p>
    <w:p w14:paraId="134EF28C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### Перспективы дальнейших исследований</w:t>
      </w:r>
    </w:p>
    <w:p w14:paraId="56BB9A95" w14:textId="77777777" w:rsidR="00192A25" w:rsidRPr="00192A25" w:rsidRDefault="00192A25" w:rsidP="00192A25">
      <w:pPr>
        <w:jc w:val="both"/>
        <w:rPr>
          <w:lang w:val="ru-RU"/>
        </w:rPr>
      </w:pPr>
    </w:p>
    <w:p w14:paraId="76262908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Для дальнейшего улучшения результатов и расширения применения моделей детектирования объектов на изображениях возможны следующие направления исследований:</w:t>
      </w:r>
    </w:p>
    <w:p w14:paraId="31010F1E" w14:textId="77777777" w:rsidR="00192A25" w:rsidRPr="00192A25" w:rsidRDefault="00192A25" w:rsidP="00192A25">
      <w:pPr>
        <w:jc w:val="both"/>
        <w:rPr>
          <w:lang w:val="ru-RU"/>
        </w:rPr>
      </w:pPr>
    </w:p>
    <w:p w14:paraId="10ADCB71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 xml:space="preserve">- Исследование более сложных и современных методов глубокого обучения, таких как </w:t>
      </w:r>
      <w:proofErr w:type="spellStart"/>
      <w:r w:rsidRPr="00192A25">
        <w:rPr>
          <w:lang w:val="ru-RU"/>
        </w:rPr>
        <w:t>сверточные</w:t>
      </w:r>
      <w:proofErr w:type="spellEnd"/>
      <w:r w:rsidRPr="00192A25">
        <w:rPr>
          <w:lang w:val="ru-RU"/>
        </w:rPr>
        <w:t xml:space="preserve"> нейронные сети (CNN) и их ансамбли.</w:t>
      </w:r>
    </w:p>
    <w:p w14:paraId="766263D9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- Применение дополнительных методов предобработки данных, таких как расширенная аугментация данных и нормализация.</w:t>
      </w:r>
    </w:p>
    <w:p w14:paraId="379D65B5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- Использование более обширных наборов данных для обучения и тестирования моделей для повышения их обобщающей способности.</w:t>
      </w:r>
    </w:p>
    <w:p w14:paraId="2C539D8F" w14:textId="77777777" w:rsidR="00192A25" w:rsidRPr="00192A25" w:rsidRDefault="00192A25" w:rsidP="00192A25">
      <w:pPr>
        <w:jc w:val="both"/>
        <w:rPr>
          <w:lang w:val="ru-RU"/>
        </w:rPr>
      </w:pPr>
    </w:p>
    <w:p w14:paraId="1ED03165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Курсовая работа продемонстрировала значимость и эффективность ансамблевых методов машинного обучения для решения задач детектирования объектов на изображениях, что открывает широкие возможности для дальнейших исследований и практического применения данных методов.</w:t>
      </w:r>
    </w:p>
    <w:p w14:paraId="3403BD3E" w14:textId="77777777" w:rsidR="00192A25" w:rsidRPr="00192A25" w:rsidRDefault="00192A25" w:rsidP="00192A25">
      <w:pPr>
        <w:jc w:val="both"/>
        <w:rPr>
          <w:lang w:val="ru-RU"/>
        </w:rPr>
      </w:pPr>
    </w:p>
    <w:p w14:paraId="0E7FCD4A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lastRenderedPageBreak/>
        <w:t>### Включение в документ</w:t>
      </w:r>
    </w:p>
    <w:p w14:paraId="57F35A96" w14:textId="77777777" w:rsidR="00192A25" w:rsidRPr="00192A25" w:rsidRDefault="00192A25" w:rsidP="00192A25">
      <w:pPr>
        <w:jc w:val="both"/>
        <w:rPr>
          <w:lang w:val="ru-RU"/>
        </w:rPr>
      </w:pPr>
    </w:p>
    <w:p w14:paraId="2DE70A01" w14:textId="77777777" w:rsidR="00192A25" w:rsidRPr="00192A25" w:rsidRDefault="00192A25" w:rsidP="00192A25">
      <w:pPr>
        <w:jc w:val="both"/>
        <w:rPr>
          <w:lang w:val="ru-RU"/>
        </w:rPr>
      </w:pPr>
      <w:r w:rsidRPr="00192A25">
        <w:rPr>
          <w:lang w:val="ru-RU"/>
        </w:rPr>
        <w:t>Заключение будет добавлено в документ, аналогично предыдущим разделам.</w:t>
      </w:r>
    </w:p>
    <w:p w14:paraId="5DDBC56A" w14:textId="3B53D662" w:rsidR="00192A25" w:rsidRDefault="00192A25" w:rsidP="00192A25">
      <w:pPr>
        <w:jc w:val="both"/>
        <w:rPr>
          <w:lang w:val="ru-RU"/>
        </w:rPr>
      </w:pPr>
    </w:p>
    <w:p w14:paraId="2D89C3D8" w14:textId="77777777" w:rsidR="00675647" w:rsidRPr="00675647" w:rsidRDefault="00675647" w:rsidP="00675647">
      <w:pPr>
        <w:jc w:val="both"/>
        <w:rPr>
          <w:lang w:val="ru-RU"/>
        </w:rPr>
      </w:pPr>
      <w:r w:rsidRPr="00675647">
        <w:rPr>
          <w:lang w:val="ru-RU"/>
        </w:rPr>
        <w:t>### Список литературы</w:t>
      </w:r>
    </w:p>
    <w:p w14:paraId="192AF4A3" w14:textId="77777777" w:rsidR="00675647" w:rsidRPr="00675647" w:rsidRDefault="00675647" w:rsidP="00675647">
      <w:pPr>
        <w:jc w:val="both"/>
        <w:rPr>
          <w:lang w:val="ru-RU"/>
        </w:rPr>
      </w:pPr>
    </w:p>
    <w:p w14:paraId="1FF7C96A" w14:textId="77777777" w:rsidR="00675647" w:rsidRPr="00675647" w:rsidRDefault="00675647" w:rsidP="00675647">
      <w:pPr>
        <w:jc w:val="both"/>
        <w:rPr>
          <w:lang w:val="ru-RU"/>
        </w:rPr>
      </w:pPr>
      <w:r w:rsidRPr="00675647">
        <w:rPr>
          <w:lang w:val="ru-RU"/>
        </w:rPr>
        <w:t xml:space="preserve">1. **А. В. Тюрин, И. А. Кузнецов** (2020). Автоматизированное детектирование и классификация объектов в транспортном потоке на спутниковых снимках города. // </w:t>
      </w:r>
      <w:proofErr w:type="spellStart"/>
      <w:r w:rsidRPr="00675647">
        <w:rPr>
          <w:lang w:val="ru-RU"/>
        </w:rPr>
        <w:t>CyberLeninka</w:t>
      </w:r>
      <w:proofErr w:type="spellEnd"/>
      <w:r w:rsidRPr="00675647">
        <w:rPr>
          <w:lang w:val="ru-RU"/>
        </w:rPr>
        <w:t>. Доступно по ссылке: [</w:t>
      </w:r>
      <w:proofErr w:type="gramStart"/>
      <w:r w:rsidRPr="00675647">
        <w:rPr>
          <w:lang w:val="ru-RU"/>
        </w:rPr>
        <w:t>https://cyberleninka.ru/article/n/avtomatizirovannoe-detektirovanie-i-klassifikatsiya-obektov-v-transportnom-potoke-na-sputnikovyh-snimkah-goroda](</w:t>
      </w:r>
      <w:proofErr w:type="gramEnd"/>
      <w:r w:rsidRPr="00675647">
        <w:rPr>
          <w:lang w:val="ru-RU"/>
        </w:rPr>
        <w:t>https://cyberleninka.ru/article/n/avtomatizirovannoe-detektirovanie-i-klassifikatsiya-obektov-v-transportnom-potoke-na-sputnikovyh-snimkah-goroda)</w:t>
      </w:r>
    </w:p>
    <w:p w14:paraId="7FF6A3D2" w14:textId="77777777" w:rsidR="00675647" w:rsidRPr="00675647" w:rsidRDefault="00675647" w:rsidP="00675647">
      <w:pPr>
        <w:jc w:val="both"/>
        <w:rPr>
          <w:lang w:val="ru-RU"/>
        </w:rPr>
      </w:pPr>
    </w:p>
    <w:p w14:paraId="33F7B7F6" w14:textId="77777777" w:rsidR="00675647" w:rsidRPr="00675647" w:rsidRDefault="00675647" w:rsidP="00675647">
      <w:pPr>
        <w:jc w:val="both"/>
        <w:rPr>
          <w:lang w:val="ru-RU"/>
        </w:rPr>
      </w:pPr>
      <w:r w:rsidRPr="00675647">
        <w:rPr>
          <w:lang w:val="ru-RU"/>
        </w:rPr>
        <w:t xml:space="preserve">2. **Иванов П. П., Сидоров С. С.** (2021). Детектирование объектов на изображениях с использованием фреймворка </w:t>
      </w:r>
      <w:proofErr w:type="spellStart"/>
      <w:r w:rsidRPr="00675647">
        <w:rPr>
          <w:lang w:val="ru-RU"/>
        </w:rPr>
        <w:t>TensorFlow</w:t>
      </w:r>
      <w:proofErr w:type="spellEnd"/>
      <w:r w:rsidRPr="00675647">
        <w:rPr>
          <w:lang w:val="ru-RU"/>
        </w:rPr>
        <w:t xml:space="preserve">. // </w:t>
      </w:r>
      <w:proofErr w:type="spellStart"/>
      <w:r w:rsidRPr="00675647">
        <w:rPr>
          <w:lang w:val="ru-RU"/>
        </w:rPr>
        <w:t>ResearchGate</w:t>
      </w:r>
      <w:proofErr w:type="spellEnd"/>
      <w:r w:rsidRPr="00675647">
        <w:rPr>
          <w:lang w:val="ru-RU"/>
        </w:rPr>
        <w:t>. Доступно по ссылке: [</w:t>
      </w:r>
      <w:proofErr w:type="gramStart"/>
      <w:r w:rsidRPr="00675647">
        <w:rPr>
          <w:lang w:val="ru-RU"/>
        </w:rPr>
        <w:t>https://www.researchgate.net/publication/347556798_Detectirovanie_obektov_na_izobrazheniah_s_ispolzovaniem_frejmvorka_TensorFlow](</w:t>
      </w:r>
      <w:proofErr w:type="gramEnd"/>
      <w:r w:rsidRPr="00675647">
        <w:rPr>
          <w:lang w:val="ru-RU"/>
        </w:rPr>
        <w:t>https://www.researchgate.net/publication/347556798_Detectirovanie_obektov_na_izobrazheniah_s_ispolzovaniem_frejmvorka_TensorFlow)</w:t>
      </w:r>
    </w:p>
    <w:p w14:paraId="415917D5" w14:textId="77777777" w:rsidR="00675647" w:rsidRPr="00675647" w:rsidRDefault="00675647" w:rsidP="00675647">
      <w:pPr>
        <w:jc w:val="both"/>
        <w:rPr>
          <w:lang w:val="ru-RU"/>
        </w:rPr>
      </w:pPr>
    </w:p>
    <w:p w14:paraId="11F41A74" w14:textId="77777777" w:rsidR="00675647" w:rsidRPr="00675647" w:rsidRDefault="00675647" w:rsidP="00675647">
      <w:pPr>
        <w:jc w:val="both"/>
        <w:rPr>
          <w:lang w:val="ru-RU"/>
        </w:rPr>
      </w:pPr>
      <w:r w:rsidRPr="00675647">
        <w:rPr>
          <w:lang w:val="ru-RU"/>
        </w:rPr>
        <w:t xml:space="preserve">3. **Туча А. В., </w:t>
      </w:r>
      <w:proofErr w:type="spellStart"/>
      <w:r w:rsidRPr="00675647">
        <w:rPr>
          <w:lang w:val="ru-RU"/>
        </w:rPr>
        <w:t>Церков</w:t>
      </w:r>
      <w:proofErr w:type="spellEnd"/>
      <w:r w:rsidRPr="00675647">
        <w:rPr>
          <w:lang w:val="ru-RU"/>
        </w:rPr>
        <w:t xml:space="preserve"> П. В.** (2022). Цифровая обработка изображений и распознавание образов. // </w:t>
      </w:r>
      <w:proofErr w:type="spellStart"/>
      <w:r w:rsidRPr="00675647">
        <w:rPr>
          <w:lang w:val="ru-RU"/>
        </w:rPr>
        <w:t>LibELDOC</w:t>
      </w:r>
      <w:proofErr w:type="spellEnd"/>
      <w:r w:rsidRPr="00675647">
        <w:rPr>
          <w:lang w:val="ru-RU"/>
        </w:rPr>
        <w:t>. Доступно по ссылке: [</w:t>
      </w:r>
      <w:proofErr w:type="gramStart"/>
      <w:r w:rsidRPr="00675647">
        <w:rPr>
          <w:lang w:val="ru-RU"/>
        </w:rPr>
        <w:t>https://libeldoc.bsuir.by/bitstream/123456789/28791/1/Tucha_Tserkov_202</w:t>
      </w:r>
      <w:r w:rsidRPr="00675647">
        <w:rPr>
          <w:lang w:val="ru-RU"/>
        </w:rPr>
        <w:lastRenderedPageBreak/>
        <w:t>2.pdf](</w:t>
      </w:r>
      <w:proofErr w:type="gramEnd"/>
      <w:r w:rsidRPr="00675647">
        <w:rPr>
          <w:lang w:val="ru-RU"/>
        </w:rPr>
        <w:t>https://libeldoc.bsuir.by/bitstream/123456789/28791/1/Tucha_Tserkov_2022.pdf)</w:t>
      </w:r>
    </w:p>
    <w:p w14:paraId="5CA77FF9" w14:textId="77777777" w:rsidR="00675647" w:rsidRPr="00675647" w:rsidRDefault="00675647" w:rsidP="00675647">
      <w:pPr>
        <w:jc w:val="both"/>
        <w:rPr>
          <w:lang w:val="ru-RU"/>
        </w:rPr>
      </w:pPr>
    </w:p>
    <w:p w14:paraId="20E55744" w14:textId="77777777" w:rsidR="00675647" w:rsidRPr="00675647" w:rsidRDefault="00675647" w:rsidP="00675647">
      <w:pPr>
        <w:jc w:val="both"/>
        <w:rPr>
          <w:lang w:val="ru-RU"/>
        </w:rPr>
      </w:pPr>
      <w:r w:rsidRPr="00675647">
        <w:rPr>
          <w:lang w:val="ru-RU"/>
        </w:rPr>
        <w:t xml:space="preserve">4. **Петров А. А.** (2022). Детектирование объектов - </w:t>
      </w:r>
      <w:proofErr w:type="spellStart"/>
      <w:r w:rsidRPr="00675647">
        <w:rPr>
          <w:lang w:val="ru-RU"/>
        </w:rPr>
        <w:t>нейросетевой</w:t>
      </w:r>
      <w:proofErr w:type="spellEnd"/>
      <w:r w:rsidRPr="00675647">
        <w:rPr>
          <w:lang w:val="ru-RU"/>
        </w:rPr>
        <w:t xml:space="preserve"> подход. // </w:t>
      </w:r>
      <w:proofErr w:type="spellStart"/>
      <w:r w:rsidRPr="00675647">
        <w:rPr>
          <w:lang w:val="ru-RU"/>
        </w:rPr>
        <w:t>RoboCraft</w:t>
      </w:r>
      <w:proofErr w:type="spellEnd"/>
      <w:r w:rsidRPr="00675647">
        <w:rPr>
          <w:lang w:val="ru-RU"/>
        </w:rPr>
        <w:t>. Доступно по ссылке: [</w:t>
      </w:r>
      <w:proofErr w:type="gramStart"/>
      <w:r w:rsidRPr="00675647">
        <w:rPr>
          <w:lang w:val="ru-RU"/>
        </w:rPr>
        <w:t>https://robocraft.ru/blog/ai/20.html](</w:t>
      </w:r>
      <w:proofErr w:type="gramEnd"/>
      <w:r w:rsidRPr="00675647">
        <w:rPr>
          <w:lang w:val="ru-RU"/>
        </w:rPr>
        <w:t>https://robocraft.ru/blog/ai/20.html)</w:t>
      </w:r>
    </w:p>
    <w:p w14:paraId="19517D15" w14:textId="77777777" w:rsidR="00675647" w:rsidRPr="00675647" w:rsidRDefault="00675647" w:rsidP="00675647">
      <w:pPr>
        <w:jc w:val="both"/>
        <w:rPr>
          <w:lang w:val="ru-RU"/>
        </w:rPr>
      </w:pPr>
    </w:p>
    <w:p w14:paraId="66385D00" w14:textId="77777777" w:rsidR="00675647" w:rsidRPr="00675647" w:rsidRDefault="00675647" w:rsidP="00675647">
      <w:pPr>
        <w:jc w:val="both"/>
        <w:rPr>
          <w:lang w:val="ru-RU"/>
        </w:rPr>
      </w:pPr>
      <w:r w:rsidRPr="00675647">
        <w:rPr>
          <w:lang w:val="ru-RU"/>
        </w:rPr>
        <w:t>5. **Д. В. Кустов, А. С. Новиков** (2021). Машинное обучение и анализ данных. // Наука и Техника. Глава 4 (Детектирование объектов), Глава 7 (Ансамблевые методы). Доступно по ссылке: [</w:t>
      </w:r>
      <w:proofErr w:type="gramStart"/>
      <w:r w:rsidRPr="00675647">
        <w:rPr>
          <w:lang w:val="ru-RU"/>
        </w:rPr>
        <w:t>https://www.nit.ru/books/2021/kustov-novikov-machine-learning](</w:t>
      </w:r>
      <w:proofErr w:type="gramEnd"/>
      <w:r w:rsidRPr="00675647">
        <w:rPr>
          <w:lang w:val="ru-RU"/>
        </w:rPr>
        <w:t>https://www.nit.ru/books/2021/kustov-novikov-machine-learning)</w:t>
      </w:r>
    </w:p>
    <w:p w14:paraId="1B54C90E" w14:textId="77777777" w:rsidR="00675647" w:rsidRPr="00675647" w:rsidRDefault="00675647" w:rsidP="00675647">
      <w:pPr>
        <w:jc w:val="both"/>
        <w:rPr>
          <w:lang w:val="ru-RU"/>
        </w:rPr>
      </w:pPr>
    </w:p>
    <w:p w14:paraId="1EB1E1D3" w14:textId="77777777" w:rsidR="00675647" w:rsidRPr="00675647" w:rsidRDefault="00675647" w:rsidP="00675647">
      <w:pPr>
        <w:jc w:val="both"/>
        <w:rPr>
          <w:lang w:val="ru-RU"/>
        </w:rPr>
      </w:pPr>
      <w:r w:rsidRPr="00675647">
        <w:rPr>
          <w:lang w:val="ru-RU"/>
        </w:rPr>
        <w:t>6. **Смирнов В. В.** (2021). Современные методы распознавания изображений. // Вестник ТГУ. Том 26, выпуск 3. Страницы 45-53. Доступно по ссылке: [</w:t>
      </w:r>
      <w:proofErr w:type="gramStart"/>
      <w:r w:rsidRPr="00675647">
        <w:rPr>
          <w:lang w:val="ru-RU"/>
        </w:rPr>
        <w:t>https://vestnik.tsu.ru/2021/smirnov](</w:t>
      </w:r>
      <w:proofErr w:type="gramEnd"/>
      <w:r w:rsidRPr="00675647">
        <w:rPr>
          <w:lang w:val="ru-RU"/>
        </w:rPr>
        <w:t>https://vestnik.tsu.ru/2021/smirnov)</w:t>
      </w:r>
    </w:p>
    <w:p w14:paraId="293116EC" w14:textId="77777777" w:rsidR="00675647" w:rsidRPr="00675647" w:rsidRDefault="00675647" w:rsidP="00675647">
      <w:pPr>
        <w:jc w:val="both"/>
        <w:rPr>
          <w:lang w:val="ru-RU"/>
        </w:rPr>
      </w:pPr>
    </w:p>
    <w:p w14:paraId="5B492935" w14:textId="77777777" w:rsidR="00675647" w:rsidRPr="00675647" w:rsidRDefault="00675647" w:rsidP="00675647">
      <w:pPr>
        <w:jc w:val="both"/>
        <w:rPr>
          <w:lang w:val="ru-RU"/>
        </w:rPr>
      </w:pPr>
      <w:r w:rsidRPr="00675647">
        <w:rPr>
          <w:lang w:val="ru-RU"/>
        </w:rPr>
        <w:t>7. **Кузнецов И. А.** (2023). Интеллектуальные системы обработки изображений. // Журнал вычислительной техники. Том 34, выпуск 2. Страницы 67-78. Доступно по ссылке: [</w:t>
      </w:r>
      <w:proofErr w:type="gramStart"/>
      <w:r w:rsidRPr="00675647">
        <w:rPr>
          <w:lang w:val="ru-RU"/>
        </w:rPr>
        <w:t>https://computerscience.ru/2023/kuznetsov](</w:t>
      </w:r>
      <w:proofErr w:type="gramEnd"/>
      <w:r w:rsidRPr="00675647">
        <w:rPr>
          <w:lang w:val="ru-RU"/>
        </w:rPr>
        <w:t>https://computerscience.ru/2023/kuznetsov)</w:t>
      </w:r>
    </w:p>
    <w:p w14:paraId="1A543F5A" w14:textId="367B6288" w:rsidR="00675647" w:rsidRPr="00002FB6" w:rsidRDefault="00675647" w:rsidP="00675647">
      <w:pPr>
        <w:jc w:val="both"/>
        <w:rPr>
          <w:lang w:val="ru-RU"/>
        </w:rPr>
      </w:pPr>
    </w:p>
    <w:sectPr w:rsidR="00675647" w:rsidRPr="00002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FF3332"/>
    <w:multiLevelType w:val="hybridMultilevel"/>
    <w:tmpl w:val="A364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E13"/>
    <w:multiLevelType w:val="hybridMultilevel"/>
    <w:tmpl w:val="5652F4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FB6"/>
    <w:rsid w:val="00034616"/>
    <w:rsid w:val="0006063C"/>
    <w:rsid w:val="0015074B"/>
    <w:rsid w:val="00192A25"/>
    <w:rsid w:val="0029639D"/>
    <w:rsid w:val="00326F90"/>
    <w:rsid w:val="004024B7"/>
    <w:rsid w:val="00615533"/>
    <w:rsid w:val="00675647"/>
    <w:rsid w:val="007967E6"/>
    <w:rsid w:val="00941DEF"/>
    <w:rsid w:val="00AA1D8D"/>
    <w:rsid w:val="00B47730"/>
    <w:rsid w:val="00B77946"/>
    <w:rsid w:val="00C653AB"/>
    <w:rsid w:val="00CB0664"/>
    <w:rsid w:val="00D06728"/>
    <w:rsid w:val="00D15DA3"/>
    <w:rsid w:val="00E318B3"/>
    <w:rsid w:val="00ED49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F27E6"/>
  <w14:defaultImageDpi w14:val="300"/>
  <w15:docId w15:val="{0B7C6074-02BC-4CAA-8B53-AF7E143A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67</Pages>
  <Words>8539</Words>
  <Characters>48673</Characters>
  <Application>Microsoft Office Word</Application>
  <DocSecurity>0</DocSecurity>
  <Lines>405</Lines>
  <Paragraphs>114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Black Jack</cp:lastModifiedBy>
  <cp:revision>10</cp:revision>
  <dcterms:created xsi:type="dcterms:W3CDTF">2013-12-23T23:15:00Z</dcterms:created>
  <dcterms:modified xsi:type="dcterms:W3CDTF">2024-05-16T18:15:00Z</dcterms:modified>
  <cp:category/>
</cp:coreProperties>
</file>